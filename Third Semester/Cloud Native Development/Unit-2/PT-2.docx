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51C1" w:rsidRPr="00263D07" w:rsidRDefault="00DE14AF" w:rsidP="00263D07">
      <w:pPr>
        <w:pStyle w:val="Heading1"/>
        <w:jc w:val="center"/>
        <w:rPr>
          <w:sz w:val="18"/>
          <w:szCs w:val="18"/>
        </w:rPr>
      </w:pPr>
      <w:r w:rsidRPr="00263D07">
        <w:rPr>
          <w:sz w:val="18"/>
          <w:szCs w:val="18"/>
        </w:rPr>
        <w:t>Cloud Computing Module-2</w:t>
      </w:r>
    </w:p>
    <w:p w:rsidR="005751C1" w:rsidRPr="00263D07" w:rsidRDefault="00000000" w:rsidP="00DE14AF">
      <w:pPr>
        <w:pStyle w:val="ListNumber"/>
        <w:numPr>
          <w:ilvl w:val="0"/>
          <w:numId w:val="0"/>
        </w:numPr>
        <w:ind w:left="360" w:hanging="360"/>
        <w:rPr>
          <w:sz w:val="18"/>
          <w:szCs w:val="18"/>
        </w:rPr>
      </w:pPr>
      <w:r w:rsidRPr="00263D07">
        <w:rPr>
          <w:sz w:val="18"/>
          <w:szCs w:val="18"/>
        </w:rPr>
        <w:t>1. Which decomposition approach starts with a high-level view of the application and breaks it down into smaller services based on business capabilities?</w:t>
      </w:r>
    </w:p>
    <w:p w:rsidR="005751C1" w:rsidRPr="00263D07" w:rsidRDefault="00000000">
      <w:pPr>
        <w:pStyle w:val="ListBullet"/>
        <w:rPr>
          <w:sz w:val="18"/>
          <w:szCs w:val="18"/>
        </w:rPr>
      </w:pPr>
      <w:r w:rsidRPr="00263D07">
        <w:rPr>
          <w:sz w:val="18"/>
          <w:szCs w:val="18"/>
        </w:rPr>
        <w:t>Top-down decomposition</w:t>
      </w:r>
    </w:p>
    <w:p w:rsidR="005751C1" w:rsidRPr="00263D07" w:rsidRDefault="00000000">
      <w:pPr>
        <w:pStyle w:val="ListBullet"/>
        <w:rPr>
          <w:sz w:val="18"/>
          <w:szCs w:val="18"/>
        </w:rPr>
      </w:pPr>
      <w:r w:rsidRPr="00263D07">
        <w:rPr>
          <w:sz w:val="18"/>
          <w:szCs w:val="18"/>
        </w:rPr>
        <w:t>Bottom-up decomposition</w:t>
      </w:r>
    </w:p>
    <w:p w:rsidR="005751C1" w:rsidRPr="00263D07" w:rsidRDefault="00000000">
      <w:pPr>
        <w:pStyle w:val="ListBullet"/>
        <w:rPr>
          <w:sz w:val="18"/>
          <w:szCs w:val="18"/>
        </w:rPr>
      </w:pPr>
      <w:r w:rsidRPr="00263D07">
        <w:rPr>
          <w:sz w:val="18"/>
          <w:szCs w:val="18"/>
        </w:rPr>
        <w:t>Left-right decomposition</w:t>
      </w:r>
    </w:p>
    <w:p w:rsidR="005751C1" w:rsidRPr="00263D07" w:rsidRDefault="00000000">
      <w:pPr>
        <w:pStyle w:val="ListBullet"/>
        <w:rPr>
          <w:sz w:val="18"/>
          <w:szCs w:val="18"/>
        </w:rPr>
      </w:pPr>
      <w:r w:rsidRPr="00263D07">
        <w:rPr>
          <w:sz w:val="18"/>
          <w:szCs w:val="18"/>
        </w:rPr>
        <w:t>Top-to-bottom decomposition</w:t>
      </w:r>
    </w:p>
    <w:p w:rsidR="005751C1" w:rsidRPr="00263D07" w:rsidRDefault="00000000" w:rsidP="00DE14AF">
      <w:pPr>
        <w:pStyle w:val="ListNumber"/>
        <w:numPr>
          <w:ilvl w:val="0"/>
          <w:numId w:val="0"/>
        </w:numPr>
        <w:rPr>
          <w:sz w:val="18"/>
          <w:szCs w:val="18"/>
        </w:rPr>
      </w:pPr>
      <w:r w:rsidRPr="00263D07">
        <w:rPr>
          <w:sz w:val="18"/>
          <w:szCs w:val="18"/>
        </w:rPr>
        <w:t>2. What is the main advantage of bottom-up decomposition?</w:t>
      </w:r>
    </w:p>
    <w:p w:rsidR="005751C1" w:rsidRPr="00263D07" w:rsidRDefault="00000000">
      <w:pPr>
        <w:pStyle w:val="ListBullet"/>
        <w:rPr>
          <w:sz w:val="18"/>
          <w:szCs w:val="18"/>
        </w:rPr>
      </w:pPr>
      <w:r w:rsidRPr="00263D07">
        <w:rPr>
          <w:sz w:val="18"/>
          <w:szCs w:val="18"/>
        </w:rPr>
        <w:t>It aligns with business capabilities.</w:t>
      </w:r>
    </w:p>
    <w:p w:rsidR="005751C1" w:rsidRPr="00263D07" w:rsidRDefault="00000000">
      <w:pPr>
        <w:pStyle w:val="ListBullet"/>
        <w:rPr>
          <w:sz w:val="18"/>
          <w:szCs w:val="18"/>
        </w:rPr>
      </w:pPr>
      <w:r w:rsidRPr="00263D07">
        <w:rPr>
          <w:sz w:val="18"/>
          <w:szCs w:val="18"/>
        </w:rPr>
        <w:t>It starts at the code level.</w:t>
      </w:r>
    </w:p>
    <w:p w:rsidR="005751C1" w:rsidRPr="00263D07" w:rsidRDefault="00000000">
      <w:pPr>
        <w:pStyle w:val="ListBullet"/>
        <w:rPr>
          <w:sz w:val="18"/>
          <w:szCs w:val="18"/>
        </w:rPr>
      </w:pPr>
      <w:r w:rsidRPr="00263D07">
        <w:rPr>
          <w:sz w:val="18"/>
          <w:szCs w:val="18"/>
        </w:rPr>
        <w:t>It requires no refactoring.</w:t>
      </w:r>
    </w:p>
    <w:p w:rsidR="005751C1" w:rsidRPr="00263D07" w:rsidRDefault="00000000">
      <w:pPr>
        <w:pStyle w:val="ListBullet"/>
        <w:rPr>
          <w:sz w:val="18"/>
          <w:szCs w:val="18"/>
        </w:rPr>
      </w:pPr>
      <w:r w:rsidRPr="00263D07">
        <w:rPr>
          <w:sz w:val="18"/>
          <w:szCs w:val="18"/>
        </w:rPr>
        <w:t>It guarantees a smooth transition to microservices</w:t>
      </w:r>
    </w:p>
    <w:p w:rsidR="005751C1" w:rsidRPr="00263D07" w:rsidRDefault="00000000" w:rsidP="00DE14AF">
      <w:pPr>
        <w:pStyle w:val="ListNumber"/>
        <w:numPr>
          <w:ilvl w:val="0"/>
          <w:numId w:val="0"/>
        </w:numPr>
        <w:rPr>
          <w:sz w:val="18"/>
          <w:szCs w:val="18"/>
        </w:rPr>
      </w:pPr>
      <w:r w:rsidRPr="00263D07">
        <w:rPr>
          <w:sz w:val="18"/>
          <w:szCs w:val="18"/>
        </w:rPr>
        <w:t>3. In the context of microservices architecture, what does orchestration refer to?</w:t>
      </w:r>
    </w:p>
    <w:p w:rsidR="005751C1" w:rsidRPr="00263D07" w:rsidRDefault="00000000">
      <w:pPr>
        <w:pStyle w:val="ListBullet"/>
        <w:rPr>
          <w:sz w:val="18"/>
          <w:szCs w:val="18"/>
        </w:rPr>
      </w:pPr>
      <w:r w:rsidRPr="00263D07">
        <w:rPr>
          <w:sz w:val="18"/>
          <w:szCs w:val="18"/>
        </w:rPr>
        <w:t>A form of musical composition</w:t>
      </w:r>
    </w:p>
    <w:p w:rsidR="005751C1" w:rsidRPr="00263D07" w:rsidRDefault="00000000">
      <w:pPr>
        <w:pStyle w:val="ListBullet"/>
        <w:rPr>
          <w:sz w:val="18"/>
          <w:szCs w:val="18"/>
        </w:rPr>
      </w:pPr>
      <w:r w:rsidRPr="00263D07">
        <w:rPr>
          <w:sz w:val="18"/>
          <w:szCs w:val="18"/>
        </w:rPr>
        <w:t>The coordination of multiple services to fulfill complex requests</w:t>
      </w:r>
    </w:p>
    <w:p w:rsidR="005751C1" w:rsidRPr="00263D07" w:rsidRDefault="00000000">
      <w:pPr>
        <w:pStyle w:val="ListBullet"/>
        <w:rPr>
          <w:sz w:val="18"/>
          <w:szCs w:val="18"/>
        </w:rPr>
      </w:pPr>
      <w:r w:rsidRPr="00263D07">
        <w:rPr>
          <w:sz w:val="18"/>
          <w:szCs w:val="18"/>
        </w:rPr>
        <w:t>Isolation of services</w:t>
      </w:r>
    </w:p>
    <w:p w:rsidR="005751C1" w:rsidRPr="00263D07" w:rsidRDefault="00000000">
      <w:pPr>
        <w:pStyle w:val="ListBullet"/>
        <w:rPr>
          <w:sz w:val="18"/>
          <w:szCs w:val="18"/>
        </w:rPr>
      </w:pPr>
      <w:r w:rsidRPr="00263D07">
        <w:rPr>
          <w:sz w:val="18"/>
          <w:szCs w:val="18"/>
        </w:rPr>
        <w:t>Independent service management</w:t>
      </w:r>
    </w:p>
    <w:p w:rsidR="005751C1" w:rsidRPr="00263D07" w:rsidRDefault="00000000" w:rsidP="00DE14AF">
      <w:pPr>
        <w:pStyle w:val="ListNumber"/>
        <w:numPr>
          <w:ilvl w:val="0"/>
          <w:numId w:val="0"/>
        </w:numPr>
        <w:rPr>
          <w:sz w:val="18"/>
          <w:szCs w:val="18"/>
        </w:rPr>
      </w:pPr>
      <w:r w:rsidRPr="00263D07">
        <w:rPr>
          <w:sz w:val="18"/>
          <w:szCs w:val="18"/>
        </w:rPr>
        <w:t>4. What role do technologies like Docker and Kubernetes play in microservices deployment and management?</w:t>
      </w:r>
    </w:p>
    <w:p w:rsidR="005751C1" w:rsidRPr="00263D07" w:rsidRDefault="00000000">
      <w:pPr>
        <w:pStyle w:val="ListBullet"/>
        <w:rPr>
          <w:sz w:val="18"/>
          <w:szCs w:val="18"/>
        </w:rPr>
      </w:pPr>
      <w:r w:rsidRPr="00263D07">
        <w:rPr>
          <w:sz w:val="18"/>
          <w:szCs w:val="18"/>
        </w:rPr>
        <w:t>They enable direct service communication.</w:t>
      </w:r>
    </w:p>
    <w:p w:rsidR="005751C1" w:rsidRPr="00263D07" w:rsidRDefault="00000000">
      <w:pPr>
        <w:pStyle w:val="ListBullet"/>
        <w:rPr>
          <w:sz w:val="18"/>
          <w:szCs w:val="18"/>
        </w:rPr>
      </w:pPr>
      <w:r w:rsidRPr="00263D07">
        <w:rPr>
          <w:sz w:val="18"/>
          <w:szCs w:val="18"/>
        </w:rPr>
        <w:t>They automate orchestration.</w:t>
      </w:r>
    </w:p>
    <w:p w:rsidR="005751C1" w:rsidRPr="00263D07" w:rsidRDefault="00000000">
      <w:pPr>
        <w:pStyle w:val="ListBullet"/>
        <w:rPr>
          <w:sz w:val="18"/>
          <w:szCs w:val="18"/>
        </w:rPr>
      </w:pPr>
      <w:r w:rsidRPr="00263D07">
        <w:rPr>
          <w:sz w:val="18"/>
          <w:szCs w:val="18"/>
        </w:rPr>
        <w:t>They have no relevance to microservices.</w:t>
      </w:r>
    </w:p>
    <w:p w:rsidR="005751C1" w:rsidRPr="00263D07" w:rsidRDefault="00000000">
      <w:pPr>
        <w:pStyle w:val="ListBullet"/>
        <w:rPr>
          <w:sz w:val="18"/>
          <w:szCs w:val="18"/>
        </w:rPr>
      </w:pPr>
      <w:r w:rsidRPr="00263D07">
        <w:rPr>
          <w:sz w:val="18"/>
          <w:szCs w:val="18"/>
        </w:rPr>
        <w:t>They simplify database management.</w:t>
      </w:r>
    </w:p>
    <w:p w:rsidR="005751C1" w:rsidRPr="00263D07" w:rsidRDefault="00000000" w:rsidP="00DE14AF">
      <w:pPr>
        <w:pStyle w:val="ListNumber"/>
        <w:numPr>
          <w:ilvl w:val="0"/>
          <w:numId w:val="0"/>
        </w:numPr>
        <w:rPr>
          <w:sz w:val="18"/>
          <w:szCs w:val="18"/>
        </w:rPr>
      </w:pPr>
      <w:r w:rsidRPr="00263D07">
        <w:rPr>
          <w:sz w:val="18"/>
          <w:szCs w:val="18"/>
        </w:rPr>
        <w:t>5. What is the primary purpose of API gateways in microservices architecture?</w:t>
      </w:r>
    </w:p>
    <w:p w:rsidR="005751C1" w:rsidRPr="00263D07" w:rsidRDefault="00000000">
      <w:pPr>
        <w:pStyle w:val="ListBullet"/>
        <w:rPr>
          <w:sz w:val="18"/>
          <w:szCs w:val="18"/>
        </w:rPr>
      </w:pPr>
      <w:r w:rsidRPr="00263D07">
        <w:rPr>
          <w:sz w:val="18"/>
          <w:szCs w:val="18"/>
        </w:rPr>
        <w:t>To hide all APIs from external clients</w:t>
      </w:r>
    </w:p>
    <w:p w:rsidR="005751C1" w:rsidRPr="00263D07" w:rsidRDefault="00000000">
      <w:pPr>
        <w:pStyle w:val="ListBullet"/>
        <w:rPr>
          <w:sz w:val="18"/>
          <w:szCs w:val="18"/>
        </w:rPr>
      </w:pPr>
      <w:r w:rsidRPr="00263D07">
        <w:rPr>
          <w:sz w:val="18"/>
          <w:szCs w:val="18"/>
        </w:rPr>
        <w:t>To make communication between services difficult</w:t>
      </w:r>
    </w:p>
    <w:p w:rsidR="005751C1" w:rsidRPr="00263D07" w:rsidRDefault="00000000">
      <w:pPr>
        <w:pStyle w:val="ListBullet"/>
        <w:rPr>
          <w:sz w:val="18"/>
          <w:szCs w:val="18"/>
        </w:rPr>
      </w:pPr>
      <w:r w:rsidRPr="00263D07">
        <w:rPr>
          <w:sz w:val="18"/>
          <w:szCs w:val="18"/>
        </w:rPr>
        <w:t>To centralize entry points for client interactions</w:t>
      </w:r>
    </w:p>
    <w:p w:rsidR="005751C1" w:rsidRPr="00263D07" w:rsidRDefault="00000000">
      <w:pPr>
        <w:pStyle w:val="ListBullet"/>
        <w:rPr>
          <w:sz w:val="18"/>
          <w:szCs w:val="18"/>
        </w:rPr>
      </w:pPr>
      <w:r w:rsidRPr="00263D07">
        <w:rPr>
          <w:sz w:val="18"/>
          <w:szCs w:val="18"/>
        </w:rPr>
        <w:t>To act as a message broker between services</w:t>
      </w:r>
    </w:p>
    <w:p w:rsidR="005751C1" w:rsidRPr="00263D07" w:rsidRDefault="00000000" w:rsidP="00DE14AF">
      <w:pPr>
        <w:pStyle w:val="ListNumber"/>
        <w:numPr>
          <w:ilvl w:val="0"/>
          <w:numId w:val="0"/>
        </w:numPr>
        <w:rPr>
          <w:sz w:val="18"/>
          <w:szCs w:val="18"/>
        </w:rPr>
      </w:pPr>
      <w:r w:rsidRPr="00263D07">
        <w:rPr>
          <w:sz w:val="18"/>
          <w:szCs w:val="18"/>
        </w:rPr>
        <w:t>6. What is the primary objective of microservices architecture?</w:t>
      </w:r>
    </w:p>
    <w:p w:rsidR="005751C1" w:rsidRPr="00263D07" w:rsidRDefault="00000000">
      <w:pPr>
        <w:pStyle w:val="ListBullet"/>
        <w:rPr>
          <w:sz w:val="18"/>
          <w:szCs w:val="18"/>
        </w:rPr>
      </w:pPr>
      <w:r w:rsidRPr="00263D07">
        <w:rPr>
          <w:sz w:val="18"/>
          <w:szCs w:val="18"/>
        </w:rPr>
        <w:t>Encouraging tightly coupled services</w:t>
      </w:r>
    </w:p>
    <w:p w:rsidR="005751C1" w:rsidRPr="00263D07" w:rsidRDefault="00000000">
      <w:pPr>
        <w:pStyle w:val="ListBullet"/>
        <w:rPr>
          <w:sz w:val="18"/>
          <w:szCs w:val="18"/>
        </w:rPr>
      </w:pPr>
      <w:r w:rsidRPr="00263D07">
        <w:rPr>
          <w:sz w:val="18"/>
          <w:szCs w:val="18"/>
        </w:rPr>
        <w:t>Promoting large, monolithic applications</w:t>
      </w:r>
    </w:p>
    <w:p w:rsidR="005751C1" w:rsidRPr="00263D07" w:rsidRDefault="00000000">
      <w:pPr>
        <w:pStyle w:val="ListBullet"/>
        <w:rPr>
          <w:sz w:val="18"/>
          <w:szCs w:val="18"/>
        </w:rPr>
      </w:pPr>
      <w:r w:rsidRPr="00263D07">
        <w:rPr>
          <w:sz w:val="18"/>
          <w:szCs w:val="18"/>
        </w:rPr>
        <w:t>Developing small, loosely coupled services</w:t>
      </w:r>
    </w:p>
    <w:p w:rsidR="005751C1" w:rsidRPr="00263D07" w:rsidRDefault="00000000">
      <w:pPr>
        <w:pStyle w:val="ListBullet"/>
        <w:rPr>
          <w:sz w:val="18"/>
          <w:szCs w:val="18"/>
        </w:rPr>
      </w:pPr>
      <w:r w:rsidRPr="00263D07">
        <w:rPr>
          <w:sz w:val="18"/>
          <w:szCs w:val="18"/>
        </w:rPr>
        <w:t>Isolating services from each other</w:t>
      </w:r>
    </w:p>
    <w:p w:rsidR="005751C1" w:rsidRPr="00263D07" w:rsidRDefault="00000000" w:rsidP="00DE14AF">
      <w:pPr>
        <w:pStyle w:val="ListNumber"/>
        <w:numPr>
          <w:ilvl w:val="0"/>
          <w:numId w:val="0"/>
        </w:numPr>
        <w:rPr>
          <w:sz w:val="18"/>
          <w:szCs w:val="18"/>
        </w:rPr>
      </w:pPr>
      <w:r w:rsidRPr="00263D07">
        <w:rPr>
          <w:sz w:val="18"/>
          <w:szCs w:val="18"/>
        </w:rPr>
        <w:t>7. How does microservices architecture promote scalability?</w:t>
      </w:r>
    </w:p>
    <w:p w:rsidR="005751C1" w:rsidRPr="00263D07" w:rsidRDefault="00000000">
      <w:pPr>
        <w:pStyle w:val="ListBullet"/>
        <w:rPr>
          <w:sz w:val="18"/>
          <w:szCs w:val="18"/>
        </w:rPr>
      </w:pPr>
      <w:r w:rsidRPr="00263D07">
        <w:rPr>
          <w:sz w:val="18"/>
          <w:szCs w:val="18"/>
        </w:rPr>
        <w:t>By tightly coupling all services</w:t>
      </w:r>
    </w:p>
    <w:p w:rsidR="005751C1" w:rsidRPr="00263D07" w:rsidRDefault="00000000">
      <w:pPr>
        <w:pStyle w:val="ListBullet"/>
        <w:rPr>
          <w:sz w:val="18"/>
          <w:szCs w:val="18"/>
        </w:rPr>
      </w:pPr>
      <w:r w:rsidRPr="00263D07">
        <w:rPr>
          <w:sz w:val="18"/>
          <w:szCs w:val="18"/>
        </w:rPr>
        <w:t>By scaling all services simultaneously</w:t>
      </w:r>
    </w:p>
    <w:p w:rsidR="005751C1" w:rsidRPr="00263D07" w:rsidRDefault="00000000">
      <w:pPr>
        <w:pStyle w:val="ListBullet"/>
        <w:rPr>
          <w:sz w:val="18"/>
          <w:szCs w:val="18"/>
        </w:rPr>
      </w:pPr>
      <w:r w:rsidRPr="00263D07">
        <w:rPr>
          <w:sz w:val="18"/>
          <w:szCs w:val="18"/>
        </w:rPr>
        <w:t>By allowing independent scaling of specific services</w:t>
      </w:r>
    </w:p>
    <w:p w:rsidR="005751C1" w:rsidRPr="00263D07" w:rsidRDefault="00000000">
      <w:pPr>
        <w:pStyle w:val="ListBullet"/>
        <w:rPr>
          <w:sz w:val="18"/>
          <w:szCs w:val="18"/>
        </w:rPr>
      </w:pPr>
      <w:r w:rsidRPr="00263D07">
        <w:rPr>
          <w:sz w:val="18"/>
          <w:szCs w:val="18"/>
        </w:rPr>
        <w:t>By using a single, monolithic application</w:t>
      </w:r>
    </w:p>
    <w:p w:rsidR="005751C1" w:rsidRPr="00263D07" w:rsidRDefault="00000000" w:rsidP="00DE14AF">
      <w:pPr>
        <w:pStyle w:val="ListNumber"/>
        <w:numPr>
          <w:ilvl w:val="0"/>
          <w:numId w:val="0"/>
        </w:numPr>
        <w:rPr>
          <w:sz w:val="18"/>
          <w:szCs w:val="18"/>
        </w:rPr>
      </w:pPr>
      <w:r w:rsidRPr="00263D07">
        <w:rPr>
          <w:sz w:val="18"/>
          <w:szCs w:val="18"/>
        </w:rPr>
        <w:t>8. What is the purpose of an API gateway in microservices architecture?</w:t>
      </w:r>
    </w:p>
    <w:p w:rsidR="005751C1" w:rsidRPr="00263D07" w:rsidRDefault="00000000">
      <w:pPr>
        <w:pStyle w:val="ListBullet"/>
        <w:rPr>
          <w:sz w:val="18"/>
          <w:szCs w:val="18"/>
        </w:rPr>
      </w:pPr>
      <w:r w:rsidRPr="00263D07">
        <w:rPr>
          <w:sz w:val="18"/>
          <w:szCs w:val="18"/>
        </w:rPr>
        <w:lastRenderedPageBreak/>
        <w:t>To make communication between services difficult</w:t>
      </w:r>
    </w:p>
    <w:p w:rsidR="005751C1" w:rsidRPr="00263D07" w:rsidRDefault="00000000">
      <w:pPr>
        <w:pStyle w:val="ListBullet"/>
        <w:rPr>
          <w:sz w:val="18"/>
          <w:szCs w:val="18"/>
        </w:rPr>
      </w:pPr>
      <w:r w:rsidRPr="00263D07">
        <w:rPr>
          <w:sz w:val="18"/>
          <w:szCs w:val="18"/>
        </w:rPr>
        <w:t>To centralize entry points for client interactions</w:t>
      </w:r>
    </w:p>
    <w:p w:rsidR="005751C1" w:rsidRPr="00263D07" w:rsidRDefault="00000000">
      <w:pPr>
        <w:pStyle w:val="ListBullet"/>
        <w:rPr>
          <w:sz w:val="18"/>
          <w:szCs w:val="18"/>
        </w:rPr>
      </w:pPr>
      <w:r w:rsidRPr="00263D07">
        <w:rPr>
          <w:sz w:val="18"/>
          <w:szCs w:val="18"/>
        </w:rPr>
        <w:t>To automate microservices deployment</w:t>
      </w:r>
    </w:p>
    <w:p w:rsidR="005751C1" w:rsidRPr="00263D07" w:rsidRDefault="00000000">
      <w:pPr>
        <w:pStyle w:val="ListBullet"/>
        <w:rPr>
          <w:sz w:val="18"/>
          <w:szCs w:val="18"/>
        </w:rPr>
      </w:pPr>
      <w:r w:rsidRPr="00263D07">
        <w:rPr>
          <w:sz w:val="18"/>
          <w:szCs w:val="18"/>
        </w:rPr>
        <w:t>To provide strong authentication and authorization</w:t>
      </w:r>
    </w:p>
    <w:p w:rsidR="005751C1" w:rsidRPr="00263D07" w:rsidRDefault="00000000" w:rsidP="00DE14AF">
      <w:pPr>
        <w:pStyle w:val="ListNumber"/>
        <w:numPr>
          <w:ilvl w:val="0"/>
          <w:numId w:val="0"/>
        </w:numPr>
        <w:rPr>
          <w:sz w:val="18"/>
          <w:szCs w:val="18"/>
        </w:rPr>
      </w:pPr>
      <w:r w:rsidRPr="00263D07">
        <w:rPr>
          <w:sz w:val="18"/>
          <w:szCs w:val="18"/>
        </w:rPr>
        <w:t>9. What does it mean for microservices to be 'small and focused'?</w:t>
      </w:r>
    </w:p>
    <w:p w:rsidR="005751C1" w:rsidRPr="00263D07" w:rsidRDefault="00000000">
      <w:pPr>
        <w:pStyle w:val="ListBullet"/>
        <w:rPr>
          <w:sz w:val="18"/>
          <w:szCs w:val="18"/>
        </w:rPr>
      </w:pPr>
      <w:r w:rsidRPr="00263D07">
        <w:rPr>
          <w:sz w:val="18"/>
          <w:szCs w:val="18"/>
        </w:rPr>
        <w:t xml:space="preserve">Microservices should use a minimal </w:t>
      </w:r>
      <w:proofErr w:type="gramStart"/>
      <w:r w:rsidRPr="00263D07">
        <w:rPr>
          <w:sz w:val="18"/>
          <w:szCs w:val="18"/>
        </w:rPr>
        <w:t>amount</w:t>
      </w:r>
      <w:proofErr w:type="gramEnd"/>
      <w:r w:rsidRPr="00263D07">
        <w:rPr>
          <w:sz w:val="18"/>
          <w:szCs w:val="18"/>
        </w:rPr>
        <w:t xml:space="preserve"> of resources.</w:t>
      </w:r>
    </w:p>
    <w:p w:rsidR="005751C1" w:rsidRPr="00263D07" w:rsidRDefault="00000000">
      <w:pPr>
        <w:pStyle w:val="ListBullet"/>
        <w:rPr>
          <w:sz w:val="18"/>
          <w:szCs w:val="18"/>
        </w:rPr>
      </w:pPr>
      <w:r w:rsidRPr="00263D07">
        <w:rPr>
          <w:sz w:val="18"/>
          <w:szCs w:val="18"/>
        </w:rPr>
        <w:t>Microservices should have a limited number of features.</w:t>
      </w:r>
    </w:p>
    <w:p w:rsidR="005751C1" w:rsidRPr="00263D07" w:rsidRDefault="00000000">
      <w:pPr>
        <w:pStyle w:val="ListBullet"/>
        <w:rPr>
          <w:sz w:val="18"/>
          <w:szCs w:val="18"/>
        </w:rPr>
      </w:pPr>
      <w:r w:rsidRPr="00263D07">
        <w:rPr>
          <w:sz w:val="18"/>
          <w:szCs w:val="18"/>
        </w:rPr>
        <w:t>Microservices should be individually manageable and focused on specific functions.</w:t>
      </w:r>
    </w:p>
    <w:p w:rsidR="005751C1" w:rsidRPr="00263D07" w:rsidRDefault="00000000">
      <w:pPr>
        <w:pStyle w:val="ListBullet"/>
        <w:rPr>
          <w:sz w:val="18"/>
          <w:szCs w:val="18"/>
        </w:rPr>
      </w:pPr>
      <w:r w:rsidRPr="00263D07">
        <w:rPr>
          <w:sz w:val="18"/>
          <w:szCs w:val="18"/>
        </w:rPr>
        <w:t>Microservices should be entirely independent.</w:t>
      </w:r>
    </w:p>
    <w:p w:rsidR="005751C1" w:rsidRPr="00263D07" w:rsidRDefault="00000000" w:rsidP="00DE14AF">
      <w:pPr>
        <w:pStyle w:val="ListNumber"/>
        <w:numPr>
          <w:ilvl w:val="0"/>
          <w:numId w:val="0"/>
        </w:numPr>
        <w:rPr>
          <w:sz w:val="18"/>
          <w:szCs w:val="18"/>
        </w:rPr>
      </w:pPr>
      <w:r w:rsidRPr="00263D07">
        <w:rPr>
          <w:sz w:val="18"/>
          <w:szCs w:val="18"/>
        </w:rPr>
        <w:t>10. Which decomposition approach starts with a high-level view of the application and breaks it down based on business capabilities?</w:t>
      </w:r>
    </w:p>
    <w:p w:rsidR="005751C1" w:rsidRPr="00263D07" w:rsidRDefault="00000000">
      <w:pPr>
        <w:pStyle w:val="ListBullet"/>
        <w:rPr>
          <w:sz w:val="18"/>
          <w:szCs w:val="18"/>
        </w:rPr>
      </w:pPr>
      <w:r w:rsidRPr="00263D07">
        <w:rPr>
          <w:sz w:val="18"/>
          <w:szCs w:val="18"/>
        </w:rPr>
        <w:t>Top-down decomposition</w:t>
      </w:r>
    </w:p>
    <w:p w:rsidR="005751C1" w:rsidRPr="00263D07" w:rsidRDefault="00000000">
      <w:pPr>
        <w:pStyle w:val="ListBullet"/>
        <w:rPr>
          <w:sz w:val="18"/>
          <w:szCs w:val="18"/>
        </w:rPr>
      </w:pPr>
      <w:r w:rsidRPr="00263D07">
        <w:rPr>
          <w:sz w:val="18"/>
          <w:szCs w:val="18"/>
        </w:rPr>
        <w:t>Bottom-up decomposition</w:t>
      </w:r>
    </w:p>
    <w:p w:rsidR="005751C1" w:rsidRPr="00263D07" w:rsidRDefault="00000000">
      <w:pPr>
        <w:pStyle w:val="ListBullet"/>
        <w:rPr>
          <w:sz w:val="18"/>
          <w:szCs w:val="18"/>
        </w:rPr>
      </w:pPr>
      <w:r w:rsidRPr="00263D07">
        <w:rPr>
          <w:sz w:val="18"/>
          <w:szCs w:val="18"/>
        </w:rPr>
        <w:t>Functional decomposition</w:t>
      </w:r>
    </w:p>
    <w:p w:rsidR="005751C1" w:rsidRPr="00263D07" w:rsidRDefault="00000000">
      <w:pPr>
        <w:pStyle w:val="ListBullet"/>
        <w:rPr>
          <w:sz w:val="18"/>
          <w:szCs w:val="18"/>
        </w:rPr>
      </w:pPr>
      <w:r w:rsidRPr="00263D07">
        <w:rPr>
          <w:sz w:val="18"/>
          <w:szCs w:val="18"/>
        </w:rPr>
        <w:t>Technical decomposition</w:t>
      </w:r>
    </w:p>
    <w:p w:rsidR="005751C1" w:rsidRPr="00263D07" w:rsidRDefault="00000000" w:rsidP="00DE14AF">
      <w:pPr>
        <w:pStyle w:val="ListNumber"/>
        <w:numPr>
          <w:ilvl w:val="0"/>
          <w:numId w:val="0"/>
        </w:numPr>
        <w:rPr>
          <w:sz w:val="18"/>
          <w:szCs w:val="18"/>
        </w:rPr>
      </w:pPr>
      <w:r w:rsidRPr="00263D07">
        <w:rPr>
          <w:sz w:val="18"/>
          <w:szCs w:val="18"/>
        </w:rPr>
        <w:t>11. In a bottom-up decomposition approach, where does the process begin?</w:t>
      </w:r>
    </w:p>
    <w:p w:rsidR="005751C1" w:rsidRPr="00263D07" w:rsidRDefault="00000000">
      <w:pPr>
        <w:pStyle w:val="ListBullet"/>
        <w:rPr>
          <w:sz w:val="18"/>
          <w:szCs w:val="18"/>
        </w:rPr>
      </w:pPr>
      <w:r w:rsidRPr="00263D07">
        <w:rPr>
          <w:sz w:val="18"/>
          <w:szCs w:val="18"/>
        </w:rPr>
        <w:t>At the highest business capability level</w:t>
      </w:r>
    </w:p>
    <w:p w:rsidR="005751C1" w:rsidRPr="00263D07" w:rsidRDefault="00000000">
      <w:pPr>
        <w:pStyle w:val="ListBullet"/>
        <w:rPr>
          <w:sz w:val="18"/>
          <w:szCs w:val="18"/>
        </w:rPr>
      </w:pPr>
      <w:r w:rsidRPr="00263D07">
        <w:rPr>
          <w:sz w:val="18"/>
          <w:szCs w:val="18"/>
        </w:rPr>
        <w:t>With the identification of code modules</w:t>
      </w:r>
    </w:p>
    <w:p w:rsidR="005751C1" w:rsidRPr="00263D07" w:rsidRDefault="00000000">
      <w:pPr>
        <w:pStyle w:val="ListBullet"/>
        <w:rPr>
          <w:sz w:val="18"/>
          <w:szCs w:val="18"/>
        </w:rPr>
      </w:pPr>
      <w:r w:rsidRPr="00263D07">
        <w:rPr>
          <w:sz w:val="18"/>
          <w:szCs w:val="18"/>
        </w:rPr>
        <w:t>By refactoring the entire monolithic application</w:t>
      </w:r>
    </w:p>
    <w:p w:rsidR="005751C1" w:rsidRPr="00263D07" w:rsidRDefault="00000000">
      <w:pPr>
        <w:pStyle w:val="ListBullet"/>
        <w:rPr>
          <w:sz w:val="18"/>
          <w:szCs w:val="18"/>
        </w:rPr>
      </w:pPr>
      <w:r w:rsidRPr="00263D07">
        <w:rPr>
          <w:sz w:val="18"/>
          <w:szCs w:val="18"/>
        </w:rPr>
        <w:t>By establishing clear API boundaries</w:t>
      </w:r>
    </w:p>
    <w:p w:rsidR="005751C1" w:rsidRPr="00263D07" w:rsidRDefault="00000000" w:rsidP="00DE14AF">
      <w:pPr>
        <w:pStyle w:val="ListNumber"/>
        <w:numPr>
          <w:ilvl w:val="0"/>
          <w:numId w:val="0"/>
        </w:numPr>
        <w:rPr>
          <w:sz w:val="18"/>
          <w:szCs w:val="18"/>
        </w:rPr>
      </w:pPr>
      <w:r w:rsidRPr="00263D07">
        <w:rPr>
          <w:sz w:val="18"/>
          <w:szCs w:val="18"/>
        </w:rPr>
        <w:t>12. What is one of the factors to consider when selecting services to decompose in a microservices architecture?</w:t>
      </w:r>
    </w:p>
    <w:p w:rsidR="005751C1" w:rsidRPr="00263D07" w:rsidRDefault="00000000">
      <w:pPr>
        <w:pStyle w:val="ListBullet"/>
        <w:rPr>
          <w:sz w:val="18"/>
          <w:szCs w:val="18"/>
        </w:rPr>
      </w:pPr>
      <w:r w:rsidRPr="00263D07">
        <w:rPr>
          <w:sz w:val="18"/>
          <w:szCs w:val="18"/>
        </w:rPr>
        <w:t>The number of lines of code in a service</w:t>
      </w:r>
    </w:p>
    <w:p w:rsidR="005751C1" w:rsidRPr="00263D07" w:rsidRDefault="00000000">
      <w:pPr>
        <w:pStyle w:val="ListBullet"/>
        <w:rPr>
          <w:sz w:val="18"/>
          <w:szCs w:val="18"/>
        </w:rPr>
      </w:pPr>
      <w:r w:rsidRPr="00263D07">
        <w:rPr>
          <w:sz w:val="18"/>
          <w:szCs w:val="18"/>
        </w:rPr>
        <w:t>How many other services a service interacts with</w:t>
      </w:r>
    </w:p>
    <w:p w:rsidR="005751C1" w:rsidRPr="00263D07" w:rsidRDefault="00000000">
      <w:pPr>
        <w:pStyle w:val="ListBullet"/>
        <w:rPr>
          <w:sz w:val="18"/>
          <w:szCs w:val="18"/>
        </w:rPr>
      </w:pPr>
      <w:r w:rsidRPr="00263D07">
        <w:rPr>
          <w:sz w:val="18"/>
          <w:szCs w:val="18"/>
        </w:rPr>
        <w:t xml:space="preserve">The extent of business capability a service </w:t>
      </w:r>
      <w:proofErr w:type="gramStart"/>
      <w:r w:rsidRPr="00263D07">
        <w:rPr>
          <w:sz w:val="18"/>
          <w:szCs w:val="18"/>
        </w:rPr>
        <w:t>covers</w:t>
      </w:r>
      <w:proofErr w:type="gramEnd"/>
    </w:p>
    <w:p w:rsidR="005751C1" w:rsidRPr="00263D07" w:rsidRDefault="00000000">
      <w:pPr>
        <w:pStyle w:val="ListBullet"/>
        <w:rPr>
          <w:sz w:val="18"/>
          <w:szCs w:val="18"/>
        </w:rPr>
      </w:pPr>
      <w:r w:rsidRPr="00263D07">
        <w:rPr>
          <w:sz w:val="18"/>
          <w:szCs w:val="18"/>
        </w:rPr>
        <w:t>The choice of programming language for a service</w:t>
      </w:r>
    </w:p>
    <w:p w:rsidR="005751C1" w:rsidRPr="00263D07" w:rsidRDefault="00000000" w:rsidP="00DE14AF">
      <w:pPr>
        <w:pStyle w:val="ListNumber"/>
        <w:numPr>
          <w:ilvl w:val="0"/>
          <w:numId w:val="0"/>
        </w:numPr>
        <w:rPr>
          <w:sz w:val="18"/>
          <w:szCs w:val="18"/>
        </w:rPr>
      </w:pPr>
      <w:r w:rsidRPr="00263D07">
        <w:rPr>
          <w:sz w:val="18"/>
          <w:szCs w:val="18"/>
        </w:rPr>
        <w:t>13. Why is independence an important factor in selecting services for decomposition?</w:t>
      </w:r>
    </w:p>
    <w:p w:rsidR="005751C1" w:rsidRPr="00263D07" w:rsidRDefault="00000000">
      <w:pPr>
        <w:pStyle w:val="ListBullet"/>
        <w:rPr>
          <w:sz w:val="18"/>
          <w:szCs w:val="18"/>
        </w:rPr>
      </w:pPr>
      <w:r w:rsidRPr="00263D07">
        <w:rPr>
          <w:sz w:val="18"/>
          <w:szCs w:val="18"/>
        </w:rPr>
        <w:t>Independent services are easier to develop and test.</w:t>
      </w:r>
    </w:p>
    <w:p w:rsidR="005751C1" w:rsidRPr="00263D07" w:rsidRDefault="00000000">
      <w:pPr>
        <w:pStyle w:val="ListBullet"/>
        <w:rPr>
          <w:sz w:val="18"/>
          <w:szCs w:val="18"/>
        </w:rPr>
      </w:pPr>
      <w:r w:rsidRPr="00263D07">
        <w:rPr>
          <w:sz w:val="18"/>
          <w:szCs w:val="18"/>
        </w:rPr>
        <w:t>Interdependent services lead to better communication.</w:t>
      </w:r>
    </w:p>
    <w:p w:rsidR="005751C1" w:rsidRPr="00263D07" w:rsidRDefault="00000000">
      <w:pPr>
        <w:pStyle w:val="ListBullet"/>
        <w:rPr>
          <w:sz w:val="18"/>
          <w:szCs w:val="18"/>
        </w:rPr>
      </w:pPr>
      <w:r w:rsidRPr="00263D07">
        <w:rPr>
          <w:sz w:val="18"/>
          <w:szCs w:val="18"/>
        </w:rPr>
        <w:t>Interdependent services are easier to scale.</w:t>
      </w:r>
    </w:p>
    <w:p w:rsidR="005751C1" w:rsidRPr="00263D07" w:rsidRDefault="00000000">
      <w:pPr>
        <w:pStyle w:val="ListBullet"/>
        <w:rPr>
          <w:sz w:val="18"/>
          <w:szCs w:val="18"/>
        </w:rPr>
      </w:pPr>
      <w:r w:rsidRPr="00263D07">
        <w:rPr>
          <w:sz w:val="18"/>
          <w:szCs w:val="18"/>
        </w:rPr>
        <w:t>Independent services help avoid cascading failures.</w:t>
      </w:r>
    </w:p>
    <w:p w:rsidR="005751C1" w:rsidRPr="00263D07" w:rsidRDefault="00000000" w:rsidP="00DE14AF">
      <w:pPr>
        <w:pStyle w:val="ListNumber"/>
        <w:numPr>
          <w:ilvl w:val="0"/>
          <w:numId w:val="0"/>
        </w:numPr>
        <w:rPr>
          <w:sz w:val="18"/>
          <w:szCs w:val="18"/>
        </w:rPr>
      </w:pPr>
      <w:r w:rsidRPr="00263D07">
        <w:rPr>
          <w:sz w:val="18"/>
          <w:szCs w:val="18"/>
        </w:rPr>
        <w:t>14. In a microservices architecture, what is the primary role of orchestration?</w:t>
      </w:r>
    </w:p>
    <w:p w:rsidR="005751C1" w:rsidRPr="00263D07" w:rsidRDefault="00000000">
      <w:pPr>
        <w:pStyle w:val="ListBullet"/>
        <w:rPr>
          <w:sz w:val="18"/>
          <w:szCs w:val="18"/>
        </w:rPr>
      </w:pPr>
      <w:r w:rsidRPr="00263D07">
        <w:rPr>
          <w:sz w:val="18"/>
          <w:szCs w:val="18"/>
        </w:rPr>
        <w:t>Managing communication between services</w:t>
      </w:r>
    </w:p>
    <w:p w:rsidR="005751C1" w:rsidRPr="00263D07" w:rsidRDefault="00000000">
      <w:pPr>
        <w:pStyle w:val="ListBullet"/>
        <w:rPr>
          <w:sz w:val="18"/>
          <w:szCs w:val="18"/>
        </w:rPr>
      </w:pPr>
      <w:r w:rsidRPr="00263D07">
        <w:rPr>
          <w:sz w:val="18"/>
          <w:szCs w:val="18"/>
        </w:rPr>
        <w:t>Isolating services from each other</w:t>
      </w:r>
    </w:p>
    <w:p w:rsidR="005751C1" w:rsidRPr="00263D07" w:rsidRDefault="00000000">
      <w:pPr>
        <w:pStyle w:val="ListBullet"/>
        <w:rPr>
          <w:sz w:val="18"/>
          <w:szCs w:val="18"/>
        </w:rPr>
      </w:pPr>
      <w:r w:rsidRPr="00263D07">
        <w:rPr>
          <w:sz w:val="18"/>
          <w:szCs w:val="18"/>
        </w:rPr>
        <w:t>Coordinating the deployment of services</w:t>
      </w:r>
    </w:p>
    <w:p w:rsidR="005751C1" w:rsidRPr="00263D07" w:rsidRDefault="00000000">
      <w:pPr>
        <w:pStyle w:val="ListBullet"/>
        <w:rPr>
          <w:sz w:val="18"/>
          <w:szCs w:val="18"/>
        </w:rPr>
      </w:pPr>
      <w:r w:rsidRPr="00263D07">
        <w:rPr>
          <w:sz w:val="18"/>
          <w:szCs w:val="18"/>
        </w:rPr>
        <w:t>Ensuring efficient resource utilization</w:t>
      </w:r>
    </w:p>
    <w:p w:rsidR="005751C1" w:rsidRPr="00263D07" w:rsidRDefault="00000000" w:rsidP="00DE14AF">
      <w:pPr>
        <w:pStyle w:val="ListNumber"/>
        <w:numPr>
          <w:ilvl w:val="0"/>
          <w:numId w:val="0"/>
        </w:numPr>
        <w:rPr>
          <w:sz w:val="18"/>
          <w:szCs w:val="18"/>
        </w:rPr>
      </w:pPr>
      <w:r w:rsidRPr="00263D07">
        <w:rPr>
          <w:sz w:val="18"/>
          <w:szCs w:val="18"/>
        </w:rPr>
        <w:t>15. What is one of the advantages of effective communication in a microservices architecture?</w:t>
      </w:r>
    </w:p>
    <w:p w:rsidR="005751C1" w:rsidRPr="00263D07" w:rsidRDefault="00000000">
      <w:pPr>
        <w:pStyle w:val="ListBullet"/>
        <w:rPr>
          <w:sz w:val="18"/>
          <w:szCs w:val="18"/>
        </w:rPr>
      </w:pPr>
      <w:r w:rsidRPr="00263D07">
        <w:rPr>
          <w:sz w:val="18"/>
          <w:szCs w:val="18"/>
        </w:rPr>
        <w:t>It eliminates the need for logging and monitoring.</w:t>
      </w:r>
    </w:p>
    <w:p w:rsidR="005751C1" w:rsidRPr="00263D07" w:rsidRDefault="00000000">
      <w:pPr>
        <w:pStyle w:val="ListBullet"/>
        <w:rPr>
          <w:sz w:val="18"/>
          <w:szCs w:val="18"/>
        </w:rPr>
      </w:pPr>
      <w:r w:rsidRPr="00263D07">
        <w:rPr>
          <w:sz w:val="18"/>
          <w:szCs w:val="18"/>
        </w:rPr>
        <w:t>It promotes tightly coupled services.</w:t>
      </w:r>
    </w:p>
    <w:p w:rsidR="005751C1" w:rsidRPr="00263D07" w:rsidRDefault="00000000">
      <w:pPr>
        <w:pStyle w:val="ListBullet"/>
        <w:rPr>
          <w:sz w:val="18"/>
          <w:szCs w:val="18"/>
        </w:rPr>
      </w:pPr>
      <w:r w:rsidRPr="00263D07">
        <w:rPr>
          <w:sz w:val="18"/>
          <w:szCs w:val="18"/>
        </w:rPr>
        <w:t>It enables seamless scaling of all services simultaneously.</w:t>
      </w:r>
    </w:p>
    <w:p w:rsidR="005751C1" w:rsidRPr="00263D07" w:rsidRDefault="00000000">
      <w:pPr>
        <w:pStyle w:val="ListBullet"/>
        <w:rPr>
          <w:sz w:val="18"/>
          <w:szCs w:val="18"/>
        </w:rPr>
      </w:pPr>
      <w:r w:rsidRPr="00263D07">
        <w:rPr>
          <w:sz w:val="18"/>
          <w:szCs w:val="18"/>
        </w:rPr>
        <w:t>It supports fault tolerance and graceful handling of failures.</w:t>
      </w:r>
    </w:p>
    <w:sectPr w:rsidR="005751C1" w:rsidRPr="00263D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5639227">
    <w:abstractNumId w:val="8"/>
  </w:num>
  <w:num w:numId="2" w16cid:durableId="707879324">
    <w:abstractNumId w:val="6"/>
  </w:num>
  <w:num w:numId="3" w16cid:durableId="594629076">
    <w:abstractNumId w:val="5"/>
  </w:num>
  <w:num w:numId="4" w16cid:durableId="1961719871">
    <w:abstractNumId w:val="4"/>
  </w:num>
  <w:num w:numId="5" w16cid:durableId="447552992">
    <w:abstractNumId w:val="7"/>
  </w:num>
  <w:num w:numId="6" w16cid:durableId="841973336">
    <w:abstractNumId w:val="3"/>
  </w:num>
  <w:num w:numId="7" w16cid:durableId="1463962191">
    <w:abstractNumId w:val="2"/>
  </w:num>
  <w:num w:numId="8" w16cid:durableId="1519470589">
    <w:abstractNumId w:val="1"/>
  </w:num>
  <w:num w:numId="9" w16cid:durableId="543713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3D07"/>
    <w:rsid w:val="0029639D"/>
    <w:rsid w:val="00326F90"/>
    <w:rsid w:val="005751C1"/>
    <w:rsid w:val="00AA1D8D"/>
    <w:rsid w:val="00B47730"/>
    <w:rsid w:val="00CB0664"/>
    <w:rsid w:val="00DE14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C4E9142-4090-8E45-94E4-015758514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Puru Phuyal</cp:lastModifiedBy>
  <cp:revision>3</cp:revision>
  <dcterms:created xsi:type="dcterms:W3CDTF">2013-12-23T23:15:00Z</dcterms:created>
  <dcterms:modified xsi:type="dcterms:W3CDTF">2025-04-03T14:31:00Z</dcterms:modified>
  <cp:category/>
</cp:coreProperties>
</file>