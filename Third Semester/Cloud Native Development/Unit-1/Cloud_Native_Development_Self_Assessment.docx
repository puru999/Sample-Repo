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7EC" w:rsidRPr="000E26DD" w:rsidRDefault="00000000">
      <w:pPr>
        <w:pStyle w:val="Heading2"/>
        <w:rPr>
          <w:sz w:val="20"/>
          <w:szCs w:val="20"/>
        </w:rPr>
      </w:pPr>
      <w:r w:rsidRPr="000E26DD">
        <w:rPr>
          <w:sz w:val="20"/>
          <w:szCs w:val="20"/>
        </w:rPr>
        <w:t xml:space="preserve"> 1. What is the significance of enterprise applications in modern organizations?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They are used for gaming and entertainment.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They automate and streamline business processes.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They primarily serve small businesses.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They are limited to financial services.</w:t>
      </w:r>
    </w:p>
    <w:p w:rsidR="005F37EC" w:rsidRPr="000E26DD" w:rsidRDefault="00000000">
      <w:pPr>
        <w:pStyle w:val="Heading2"/>
        <w:rPr>
          <w:sz w:val="20"/>
          <w:szCs w:val="20"/>
        </w:rPr>
      </w:pPr>
      <w:r w:rsidRPr="000E26DD">
        <w:rPr>
          <w:sz w:val="20"/>
          <w:szCs w:val="20"/>
        </w:rPr>
        <w:t xml:space="preserve"> 2. What are the main functionalities of enterprise applications?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CRM and ERP only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HR management and supply chain management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Video editing and animation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Social media marketing</w:t>
      </w:r>
    </w:p>
    <w:p w:rsidR="005F37EC" w:rsidRPr="000E26DD" w:rsidRDefault="00000000">
      <w:pPr>
        <w:pStyle w:val="Heading2"/>
        <w:rPr>
          <w:sz w:val="20"/>
          <w:szCs w:val="20"/>
        </w:rPr>
      </w:pPr>
      <w:r w:rsidRPr="000E26DD">
        <w:rPr>
          <w:sz w:val="20"/>
          <w:szCs w:val="20"/>
        </w:rPr>
        <w:t xml:space="preserve"> 3. How do enterprise applications contribute to process optimization?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By increasing manual interventions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By slowing down decision-making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By automating and streamlining business processes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By creating errors in operations</w:t>
      </w:r>
    </w:p>
    <w:p w:rsidR="005F37EC" w:rsidRPr="000E26DD" w:rsidRDefault="00000000">
      <w:pPr>
        <w:pStyle w:val="Heading2"/>
        <w:rPr>
          <w:sz w:val="20"/>
          <w:szCs w:val="20"/>
        </w:rPr>
      </w:pPr>
      <w:r w:rsidRPr="000E26DD">
        <w:rPr>
          <w:sz w:val="20"/>
          <w:szCs w:val="20"/>
        </w:rPr>
        <w:t xml:space="preserve"> 4. What is a challenge associated with traditional deployment methods?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High initial costs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Low security risks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Scalability issues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Rapid adaptability</w:t>
      </w:r>
    </w:p>
    <w:p w:rsidR="005F37EC" w:rsidRPr="000E26DD" w:rsidRDefault="00000000">
      <w:pPr>
        <w:pStyle w:val="Heading2"/>
        <w:rPr>
          <w:sz w:val="20"/>
          <w:szCs w:val="20"/>
        </w:rPr>
      </w:pPr>
      <w:r w:rsidRPr="000E26DD">
        <w:rPr>
          <w:sz w:val="20"/>
          <w:szCs w:val="20"/>
        </w:rPr>
        <w:t xml:space="preserve"> 5. What is the primary goal of cloud-native development?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To increase traditional deployment costs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To slow down the software development process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To adapt to changing market conditions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To eliminate the need for enterprise applications</w:t>
      </w:r>
    </w:p>
    <w:p w:rsidR="005F37EC" w:rsidRPr="000E26DD" w:rsidRDefault="00000000">
      <w:pPr>
        <w:pStyle w:val="Heading2"/>
        <w:rPr>
          <w:sz w:val="20"/>
          <w:szCs w:val="20"/>
        </w:rPr>
      </w:pPr>
      <w:r w:rsidRPr="000E26DD">
        <w:rPr>
          <w:sz w:val="20"/>
          <w:szCs w:val="20"/>
        </w:rPr>
        <w:t xml:space="preserve"> 6. How do enterprise applications enhance decision-making?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By providing outdated information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By reducing access to up-to-date data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By automating routine tasks and offering real-time data access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By isolating employees from each other</w:t>
      </w:r>
    </w:p>
    <w:p w:rsidR="005F37EC" w:rsidRPr="000E26DD" w:rsidRDefault="00000000">
      <w:pPr>
        <w:pStyle w:val="Heading2"/>
        <w:rPr>
          <w:sz w:val="20"/>
          <w:szCs w:val="20"/>
        </w:rPr>
      </w:pPr>
      <w:r w:rsidRPr="000E26DD">
        <w:rPr>
          <w:sz w:val="20"/>
          <w:szCs w:val="20"/>
        </w:rPr>
        <w:t xml:space="preserve"> 7. What is the role of enterprise applications in optimizing business processes?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They have no impact on process optimization.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They automate repetitive tasks.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They complicate data management.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They hinder resource allocation.</w:t>
      </w:r>
    </w:p>
    <w:p w:rsidR="005F37EC" w:rsidRPr="000E26DD" w:rsidRDefault="00000000">
      <w:pPr>
        <w:pStyle w:val="Heading2"/>
        <w:rPr>
          <w:sz w:val="20"/>
          <w:szCs w:val="20"/>
        </w:rPr>
      </w:pPr>
      <w:r w:rsidRPr="000E26DD">
        <w:rPr>
          <w:sz w:val="20"/>
          <w:szCs w:val="20"/>
        </w:rPr>
        <w:t>8. How do enterprise applications support strategic goals?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By promoting inefficiency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By maintaining cost-inefficiency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By aligning with an organization's strategic objectives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By ignoring customer experience</w:t>
      </w:r>
    </w:p>
    <w:p w:rsidR="005F37EC" w:rsidRPr="000E26DD" w:rsidRDefault="00000000">
      <w:pPr>
        <w:pStyle w:val="Heading2"/>
        <w:rPr>
          <w:sz w:val="20"/>
          <w:szCs w:val="20"/>
        </w:rPr>
      </w:pPr>
      <w:r w:rsidRPr="000E26DD">
        <w:rPr>
          <w:sz w:val="20"/>
          <w:szCs w:val="20"/>
        </w:rPr>
        <w:lastRenderedPageBreak/>
        <w:t>9. Why is customer experience enhancement important for businesses?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It doesn't impact customer loyalty.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Satisfied customers are more likely to remain loyal.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It has no effect on long-term success.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It complicates operations.</w:t>
      </w:r>
    </w:p>
    <w:p w:rsidR="005F37EC" w:rsidRPr="000E26DD" w:rsidRDefault="00000000">
      <w:pPr>
        <w:pStyle w:val="Heading2"/>
        <w:rPr>
          <w:sz w:val="20"/>
          <w:szCs w:val="20"/>
        </w:rPr>
      </w:pPr>
      <w:r w:rsidRPr="000E26DD">
        <w:rPr>
          <w:sz w:val="20"/>
          <w:szCs w:val="20"/>
        </w:rPr>
        <w:t xml:space="preserve"> 10. What role do enterprise applications play in compliance and risk mitigation?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They have no impact on compliance.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They facilitate adherence to regulatory requirements.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They increase risks.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They discourage risk mitigation.</w:t>
      </w:r>
    </w:p>
    <w:p w:rsidR="005F37EC" w:rsidRPr="000E26DD" w:rsidRDefault="00000000">
      <w:pPr>
        <w:pStyle w:val="Heading2"/>
        <w:rPr>
          <w:sz w:val="20"/>
          <w:szCs w:val="20"/>
        </w:rPr>
      </w:pPr>
      <w:r w:rsidRPr="000E26DD">
        <w:rPr>
          <w:sz w:val="20"/>
          <w:szCs w:val="20"/>
        </w:rPr>
        <w:t xml:space="preserve"> 11. What are the core principles of cloud-native development?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Rigidity and inefficiency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Microservices, containerization, and orchestration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Manual deployment and scaling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Disregard for resilience</w:t>
      </w:r>
    </w:p>
    <w:p w:rsidR="005F37EC" w:rsidRPr="000E26DD" w:rsidRDefault="00000000">
      <w:pPr>
        <w:pStyle w:val="Heading2"/>
        <w:rPr>
          <w:sz w:val="20"/>
          <w:szCs w:val="20"/>
        </w:rPr>
      </w:pPr>
      <w:r w:rsidRPr="000E26DD">
        <w:rPr>
          <w:sz w:val="20"/>
          <w:szCs w:val="20"/>
        </w:rPr>
        <w:t xml:space="preserve"> 12. How does containerization benefit cloud-native applications?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By complicating deployment and maintenance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By offering a consistent and lightweight environment for applications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By reducing application scalability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By ignoring automation practices</w:t>
      </w:r>
    </w:p>
    <w:p w:rsidR="005F37EC" w:rsidRPr="000E26DD" w:rsidRDefault="00000000">
      <w:pPr>
        <w:pStyle w:val="Heading2"/>
        <w:rPr>
          <w:sz w:val="20"/>
          <w:szCs w:val="20"/>
        </w:rPr>
      </w:pPr>
      <w:r w:rsidRPr="000E26DD">
        <w:rPr>
          <w:sz w:val="20"/>
          <w:szCs w:val="20"/>
        </w:rPr>
        <w:t xml:space="preserve"> 13. Which tool enables the automated management of containerized applications?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GitHub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Jenkins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Kubernetes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Docker</w:t>
      </w:r>
    </w:p>
    <w:p w:rsidR="005F37EC" w:rsidRPr="000E26DD" w:rsidRDefault="00000000">
      <w:pPr>
        <w:pStyle w:val="Heading2"/>
        <w:rPr>
          <w:sz w:val="20"/>
          <w:szCs w:val="20"/>
        </w:rPr>
      </w:pPr>
      <w:r w:rsidRPr="000E26DD">
        <w:rPr>
          <w:sz w:val="20"/>
          <w:szCs w:val="20"/>
        </w:rPr>
        <w:t xml:space="preserve"> 14. What is the primary purpose of a DevOps culture in cloud-native development?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To create silos between development and operations teams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To slow down software development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To promote collaboration and shared responsibility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To eliminate the need for automation</w:t>
      </w:r>
    </w:p>
    <w:p w:rsidR="005F37EC" w:rsidRPr="000E26DD" w:rsidRDefault="00000000">
      <w:pPr>
        <w:pStyle w:val="Heading2"/>
        <w:rPr>
          <w:sz w:val="20"/>
          <w:szCs w:val="20"/>
        </w:rPr>
      </w:pPr>
      <w:r w:rsidRPr="000E26DD">
        <w:rPr>
          <w:sz w:val="20"/>
          <w:szCs w:val="20"/>
        </w:rPr>
        <w:t xml:space="preserve"> 15. Why is resilience a key characteristic of cloud-native applications?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To increase system-wide outages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To hinder high availability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To ensure high availability and reliability</w:t>
      </w:r>
    </w:p>
    <w:p w:rsidR="005F37EC" w:rsidRPr="000E26DD" w:rsidRDefault="00000000">
      <w:pPr>
        <w:pStyle w:val="ListBullet"/>
        <w:rPr>
          <w:sz w:val="20"/>
          <w:szCs w:val="20"/>
        </w:rPr>
      </w:pPr>
      <w:r w:rsidRPr="000E26DD">
        <w:rPr>
          <w:sz w:val="20"/>
          <w:szCs w:val="20"/>
        </w:rPr>
        <w:t>- To promote frequent downtime</w:t>
      </w:r>
    </w:p>
    <w:sectPr w:rsidR="005F37EC" w:rsidRPr="000E26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7636166">
    <w:abstractNumId w:val="8"/>
  </w:num>
  <w:num w:numId="2" w16cid:durableId="501941927">
    <w:abstractNumId w:val="6"/>
  </w:num>
  <w:num w:numId="3" w16cid:durableId="1238200018">
    <w:abstractNumId w:val="5"/>
  </w:num>
  <w:num w:numId="4" w16cid:durableId="1779834829">
    <w:abstractNumId w:val="4"/>
  </w:num>
  <w:num w:numId="5" w16cid:durableId="676888135">
    <w:abstractNumId w:val="7"/>
  </w:num>
  <w:num w:numId="6" w16cid:durableId="523053656">
    <w:abstractNumId w:val="3"/>
  </w:num>
  <w:num w:numId="7" w16cid:durableId="1996034453">
    <w:abstractNumId w:val="2"/>
  </w:num>
  <w:num w:numId="8" w16cid:durableId="383603026">
    <w:abstractNumId w:val="1"/>
  </w:num>
  <w:num w:numId="9" w16cid:durableId="80794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6DD"/>
    <w:rsid w:val="0015074B"/>
    <w:rsid w:val="0029639D"/>
    <w:rsid w:val="00326F90"/>
    <w:rsid w:val="005F37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79A5AA"/>
  <w14:defaultImageDpi w14:val="300"/>
  <w15:docId w15:val="{779239CF-3675-D24A-957F-805B6617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2</cp:revision>
  <cp:lastPrinted>2025-03-21T15:04:00Z</cp:lastPrinted>
  <dcterms:created xsi:type="dcterms:W3CDTF">2013-12-23T23:15:00Z</dcterms:created>
  <dcterms:modified xsi:type="dcterms:W3CDTF">2025-03-21T15:05:00Z</dcterms:modified>
  <cp:category/>
</cp:coreProperties>
</file>