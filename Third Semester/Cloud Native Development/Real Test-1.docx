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1718" w:rsidRPr="007F1B25" w:rsidRDefault="007F1B25" w:rsidP="007F1B25">
      <w:pPr>
        <w:pStyle w:val="Heading1"/>
        <w:spacing w:before="0"/>
        <w:jc w:val="center"/>
        <w:rPr>
          <w:sz w:val="20"/>
          <w:szCs w:val="20"/>
        </w:rPr>
      </w:pPr>
      <w:r w:rsidRPr="007F1B25">
        <w:rPr>
          <w:sz w:val="20"/>
          <w:szCs w:val="20"/>
        </w:rPr>
        <w:t>Real Test -1-</w:t>
      </w:r>
      <w:r w:rsidR="00000000" w:rsidRPr="007F1B25">
        <w:rPr>
          <w:sz w:val="20"/>
          <w:szCs w:val="20"/>
        </w:rPr>
        <w:t xml:space="preserve"> (1–15)</w:t>
      </w:r>
    </w:p>
    <w:p w:rsidR="00B01718" w:rsidRPr="007F1B25" w:rsidRDefault="00000000" w:rsidP="007F1B25">
      <w:pPr>
        <w:pStyle w:val="ListNumber"/>
        <w:numPr>
          <w:ilvl w:val="0"/>
          <w:numId w:val="0"/>
        </w:numPr>
        <w:spacing w:after="0"/>
        <w:ind w:left="360" w:hanging="360"/>
        <w:rPr>
          <w:sz w:val="20"/>
          <w:szCs w:val="20"/>
        </w:rPr>
      </w:pPr>
      <w:r w:rsidRPr="007F1B25">
        <w:rPr>
          <w:sz w:val="20"/>
          <w:szCs w:val="20"/>
        </w:rPr>
        <w:t>1. Which of the following gives an overview of the architecture used for developing an application?</w:t>
      </w:r>
    </w:p>
    <w:p w:rsidR="00B01718" w:rsidRPr="007F1B25" w:rsidRDefault="00000000" w:rsidP="007F1B25">
      <w:pPr>
        <w:spacing w:after="0"/>
        <w:ind w:left="400"/>
        <w:rPr>
          <w:sz w:val="20"/>
          <w:szCs w:val="20"/>
        </w:rPr>
      </w:pPr>
      <w:r w:rsidRPr="007F1B25">
        <w:rPr>
          <w:sz w:val="20"/>
          <w:szCs w:val="20"/>
        </w:rPr>
        <w:t>A. High-level design architecture</w:t>
      </w:r>
    </w:p>
    <w:p w:rsidR="00B01718" w:rsidRPr="007F1B25" w:rsidRDefault="00000000" w:rsidP="007F1B25">
      <w:pPr>
        <w:spacing w:after="0"/>
        <w:ind w:left="400"/>
        <w:rPr>
          <w:sz w:val="20"/>
          <w:szCs w:val="20"/>
        </w:rPr>
      </w:pPr>
      <w:r w:rsidRPr="007F1B25">
        <w:rPr>
          <w:sz w:val="20"/>
          <w:szCs w:val="20"/>
        </w:rPr>
        <w:t>B. Microservices architecture</w:t>
      </w:r>
    </w:p>
    <w:p w:rsidR="00B01718" w:rsidRPr="007F1B25" w:rsidRDefault="00000000" w:rsidP="007F1B25">
      <w:pPr>
        <w:spacing w:after="0"/>
        <w:ind w:left="400"/>
        <w:rPr>
          <w:sz w:val="20"/>
          <w:szCs w:val="20"/>
        </w:rPr>
      </w:pPr>
      <w:r w:rsidRPr="007F1B25">
        <w:rPr>
          <w:sz w:val="20"/>
          <w:szCs w:val="20"/>
        </w:rPr>
        <w:t>C. Service-oriented architecture</w:t>
      </w:r>
    </w:p>
    <w:p w:rsidR="00B01718" w:rsidRPr="007F1B25" w:rsidRDefault="00000000" w:rsidP="007F1B25">
      <w:pPr>
        <w:spacing w:after="0"/>
        <w:ind w:left="400"/>
        <w:rPr>
          <w:sz w:val="20"/>
          <w:szCs w:val="20"/>
        </w:rPr>
      </w:pPr>
      <w:r w:rsidRPr="007F1B25">
        <w:rPr>
          <w:sz w:val="20"/>
          <w:szCs w:val="20"/>
        </w:rPr>
        <w:t>D. Monolithic architecture</w:t>
      </w:r>
    </w:p>
    <w:p w:rsidR="00B01718" w:rsidRPr="007F1B25" w:rsidRDefault="00000000" w:rsidP="007F1B25">
      <w:pPr>
        <w:pStyle w:val="ListNumber"/>
        <w:numPr>
          <w:ilvl w:val="0"/>
          <w:numId w:val="0"/>
        </w:numPr>
        <w:spacing w:after="0"/>
        <w:ind w:left="360" w:hanging="360"/>
        <w:rPr>
          <w:sz w:val="20"/>
          <w:szCs w:val="20"/>
        </w:rPr>
      </w:pPr>
      <w:r w:rsidRPr="007F1B25">
        <w:rPr>
          <w:sz w:val="20"/>
          <w:szCs w:val="20"/>
        </w:rPr>
        <w:t>2. Which of the following is an exercise where domain experts write on Stickies and arrange the notes in sequence?</w:t>
      </w:r>
    </w:p>
    <w:p w:rsidR="00B01718" w:rsidRPr="007F1B25" w:rsidRDefault="00000000" w:rsidP="007F1B25">
      <w:pPr>
        <w:spacing w:after="0"/>
        <w:ind w:left="400"/>
        <w:rPr>
          <w:sz w:val="20"/>
          <w:szCs w:val="20"/>
        </w:rPr>
      </w:pPr>
      <w:r w:rsidRPr="007F1B25">
        <w:rPr>
          <w:sz w:val="20"/>
          <w:szCs w:val="20"/>
        </w:rPr>
        <w:t>A. Event storming</w:t>
      </w:r>
    </w:p>
    <w:p w:rsidR="00B01718" w:rsidRPr="007F1B25" w:rsidRDefault="00000000" w:rsidP="007F1B25">
      <w:pPr>
        <w:spacing w:after="0"/>
        <w:ind w:left="400"/>
        <w:rPr>
          <w:sz w:val="20"/>
          <w:szCs w:val="20"/>
        </w:rPr>
      </w:pPr>
      <w:r w:rsidRPr="007F1B25">
        <w:rPr>
          <w:sz w:val="20"/>
          <w:szCs w:val="20"/>
        </w:rPr>
        <w:t>B. Event handling</w:t>
      </w:r>
    </w:p>
    <w:p w:rsidR="00B01718" w:rsidRPr="007F1B25" w:rsidRDefault="00000000" w:rsidP="007F1B25">
      <w:pPr>
        <w:spacing w:after="0"/>
        <w:ind w:left="400"/>
        <w:rPr>
          <w:sz w:val="20"/>
          <w:szCs w:val="20"/>
        </w:rPr>
      </w:pPr>
      <w:r w:rsidRPr="007F1B25">
        <w:rPr>
          <w:sz w:val="20"/>
          <w:szCs w:val="20"/>
        </w:rPr>
        <w:t>C. Event using</w:t>
      </w:r>
    </w:p>
    <w:p w:rsidR="00B01718" w:rsidRPr="007F1B25" w:rsidRDefault="00000000" w:rsidP="007F1B25">
      <w:pPr>
        <w:spacing w:after="0"/>
        <w:ind w:left="400"/>
        <w:rPr>
          <w:sz w:val="20"/>
          <w:szCs w:val="20"/>
        </w:rPr>
      </w:pPr>
      <w:r w:rsidRPr="007F1B25">
        <w:rPr>
          <w:sz w:val="20"/>
          <w:szCs w:val="20"/>
        </w:rPr>
        <w:t>D. Spring</w:t>
      </w:r>
    </w:p>
    <w:p w:rsidR="00B01718" w:rsidRPr="007F1B25" w:rsidRDefault="00000000" w:rsidP="007F1B25">
      <w:pPr>
        <w:pStyle w:val="ListNumber"/>
        <w:numPr>
          <w:ilvl w:val="0"/>
          <w:numId w:val="0"/>
        </w:numPr>
        <w:spacing w:after="0"/>
        <w:ind w:left="360" w:hanging="360"/>
        <w:rPr>
          <w:sz w:val="20"/>
          <w:szCs w:val="20"/>
        </w:rPr>
      </w:pPr>
      <w:r w:rsidRPr="007F1B25">
        <w:rPr>
          <w:sz w:val="20"/>
          <w:szCs w:val="20"/>
        </w:rPr>
        <w:t>3. Which of the following is the way in which microservices communicate with each other?</w:t>
      </w:r>
    </w:p>
    <w:p w:rsidR="00B01718" w:rsidRPr="007F1B25" w:rsidRDefault="00000000" w:rsidP="007F1B25">
      <w:pPr>
        <w:spacing w:after="0"/>
        <w:ind w:left="400"/>
        <w:rPr>
          <w:sz w:val="20"/>
          <w:szCs w:val="20"/>
        </w:rPr>
      </w:pPr>
      <w:r w:rsidRPr="007F1B25">
        <w:rPr>
          <w:sz w:val="20"/>
          <w:szCs w:val="20"/>
        </w:rPr>
        <w:t>A. Synchronous communication</w:t>
      </w:r>
    </w:p>
    <w:p w:rsidR="00B01718" w:rsidRPr="007F1B25" w:rsidRDefault="00000000" w:rsidP="007F1B25">
      <w:pPr>
        <w:spacing w:after="0"/>
        <w:ind w:left="400"/>
        <w:rPr>
          <w:sz w:val="20"/>
          <w:szCs w:val="20"/>
        </w:rPr>
      </w:pPr>
      <w:r w:rsidRPr="007F1B25">
        <w:rPr>
          <w:sz w:val="20"/>
          <w:szCs w:val="20"/>
        </w:rPr>
        <w:t>B. Asynchronous communication</w:t>
      </w:r>
    </w:p>
    <w:p w:rsidR="00B01718" w:rsidRPr="007F1B25" w:rsidRDefault="00000000" w:rsidP="007F1B25">
      <w:pPr>
        <w:spacing w:after="0"/>
        <w:ind w:left="400"/>
        <w:rPr>
          <w:sz w:val="20"/>
          <w:szCs w:val="20"/>
        </w:rPr>
      </w:pPr>
      <w:r w:rsidRPr="007F1B25">
        <w:rPr>
          <w:sz w:val="20"/>
          <w:szCs w:val="20"/>
        </w:rPr>
        <w:t>C. Synchronous and asynchronous communication</w:t>
      </w:r>
    </w:p>
    <w:p w:rsidR="00B01718" w:rsidRPr="007F1B25" w:rsidRDefault="00000000" w:rsidP="007F1B25">
      <w:pPr>
        <w:spacing w:after="0"/>
        <w:ind w:left="400"/>
        <w:rPr>
          <w:sz w:val="20"/>
          <w:szCs w:val="20"/>
        </w:rPr>
      </w:pPr>
      <w:r w:rsidRPr="007F1B25">
        <w:rPr>
          <w:sz w:val="20"/>
          <w:szCs w:val="20"/>
        </w:rPr>
        <w:t>D. Verbal communication</w:t>
      </w:r>
    </w:p>
    <w:p w:rsidR="00B01718" w:rsidRPr="007F1B25" w:rsidRDefault="00000000" w:rsidP="007F1B25">
      <w:pPr>
        <w:pStyle w:val="ListNumber"/>
        <w:numPr>
          <w:ilvl w:val="0"/>
          <w:numId w:val="0"/>
        </w:numPr>
        <w:spacing w:after="0"/>
        <w:ind w:left="360" w:hanging="360"/>
        <w:rPr>
          <w:sz w:val="20"/>
          <w:szCs w:val="20"/>
        </w:rPr>
      </w:pPr>
      <w:r w:rsidRPr="007F1B25">
        <w:rPr>
          <w:sz w:val="20"/>
          <w:szCs w:val="20"/>
        </w:rPr>
        <w:t>4. Which of the following is the principle of the 12-factor?</w:t>
      </w:r>
    </w:p>
    <w:p w:rsidR="00B01718" w:rsidRPr="007F1B25" w:rsidRDefault="00000000" w:rsidP="007F1B25">
      <w:pPr>
        <w:spacing w:after="0"/>
        <w:ind w:left="400"/>
        <w:rPr>
          <w:sz w:val="20"/>
          <w:szCs w:val="20"/>
        </w:rPr>
      </w:pPr>
      <w:r w:rsidRPr="007F1B25">
        <w:rPr>
          <w:sz w:val="20"/>
          <w:szCs w:val="20"/>
        </w:rPr>
        <w:t>A. Codebase</w:t>
      </w:r>
    </w:p>
    <w:p w:rsidR="00B01718" w:rsidRPr="007F1B25" w:rsidRDefault="00000000" w:rsidP="007F1B25">
      <w:pPr>
        <w:spacing w:after="0"/>
        <w:ind w:left="400"/>
        <w:rPr>
          <w:sz w:val="20"/>
          <w:szCs w:val="20"/>
        </w:rPr>
      </w:pPr>
      <w:r w:rsidRPr="007F1B25">
        <w:rPr>
          <w:sz w:val="20"/>
          <w:szCs w:val="20"/>
        </w:rPr>
        <w:t>B. Dependency</w:t>
      </w:r>
    </w:p>
    <w:p w:rsidR="00B01718" w:rsidRPr="007F1B25" w:rsidRDefault="00000000" w:rsidP="007F1B25">
      <w:pPr>
        <w:spacing w:after="0"/>
        <w:ind w:left="400"/>
        <w:rPr>
          <w:sz w:val="20"/>
          <w:szCs w:val="20"/>
        </w:rPr>
      </w:pPr>
      <w:r w:rsidRPr="007F1B25">
        <w:rPr>
          <w:sz w:val="20"/>
          <w:szCs w:val="20"/>
        </w:rPr>
        <w:t>C. Configuration</w:t>
      </w:r>
    </w:p>
    <w:p w:rsidR="00B01718" w:rsidRPr="007F1B25" w:rsidRDefault="00000000" w:rsidP="007F1B25">
      <w:pPr>
        <w:spacing w:after="0"/>
        <w:ind w:left="400"/>
        <w:rPr>
          <w:sz w:val="20"/>
          <w:szCs w:val="20"/>
        </w:rPr>
      </w:pPr>
      <w:r w:rsidRPr="007F1B25">
        <w:rPr>
          <w:sz w:val="20"/>
          <w:szCs w:val="20"/>
        </w:rPr>
        <w:t>D. All of the above</w:t>
      </w:r>
    </w:p>
    <w:p w:rsidR="00B01718" w:rsidRPr="007F1B25" w:rsidRDefault="00000000" w:rsidP="007F1B25">
      <w:pPr>
        <w:pStyle w:val="ListNumber"/>
        <w:numPr>
          <w:ilvl w:val="0"/>
          <w:numId w:val="0"/>
        </w:numPr>
        <w:spacing w:after="0"/>
        <w:ind w:left="360" w:hanging="360"/>
        <w:rPr>
          <w:sz w:val="20"/>
          <w:szCs w:val="20"/>
        </w:rPr>
      </w:pPr>
      <w:r w:rsidRPr="007F1B25">
        <w:rPr>
          <w:sz w:val="20"/>
          <w:szCs w:val="20"/>
        </w:rPr>
        <w:t>5. Which of the following tools are used in the release stage of the 12-factor?</w:t>
      </w:r>
    </w:p>
    <w:p w:rsidR="00B01718" w:rsidRPr="007F1B25" w:rsidRDefault="00000000" w:rsidP="007F1B25">
      <w:pPr>
        <w:spacing w:after="0"/>
        <w:ind w:left="400"/>
        <w:rPr>
          <w:sz w:val="20"/>
          <w:szCs w:val="20"/>
        </w:rPr>
      </w:pPr>
      <w:r w:rsidRPr="007F1B25">
        <w:rPr>
          <w:sz w:val="20"/>
          <w:szCs w:val="20"/>
        </w:rPr>
        <w:t>A. Packer and Ansible</w:t>
      </w:r>
    </w:p>
    <w:p w:rsidR="00B01718" w:rsidRPr="007F1B25" w:rsidRDefault="00000000" w:rsidP="007F1B25">
      <w:pPr>
        <w:spacing w:after="0"/>
        <w:ind w:left="400"/>
        <w:rPr>
          <w:sz w:val="20"/>
          <w:szCs w:val="20"/>
        </w:rPr>
      </w:pPr>
      <w:r w:rsidRPr="007F1B25">
        <w:rPr>
          <w:sz w:val="20"/>
          <w:szCs w:val="20"/>
        </w:rPr>
        <w:t>B. Spring and Maven</w:t>
      </w:r>
    </w:p>
    <w:p w:rsidR="00B01718" w:rsidRPr="007F1B25" w:rsidRDefault="00000000" w:rsidP="007F1B25">
      <w:pPr>
        <w:spacing w:after="0"/>
        <w:ind w:left="400"/>
        <w:rPr>
          <w:sz w:val="20"/>
          <w:szCs w:val="20"/>
        </w:rPr>
      </w:pPr>
      <w:r w:rsidRPr="007F1B25">
        <w:rPr>
          <w:sz w:val="20"/>
          <w:szCs w:val="20"/>
        </w:rPr>
        <w:t>C. Maven and Miro</w:t>
      </w:r>
    </w:p>
    <w:p w:rsidR="00B01718" w:rsidRPr="007F1B25" w:rsidRDefault="00000000" w:rsidP="007F1B25">
      <w:pPr>
        <w:spacing w:after="0"/>
        <w:ind w:left="400"/>
        <w:rPr>
          <w:sz w:val="20"/>
          <w:szCs w:val="20"/>
        </w:rPr>
      </w:pPr>
      <w:r w:rsidRPr="007F1B25">
        <w:rPr>
          <w:sz w:val="20"/>
          <w:szCs w:val="20"/>
        </w:rPr>
        <w:t>D. Miro and Spring</w:t>
      </w:r>
    </w:p>
    <w:p w:rsidR="00B01718" w:rsidRPr="007F1B25" w:rsidRDefault="00000000" w:rsidP="007F1B25">
      <w:pPr>
        <w:pStyle w:val="ListNumber"/>
        <w:numPr>
          <w:ilvl w:val="0"/>
          <w:numId w:val="0"/>
        </w:numPr>
        <w:spacing w:after="0"/>
        <w:ind w:left="360" w:hanging="360"/>
        <w:rPr>
          <w:sz w:val="20"/>
          <w:szCs w:val="20"/>
        </w:rPr>
      </w:pPr>
      <w:r w:rsidRPr="007F1B25">
        <w:rPr>
          <w:sz w:val="20"/>
          <w:szCs w:val="20"/>
        </w:rPr>
        <w:t>6. Which of the following classes controls the flow of transactions in microservices?</w:t>
      </w:r>
    </w:p>
    <w:p w:rsidR="00B01718" w:rsidRPr="007F1B25" w:rsidRDefault="00000000" w:rsidP="007F1B25">
      <w:pPr>
        <w:spacing w:after="0"/>
        <w:ind w:left="400"/>
        <w:rPr>
          <w:sz w:val="20"/>
          <w:szCs w:val="20"/>
        </w:rPr>
      </w:pPr>
      <w:r w:rsidRPr="007F1B25">
        <w:rPr>
          <w:sz w:val="20"/>
          <w:szCs w:val="20"/>
        </w:rPr>
        <w:t>A. Controller class</w:t>
      </w:r>
    </w:p>
    <w:p w:rsidR="00B01718" w:rsidRPr="007F1B25" w:rsidRDefault="00000000" w:rsidP="007F1B25">
      <w:pPr>
        <w:spacing w:after="0"/>
        <w:ind w:left="400"/>
        <w:rPr>
          <w:sz w:val="20"/>
          <w:szCs w:val="20"/>
        </w:rPr>
      </w:pPr>
      <w:r w:rsidRPr="007F1B25">
        <w:rPr>
          <w:sz w:val="20"/>
          <w:szCs w:val="20"/>
        </w:rPr>
        <w:t>B. Component class</w:t>
      </w:r>
    </w:p>
    <w:p w:rsidR="00B01718" w:rsidRPr="007F1B25" w:rsidRDefault="00000000" w:rsidP="007F1B25">
      <w:pPr>
        <w:spacing w:after="0"/>
        <w:ind w:left="400"/>
        <w:rPr>
          <w:sz w:val="20"/>
          <w:szCs w:val="20"/>
        </w:rPr>
      </w:pPr>
      <w:r w:rsidRPr="007F1B25">
        <w:rPr>
          <w:sz w:val="20"/>
          <w:szCs w:val="20"/>
        </w:rPr>
        <w:t>C. Override class</w:t>
      </w:r>
    </w:p>
    <w:p w:rsidR="00B01718" w:rsidRPr="007F1B25" w:rsidRDefault="00000000" w:rsidP="007F1B25">
      <w:pPr>
        <w:spacing w:after="0"/>
        <w:ind w:left="400"/>
        <w:rPr>
          <w:sz w:val="20"/>
          <w:szCs w:val="20"/>
        </w:rPr>
      </w:pPr>
      <w:r w:rsidRPr="007F1B25">
        <w:rPr>
          <w:sz w:val="20"/>
          <w:szCs w:val="20"/>
        </w:rPr>
        <w:t>D. Autowired class</w:t>
      </w:r>
    </w:p>
    <w:p w:rsidR="00B01718" w:rsidRPr="007F1B25" w:rsidRDefault="00000000" w:rsidP="007F1B25">
      <w:pPr>
        <w:pStyle w:val="ListNumber"/>
        <w:numPr>
          <w:ilvl w:val="0"/>
          <w:numId w:val="0"/>
        </w:numPr>
        <w:spacing w:after="0"/>
        <w:ind w:left="360" w:hanging="360"/>
        <w:rPr>
          <w:sz w:val="20"/>
          <w:szCs w:val="20"/>
        </w:rPr>
      </w:pPr>
      <w:r w:rsidRPr="007F1B25">
        <w:rPr>
          <w:sz w:val="20"/>
          <w:szCs w:val="20"/>
        </w:rPr>
        <w:t>7. Which of the following annotations maps GET requests to a particular handle method?</w:t>
      </w:r>
    </w:p>
    <w:p w:rsidR="00B01718" w:rsidRPr="007F1B25" w:rsidRDefault="00000000" w:rsidP="007F1B25">
      <w:pPr>
        <w:spacing w:after="0"/>
        <w:ind w:left="400"/>
        <w:rPr>
          <w:sz w:val="20"/>
          <w:szCs w:val="20"/>
        </w:rPr>
      </w:pPr>
      <w:r w:rsidRPr="007F1B25">
        <w:rPr>
          <w:sz w:val="20"/>
          <w:szCs w:val="20"/>
        </w:rPr>
        <w:t>A. @component</w:t>
      </w:r>
    </w:p>
    <w:p w:rsidR="00B01718" w:rsidRPr="007F1B25" w:rsidRDefault="00000000" w:rsidP="007F1B25">
      <w:pPr>
        <w:spacing w:after="0"/>
        <w:ind w:left="400"/>
        <w:rPr>
          <w:sz w:val="20"/>
          <w:szCs w:val="20"/>
        </w:rPr>
      </w:pPr>
      <w:r w:rsidRPr="007F1B25">
        <w:rPr>
          <w:sz w:val="20"/>
          <w:szCs w:val="20"/>
        </w:rPr>
        <w:t>B. @GetMapping</w:t>
      </w:r>
    </w:p>
    <w:p w:rsidR="00B01718" w:rsidRPr="007F1B25" w:rsidRDefault="00000000" w:rsidP="007F1B25">
      <w:pPr>
        <w:spacing w:after="0"/>
        <w:ind w:left="400"/>
        <w:rPr>
          <w:sz w:val="20"/>
          <w:szCs w:val="20"/>
        </w:rPr>
      </w:pPr>
      <w:r w:rsidRPr="007F1B25">
        <w:rPr>
          <w:sz w:val="20"/>
          <w:szCs w:val="20"/>
        </w:rPr>
        <w:t>C. @scope</w:t>
      </w:r>
    </w:p>
    <w:p w:rsidR="00B01718" w:rsidRPr="007F1B25" w:rsidRDefault="00000000" w:rsidP="007F1B25">
      <w:pPr>
        <w:spacing w:after="0"/>
        <w:ind w:left="400"/>
        <w:rPr>
          <w:sz w:val="20"/>
          <w:szCs w:val="20"/>
        </w:rPr>
      </w:pPr>
      <w:r w:rsidRPr="007F1B25">
        <w:rPr>
          <w:sz w:val="20"/>
          <w:szCs w:val="20"/>
        </w:rPr>
        <w:t>D. @RestController</w:t>
      </w:r>
    </w:p>
    <w:p w:rsidR="00B01718" w:rsidRPr="007F1B25" w:rsidRDefault="00000000" w:rsidP="007F1B25">
      <w:pPr>
        <w:pStyle w:val="ListNumber"/>
        <w:numPr>
          <w:ilvl w:val="0"/>
          <w:numId w:val="0"/>
        </w:numPr>
        <w:spacing w:after="0"/>
        <w:ind w:left="360" w:hanging="360"/>
        <w:rPr>
          <w:sz w:val="20"/>
          <w:szCs w:val="20"/>
        </w:rPr>
      </w:pPr>
      <w:r w:rsidRPr="007F1B25">
        <w:rPr>
          <w:sz w:val="20"/>
          <w:szCs w:val="20"/>
        </w:rPr>
        <w:t>8. Which of the following annotations is used to extract query parameters?</w:t>
      </w:r>
    </w:p>
    <w:p w:rsidR="00B01718" w:rsidRPr="007F1B25" w:rsidRDefault="00000000" w:rsidP="007F1B25">
      <w:pPr>
        <w:spacing w:after="0"/>
        <w:ind w:left="400"/>
        <w:rPr>
          <w:sz w:val="20"/>
          <w:szCs w:val="20"/>
        </w:rPr>
      </w:pPr>
      <w:r w:rsidRPr="007F1B25">
        <w:rPr>
          <w:sz w:val="20"/>
          <w:szCs w:val="20"/>
        </w:rPr>
        <w:t>A. @RequestBody</w:t>
      </w:r>
    </w:p>
    <w:p w:rsidR="00B01718" w:rsidRPr="007F1B25" w:rsidRDefault="00000000" w:rsidP="007F1B25">
      <w:pPr>
        <w:spacing w:after="0"/>
        <w:ind w:left="400"/>
        <w:rPr>
          <w:sz w:val="20"/>
          <w:szCs w:val="20"/>
        </w:rPr>
      </w:pPr>
      <w:r w:rsidRPr="007F1B25">
        <w:rPr>
          <w:sz w:val="20"/>
          <w:szCs w:val="20"/>
        </w:rPr>
        <w:t>B. @GetMapping</w:t>
      </w:r>
    </w:p>
    <w:p w:rsidR="00B01718" w:rsidRPr="007F1B25" w:rsidRDefault="00000000" w:rsidP="007F1B25">
      <w:pPr>
        <w:spacing w:after="0"/>
        <w:ind w:left="400"/>
        <w:rPr>
          <w:sz w:val="20"/>
          <w:szCs w:val="20"/>
        </w:rPr>
      </w:pPr>
      <w:r w:rsidRPr="007F1B25">
        <w:rPr>
          <w:sz w:val="20"/>
          <w:szCs w:val="20"/>
        </w:rPr>
        <w:t>C. @PostMapping</w:t>
      </w:r>
    </w:p>
    <w:p w:rsidR="00B01718" w:rsidRPr="007F1B25" w:rsidRDefault="00000000" w:rsidP="007F1B25">
      <w:pPr>
        <w:spacing w:after="0"/>
        <w:ind w:left="400"/>
        <w:rPr>
          <w:sz w:val="20"/>
          <w:szCs w:val="20"/>
        </w:rPr>
      </w:pPr>
      <w:r w:rsidRPr="007F1B25">
        <w:rPr>
          <w:sz w:val="20"/>
          <w:szCs w:val="20"/>
        </w:rPr>
        <w:t>D. @RequestParam</w:t>
      </w:r>
    </w:p>
    <w:p w:rsidR="00B01718" w:rsidRPr="007F1B25" w:rsidRDefault="00000000" w:rsidP="007F1B25">
      <w:pPr>
        <w:pStyle w:val="ListNumber"/>
        <w:numPr>
          <w:ilvl w:val="0"/>
          <w:numId w:val="0"/>
        </w:numPr>
        <w:spacing w:after="0"/>
        <w:ind w:left="360" w:hanging="360"/>
        <w:rPr>
          <w:sz w:val="20"/>
          <w:szCs w:val="20"/>
        </w:rPr>
      </w:pPr>
      <w:r w:rsidRPr="007F1B25">
        <w:rPr>
          <w:sz w:val="20"/>
          <w:szCs w:val="20"/>
        </w:rPr>
        <w:t>9. Which of the following is a distributed system that runs on multiple processes or services?</w:t>
      </w:r>
    </w:p>
    <w:p w:rsidR="00B01718" w:rsidRPr="007F1B25" w:rsidRDefault="00000000" w:rsidP="007F1B25">
      <w:pPr>
        <w:spacing w:after="0"/>
        <w:ind w:left="400"/>
        <w:rPr>
          <w:sz w:val="20"/>
          <w:szCs w:val="20"/>
        </w:rPr>
      </w:pPr>
      <w:r w:rsidRPr="007F1B25">
        <w:rPr>
          <w:sz w:val="20"/>
          <w:szCs w:val="20"/>
        </w:rPr>
        <w:t>A. Microservices architecture</w:t>
      </w:r>
    </w:p>
    <w:p w:rsidR="00B01718" w:rsidRPr="007F1B25" w:rsidRDefault="00000000" w:rsidP="007F1B25">
      <w:pPr>
        <w:spacing w:after="0"/>
        <w:ind w:left="400"/>
        <w:rPr>
          <w:sz w:val="20"/>
          <w:szCs w:val="20"/>
        </w:rPr>
      </w:pPr>
      <w:r w:rsidRPr="007F1B25">
        <w:rPr>
          <w:sz w:val="20"/>
          <w:szCs w:val="20"/>
        </w:rPr>
        <w:t>B. Monolithic architecture</w:t>
      </w:r>
    </w:p>
    <w:p w:rsidR="00B01718" w:rsidRPr="007F1B25" w:rsidRDefault="00000000" w:rsidP="007F1B25">
      <w:pPr>
        <w:spacing w:after="0"/>
        <w:ind w:left="400"/>
        <w:rPr>
          <w:sz w:val="20"/>
          <w:szCs w:val="20"/>
        </w:rPr>
      </w:pPr>
      <w:r w:rsidRPr="007F1B25">
        <w:rPr>
          <w:sz w:val="20"/>
          <w:szCs w:val="20"/>
        </w:rPr>
        <w:t>C. Service-oriented architecture</w:t>
      </w:r>
    </w:p>
    <w:p w:rsidR="00B01718" w:rsidRPr="007F1B25" w:rsidRDefault="00000000" w:rsidP="007F1B25">
      <w:pPr>
        <w:spacing w:after="0"/>
        <w:ind w:left="400"/>
        <w:rPr>
          <w:sz w:val="20"/>
          <w:szCs w:val="20"/>
        </w:rPr>
      </w:pPr>
      <w:r w:rsidRPr="007F1B25">
        <w:rPr>
          <w:sz w:val="20"/>
          <w:szCs w:val="20"/>
        </w:rPr>
        <w:t>D. Backend</w:t>
      </w:r>
    </w:p>
    <w:p w:rsidR="00B01718" w:rsidRPr="007F1B25" w:rsidRDefault="00436177" w:rsidP="007F1B25">
      <w:pPr>
        <w:pStyle w:val="ListNumber"/>
        <w:numPr>
          <w:ilvl w:val="0"/>
          <w:numId w:val="0"/>
        </w:numPr>
        <w:spacing w:after="0"/>
        <w:ind w:left="360" w:hanging="360"/>
        <w:rPr>
          <w:sz w:val="20"/>
          <w:szCs w:val="20"/>
        </w:rPr>
      </w:pPr>
      <w:r w:rsidRPr="007F1B25">
        <w:rPr>
          <w:sz w:val="20"/>
          <w:szCs w:val="20"/>
        </w:rPr>
        <w:t>10. Which of the following solutions is used for asynchronous communication?</w:t>
      </w:r>
    </w:p>
    <w:p w:rsidR="00B01718" w:rsidRPr="007F1B25" w:rsidRDefault="00000000" w:rsidP="007F1B25">
      <w:pPr>
        <w:spacing w:after="0"/>
        <w:ind w:left="400"/>
        <w:rPr>
          <w:sz w:val="20"/>
          <w:szCs w:val="20"/>
        </w:rPr>
      </w:pPr>
      <w:r w:rsidRPr="007F1B25">
        <w:rPr>
          <w:sz w:val="20"/>
          <w:szCs w:val="20"/>
        </w:rPr>
        <w:t>A. Kafka</w:t>
      </w:r>
    </w:p>
    <w:p w:rsidR="00B01718" w:rsidRPr="007F1B25" w:rsidRDefault="00000000" w:rsidP="007F1B25">
      <w:pPr>
        <w:spacing w:after="0"/>
        <w:ind w:left="400"/>
        <w:rPr>
          <w:sz w:val="20"/>
          <w:szCs w:val="20"/>
        </w:rPr>
      </w:pPr>
      <w:r w:rsidRPr="007F1B25">
        <w:rPr>
          <w:sz w:val="20"/>
          <w:szCs w:val="20"/>
        </w:rPr>
        <w:t>B. RabbitMQ</w:t>
      </w:r>
    </w:p>
    <w:p w:rsidR="00B01718" w:rsidRPr="007F1B25" w:rsidRDefault="00000000" w:rsidP="007F1B25">
      <w:pPr>
        <w:spacing w:after="0"/>
        <w:ind w:left="400"/>
        <w:rPr>
          <w:sz w:val="20"/>
          <w:szCs w:val="20"/>
        </w:rPr>
      </w:pPr>
      <w:r w:rsidRPr="007F1B25">
        <w:rPr>
          <w:sz w:val="20"/>
          <w:szCs w:val="20"/>
        </w:rPr>
        <w:lastRenderedPageBreak/>
        <w:t>C. Amazon services</w:t>
      </w:r>
    </w:p>
    <w:p w:rsidR="00B01718" w:rsidRPr="007F1B25" w:rsidRDefault="00000000" w:rsidP="007F1B25">
      <w:pPr>
        <w:spacing w:after="0"/>
        <w:ind w:left="400"/>
        <w:rPr>
          <w:sz w:val="20"/>
          <w:szCs w:val="20"/>
        </w:rPr>
      </w:pPr>
      <w:r w:rsidRPr="007F1B25">
        <w:rPr>
          <w:sz w:val="20"/>
          <w:szCs w:val="20"/>
        </w:rPr>
        <w:t>D. All of the above</w:t>
      </w:r>
    </w:p>
    <w:p w:rsidR="00B01718" w:rsidRPr="007F1B25" w:rsidRDefault="00000000" w:rsidP="007F1B25">
      <w:pPr>
        <w:pStyle w:val="ListNumber"/>
        <w:numPr>
          <w:ilvl w:val="0"/>
          <w:numId w:val="0"/>
        </w:numPr>
        <w:spacing w:after="0"/>
        <w:rPr>
          <w:sz w:val="20"/>
          <w:szCs w:val="20"/>
        </w:rPr>
      </w:pPr>
      <w:r w:rsidRPr="007F1B25">
        <w:rPr>
          <w:sz w:val="20"/>
          <w:szCs w:val="20"/>
        </w:rPr>
        <w:t>11. When microservices do not make explicit external calls to communicate, which of the following is used?</w:t>
      </w:r>
    </w:p>
    <w:p w:rsidR="00B01718" w:rsidRPr="007F1B25" w:rsidRDefault="00000000" w:rsidP="007F1B25">
      <w:pPr>
        <w:spacing w:after="0"/>
        <w:ind w:left="400"/>
        <w:rPr>
          <w:sz w:val="20"/>
          <w:szCs w:val="20"/>
        </w:rPr>
      </w:pPr>
      <w:r w:rsidRPr="007F1B25">
        <w:rPr>
          <w:sz w:val="20"/>
          <w:szCs w:val="20"/>
        </w:rPr>
        <w:t>A. AOC</w:t>
      </w:r>
    </w:p>
    <w:p w:rsidR="00B01718" w:rsidRPr="007F1B25" w:rsidRDefault="00000000" w:rsidP="007F1B25">
      <w:pPr>
        <w:spacing w:after="0"/>
        <w:ind w:left="400"/>
        <w:rPr>
          <w:sz w:val="20"/>
          <w:szCs w:val="20"/>
        </w:rPr>
      </w:pPr>
      <w:r w:rsidRPr="007F1B25">
        <w:rPr>
          <w:sz w:val="20"/>
          <w:szCs w:val="20"/>
        </w:rPr>
        <w:t>B. Rest template</w:t>
      </w:r>
    </w:p>
    <w:p w:rsidR="00B01718" w:rsidRPr="007F1B25" w:rsidRDefault="00000000" w:rsidP="007F1B25">
      <w:pPr>
        <w:spacing w:after="0"/>
        <w:ind w:left="400"/>
        <w:rPr>
          <w:sz w:val="20"/>
          <w:szCs w:val="20"/>
        </w:rPr>
      </w:pPr>
      <w:r w:rsidRPr="007F1B25">
        <w:rPr>
          <w:sz w:val="20"/>
          <w:szCs w:val="20"/>
        </w:rPr>
        <w:t>C. Application properties</w:t>
      </w:r>
    </w:p>
    <w:p w:rsidR="00B01718" w:rsidRPr="007F1B25" w:rsidRDefault="00000000" w:rsidP="007F1B25">
      <w:pPr>
        <w:spacing w:after="0"/>
        <w:ind w:left="400"/>
        <w:rPr>
          <w:sz w:val="20"/>
          <w:szCs w:val="20"/>
        </w:rPr>
      </w:pPr>
      <w:r w:rsidRPr="007F1B25">
        <w:rPr>
          <w:sz w:val="20"/>
          <w:szCs w:val="20"/>
        </w:rPr>
        <w:t>D. Synchronous communication</w:t>
      </w:r>
    </w:p>
    <w:p w:rsidR="00B01718" w:rsidRPr="007F1B25" w:rsidRDefault="00000000" w:rsidP="007F1B25">
      <w:pPr>
        <w:pStyle w:val="ListNumber"/>
        <w:numPr>
          <w:ilvl w:val="0"/>
          <w:numId w:val="0"/>
        </w:numPr>
        <w:spacing w:after="0"/>
        <w:ind w:left="360" w:hanging="360"/>
        <w:rPr>
          <w:sz w:val="20"/>
          <w:szCs w:val="20"/>
        </w:rPr>
      </w:pPr>
      <w:r w:rsidRPr="007F1B25">
        <w:rPr>
          <w:sz w:val="20"/>
          <w:szCs w:val="20"/>
        </w:rPr>
        <w:t>12. Which of the following clients is used to perform HTTP requests in RestTemplate?</w:t>
      </w:r>
    </w:p>
    <w:p w:rsidR="00B01718" w:rsidRPr="007F1B25" w:rsidRDefault="00000000" w:rsidP="007F1B25">
      <w:pPr>
        <w:spacing w:after="0"/>
        <w:ind w:left="400"/>
        <w:rPr>
          <w:sz w:val="20"/>
          <w:szCs w:val="20"/>
        </w:rPr>
      </w:pPr>
      <w:r w:rsidRPr="007F1B25">
        <w:rPr>
          <w:sz w:val="20"/>
          <w:szCs w:val="20"/>
        </w:rPr>
        <w:t>A. Synchronous</w:t>
      </w:r>
    </w:p>
    <w:p w:rsidR="00B01718" w:rsidRPr="007F1B25" w:rsidRDefault="00000000" w:rsidP="007F1B25">
      <w:pPr>
        <w:spacing w:after="0"/>
        <w:ind w:left="400"/>
        <w:rPr>
          <w:sz w:val="20"/>
          <w:szCs w:val="20"/>
        </w:rPr>
      </w:pPr>
      <w:r w:rsidRPr="007F1B25">
        <w:rPr>
          <w:sz w:val="20"/>
          <w:szCs w:val="20"/>
        </w:rPr>
        <w:t>B. Asynchronous</w:t>
      </w:r>
    </w:p>
    <w:p w:rsidR="00B01718" w:rsidRPr="007F1B25" w:rsidRDefault="00000000" w:rsidP="007F1B25">
      <w:pPr>
        <w:spacing w:after="0"/>
        <w:ind w:left="400"/>
        <w:rPr>
          <w:sz w:val="20"/>
          <w:szCs w:val="20"/>
        </w:rPr>
      </w:pPr>
      <w:r w:rsidRPr="007F1B25">
        <w:rPr>
          <w:sz w:val="20"/>
          <w:szCs w:val="20"/>
        </w:rPr>
        <w:t>C. Verbal</w:t>
      </w:r>
    </w:p>
    <w:p w:rsidR="00B01718" w:rsidRPr="007F1B25" w:rsidRDefault="00000000" w:rsidP="007F1B25">
      <w:pPr>
        <w:spacing w:after="0"/>
        <w:ind w:left="400"/>
        <w:rPr>
          <w:sz w:val="20"/>
          <w:szCs w:val="20"/>
        </w:rPr>
      </w:pPr>
      <w:r w:rsidRPr="007F1B25">
        <w:rPr>
          <w:sz w:val="20"/>
          <w:szCs w:val="20"/>
        </w:rPr>
        <w:t>D. Non-blocking</w:t>
      </w:r>
    </w:p>
    <w:p w:rsidR="00B01718" w:rsidRPr="007F1B25" w:rsidRDefault="00000000" w:rsidP="007F1B25">
      <w:pPr>
        <w:pStyle w:val="ListNumber"/>
        <w:numPr>
          <w:ilvl w:val="0"/>
          <w:numId w:val="0"/>
        </w:numPr>
        <w:spacing w:after="0"/>
        <w:ind w:left="360" w:hanging="360"/>
        <w:rPr>
          <w:sz w:val="20"/>
          <w:szCs w:val="20"/>
        </w:rPr>
      </w:pPr>
      <w:r w:rsidRPr="007F1B25">
        <w:rPr>
          <w:sz w:val="20"/>
          <w:szCs w:val="20"/>
        </w:rPr>
        <w:t>13. Which of the following is the advantage of a Feign client?</w:t>
      </w:r>
    </w:p>
    <w:p w:rsidR="00B01718" w:rsidRPr="007F1B25" w:rsidRDefault="00000000" w:rsidP="007F1B25">
      <w:pPr>
        <w:spacing w:after="0"/>
        <w:ind w:left="400"/>
        <w:rPr>
          <w:sz w:val="20"/>
          <w:szCs w:val="20"/>
        </w:rPr>
      </w:pPr>
      <w:r w:rsidRPr="007F1B25">
        <w:rPr>
          <w:sz w:val="20"/>
          <w:szCs w:val="20"/>
        </w:rPr>
        <w:t>A. URLs are not hardcoded</w:t>
      </w:r>
    </w:p>
    <w:p w:rsidR="00B01718" w:rsidRPr="007F1B25" w:rsidRDefault="00000000" w:rsidP="007F1B25">
      <w:pPr>
        <w:spacing w:after="0"/>
        <w:ind w:left="400"/>
        <w:rPr>
          <w:sz w:val="20"/>
          <w:szCs w:val="20"/>
        </w:rPr>
      </w:pPr>
      <w:r w:rsidRPr="007F1B25">
        <w:rPr>
          <w:sz w:val="20"/>
          <w:szCs w:val="20"/>
        </w:rPr>
        <w:t>B. Calls cannot be customised</w:t>
      </w:r>
    </w:p>
    <w:p w:rsidR="00B01718" w:rsidRPr="007F1B25" w:rsidRDefault="00000000" w:rsidP="007F1B25">
      <w:pPr>
        <w:spacing w:after="0"/>
        <w:ind w:left="400"/>
        <w:rPr>
          <w:sz w:val="20"/>
          <w:szCs w:val="20"/>
        </w:rPr>
      </w:pPr>
      <w:r w:rsidRPr="007F1B25">
        <w:rPr>
          <w:sz w:val="20"/>
          <w:szCs w:val="20"/>
        </w:rPr>
        <w:t>C. Code should be written</w:t>
      </w:r>
    </w:p>
    <w:p w:rsidR="00B01718" w:rsidRPr="007F1B25" w:rsidRDefault="00000000" w:rsidP="007F1B25">
      <w:pPr>
        <w:spacing w:after="0"/>
        <w:ind w:left="400"/>
        <w:rPr>
          <w:sz w:val="20"/>
          <w:szCs w:val="20"/>
        </w:rPr>
      </w:pPr>
      <w:r w:rsidRPr="007F1B25">
        <w:rPr>
          <w:sz w:val="20"/>
          <w:szCs w:val="20"/>
        </w:rPr>
        <w:t>D. URLs are hardcoded</w:t>
      </w:r>
    </w:p>
    <w:p w:rsidR="00B01718" w:rsidRPr="007F1B25" w:rsidRDefault="00000000" w:rsidP="007F1B25">
      <w:pPr>
        <w:pStyle w:val="ListNumber"/>
        <w:numPr>
          <w:ilvl w:val="0"/>
          <w:numId w:val="0"/>
        </w:numPr>
        <w:spacing w:after="0"/>
        <w:ind w:left="360" w:hanging="360"/>
        <w:rPr>
          <w:sz w:val="20"/>
          <w:szCs w:val="20"/>
        </w:rPr>
      </w:pPr>
      <w:r w:rsidRPr="007F1B25">
        <w:rPr>
          <w:sz w:val="20"/>
          <w:szCs w:val="20"/>
        </w:rPr>
        <w:t xml:space="preserve">14. Which of the following is true about </w:t>
      </w:r>
      <w:proofErr w:type="gramStart"/>
      <w:r w:rsidRPr="007F1B25">
        <w:rPr>
          <w:sz w:val="20"/>
          <w:szCs w:val="20"/>
        </w:rPr>
        <w:t>application.properties</w:t>
      </w:r>
      <w:proofErr w:type="gramEnd"/>
      <w:r w:rsidRPr="007F1B25">
        <w:rPr>
          <w:sz w:val="20"/>
          <w:szCs w:val="20"/>
        </w:rPr>
        <w:t xml:space="preserve"> for communication?</w:t>
      </w:r>
    </w:p>
    <w:p w:rsidR="00B01718" w:rsidRPr="007F1B25" w:rsidRDefault="00000000" w:rsidP="007F1B25">
      <w:pPr>
        <w:spacing w:after="0"/>
        <w:ind w:left="400"/>
        <w:rPr>
          <w:sz w:val="20"/>
          <w:szCs w:val="20"/>
        </w:rPr>
      </w:pPr>
      <w:r w:rsidRPr="007F1B25">
        <w:rPr>
          <w:sz w:val="20"/>
          <w:szCs w:val="20"/>
        </w:rPr>
        <w:t xml:space="preserve">A. To read the URL, you need to configure the </w:t>
      </w:r>
      <w:proofErr w:type="gramStart"/>
      <w:r w:rsidRPr="007F1B25">
        <w:rPr>
          <w:sz w:val="20"/>
          <w:szCs w:val="20"/>
        </w:rPr>
        <w:t>application.properties</w:t>
      </w:r>
      <w:proofErr w:type="gramEnd"/>
      <w:r w:rsidRPr="007F1B25">
        <w:rPr>
          <w:sz w:val="20"/>
          <w:szCs w:val="20"/>
        </w:rPr>
        <w:t xml:space="preserve"> file.</w:t>
      </w:r>
    </w:p>
    <w:p w:rsidR="00B01718" w:rsidRPr="007F1B25" w:rsidRDefault="00000000" w:rsidP="007F1B25">
      <w:pPr>
        <w:spacing w:after="0"/>
        <w:ind w:left="400"/>
        <w:rPr>
          <w:sz w:val="20"/>
          <w:szCs w:val="20"/>
        </w:rPr>
      </w:pPr>
      <w:r w:rsidRPr="007F1B25">
        <w:rPr>
          <w:sz w:val="20"/>
          <w:szCs w:val="20"/>
        </w:rPr>
        <w:t xml:space="preserve">B. You cannot avoid hardcoding addresses using </w:t>
      </w:r>
      <w:proofErr w:type="gramStart"/>
      <w:r w:rsidRPr="007F1B25">
        <w:rPr>
          <w:sz w:val="20"/>
          <w:szCs w:val="20"/>
        </w:rPr>
        <w:t>application.properties</w:t>
      </w:r>
      <w:proofErr w:type="gramEnd"/>
      <w:r w:rsidRPr="007F1B25">
        <w:rPr>
          <w:sz w:val="20"/>
          <w:szCs w:val="20"/>
        </w:rPr>
        <w:t>.</w:t>
      </w:r>
    </w:p>
    <w:p w:rsidR="00B01718" w:rsidRPr="007F1B25" w:rsidRDefault="00000000" w:rsidP="007F1B25">
      <w:pPr>
        <w:spacing w:after="0"/>
        <w:ind w:left="400"/>
        <w:rPr>
          <w:sz w:val="20"/>
          <w:szCs w:val="20"/>
        </w:rPr>
      </w:pPr>
      <w:r w:rsidRPr="007F1B25">
        <w:rPr>
          <w:sz w:val="20"/>
          <w:szCs w:val="20"/>
        </w:rPr>
        <w:t xml:space="preserve">C. Without the use of the </w:t>
      </w:r>
      <w:proofErr w:type="gramStart"/>
      <w:r w:rsidRPr="007F1B25">
        <w:rPr>
          <w:sz w:val="20"/>
          <w:szCs w:val="20"/>
        </w:rPr>
        <w:t>application.properties</w:t>
      </w:r>
      <w:proofErr w:type="gramEnd"/>
      <w:r w:rsidRPr="007F1B25">
        <w:rPr>
          <w:sz w:val="20"/>
          <w:szCs w:val="20"/>
        </w:rPr>
        <w:t>, URLs do not need to be hardcoded.</w:t>
      </w:r>
    </w:p>
    <w:p w:rsidR="00B01718" w:rsidRPr="007F1B25" w:rsidRDefault="00000000" w:rsidP="007F1B25">
      <w:pPr>
        <w:spacing w:after="0"/>
        <w:ind w:left="400"/>
        <w:rPr>
          <w:sz w:val="20"/>
          <w:szCs w:val="20"/>
        </w:rPr>
      </w:pPr>
      <w:r w:rsidRPr="007F1B25">
        <w:rPr>
          <w:sz w:val="20"/>
          <w:szCs w:val="20"/>
        </w:rPr>
        <w:t xml:space="preserve">D. Configure the URLs in the YAML file to overcome hard coding in </w:t>
      </w:r>
      <w:proofErr w:type="gramStart"/>
      <w:r w:rsidRPr="007F1B25">
        <w:rPr>
          <w:sz w:val="20"/>
          <w:szCs w:val="20"/>
        </w:rPr>
        <w:t>application.properties</w:t>
      </w:r>
      <w:proofErr w:type="gramEnd"/>
      <w:r w:rsidRPr="007F1B25">
        <w:rPr>
          <w:sz w:val="20"/>
          <w:szCs w:val="20"/>
        </w:rPr>
        <w:t>.</w:t>
      </w:r>
    </w:p>
    <w:p w:rsidR="00B01718" w:rsidRPr="007F1B25" w:rsidRDefault="00000000" w:rsidP="007F1B25">
      <w:pPr>
        <w:pStyle w:val="ListNumber"/>
        <w:numPr>
          <w:ilvl w:val="0"/>
          <w:numId w:val="0"/>
        </w:numPr>
        <w:spacing w:after="0"/>
        <w:ind w:left="360" w:hanging="360"/>
        <w:rPr>
          <w:sz w:val="20"/>
          <w:szCs w:val="20"/>
        </w:rPr>
      </w:pPr>
      <w:r w:rsidRPr="007F1B25">
        <w:rPr>
          <w:sz w:val="20"/>
          <w:szCs w:val="20"/>
        </w:rPr>
        <w:t>15. Which of the following methods is used to return plain JSON from which we need to create the object of RestTemplate?</w:t>
      </w:r>
    </w:p>
    <w:p w:rsidR="00B01718" w:rsidRPr="007F1B25" w:rsidRDefault="00000000" w:rsidP="007F1B25">
      <w:pPr>
        <w:spacing w:after="0"/>
        <w:ind w:left="400"/>
        <w:rPr>
          <w:sz w:val="20"/>
          <w:szCs w:val="20"/>
        </w:rPr>
      </w:pPr>
      <w:r w:rsidRPr="007F1B25">
        <w:rPr>
          <w:sz w:val="20"/>
          <w:szCs w:val="20"/>
        </w:rPr>
        <w:t>A. getForEntity</w:t>
      </w:r>
    </w:p>
    <w:p w:rsidR="00B01718" w:rsidRPr="007F1B25" w:rsidRDefault="00000000" w:rsidP="007F1B25">
      <w:pPr>
        <w:spacing w:after="0"/>
        <w:ind w:left="400"/>
        <w:rPr>
          <w:sz w:val="20"/>
          <w:szCs w:val="20"/>
        </w:rPr>
      </w:pPr>
      <w:r w:rsidRPr="007F1B25">
        <w:rPr>
          <w:sz w:val="20"/>
          <w:szCs w:val="20"/>
        </w:rPr>
        <w:t>B. getForObject</w:t>
      </w:r>
    </w:p>
    <w:p w:rsidR="00B01718" w:rsidRPr="007F1B25" w:rsidRDefault="00000000" w:rsidP="007F1B25">
      <w:pPr>
        <w:spacing w:after="0"/>
        <w:ind w:left="400"/>
        <w:rPr>
          <w:sz w:val="20"/>
          <w:szCs w:val="20"/>
        </w:rPr>
      </w:pPr>
      <w:r w:rsidRPr="007F1B25">
        <w:rPr>
          <w:sz w:val="20"/>
          <w:szCs w:val="20"/>
        </w:rPr>
        <w:t>C. exchange</w:t>
      </w:r>
    </w:p>
    <w:p w:rsidR="00B01718" w:rsidRPr="007F1B25" w:rsidRDefault="00000000" w:rsidP="007F1B25">
      <w:pPr>
        <w:spacing w:after="0"/>
        <w:ind w:left="400"/>
        <w:rPr>
          <w:sz w:val="20"/>
          <w:szCs w:val="20"/>
        </w:rPr>
      </w:pPr>
      <w:r w:rsidRPr="007F1B25">
        <w:rPr>
          <w:sz w:val="20"/>
          <w:szCs w:val="20"/>
        </w:rPr>
        <w:t>D. POJO</w:t>
      </w:r>
    </w:p>
    <w:sectPr w:rsidR="00B01718" w:rsidRPr="007F1B25" w:rsidSect="007F1B25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0233572">
    <w:abstractNumId w:val="8"/>
  </w:num>
  <w:num w:numId="2" w16cid:durableId="2069763226">
    <w:abstractNumId w:val="6"/>
  </w:num>
  <w:num w:numId="3" w16cid:durableId="1504128669">
    <w:abstractNumId w:val="5"/>
  </w:num>
  <w:num w:numId="4" w16cid:durableId="1803882963">
    <w:abstractNumId w:val="4"/>
  </w:num>
  <w:num w:numId="5" w16cid:durableId="2016497472">
    <w:abstractNumId w:val="7"/>
  </w:num>
  <w:num w:numId="6" w16cid:durableId="149101570">
    <w:abstractNumId w:val="3"/>
  </w:num>
  <w:num w:numId="7" w16cid:durableId="891113515">
    <w:abstractNumId w:val="2"/>
  </w:num>
  <w:num w:numId="8" w16cid:durableId="963921565">
    <w:abstractNumId w:val="1"/>
  </w:num>
  <w:num w:numId="9" w16cid:durableId="493759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6177"/>
    <w:rsid w:val="007F1B25"/>
    <w:rsid w:val="00AA1D8D"/>
    <w:rsid w:val="00B0171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0E2702"/>
  <w14:defaultImageDpi w14:val="300"/>
  <w15:docId w15:val="{7D4583E3-4466-3441-86B3-130AE0865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Puru Phuyal</cp:lastModifiedBy>
  <cp:revision>3</cp:revision>
  <dcterms:created xsi:type="dcterms:W3CDTF">2013-12-23T23:15:00Z</dcterms:created>
  <dcterms:modified xsi:type="dcterms:W3CDTF">2025-05-19T14:10:00Z</dcterms:modified>
  <cp:category/>
</cp:coreProperties>
</file>