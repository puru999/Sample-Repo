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182D" w:rsidRPr="006F3657" w:rsidRDefault="00000000" w:rsidP="006F3657">
      <w:pPr>
        <w:pStyle w:val="ListNumber"/>
        <w:numPr>
          <w:ilvl w:val="0"/>
          <w:numId w:val="0"/>
        </w:numPr>
        <w:ind w:left="360" w:hanging="360"/>
        <w:rPr>
          <w:sz w:val="18"/>
          <w:szCs w:val="18"/>
        </w:rPr>
      </w:pPr>
      <w:r w:rsidRPr="006F3657">
        <w:rPr>
          <w:sz w:val="18"/>
          <w:szCs w:val="18"/>
        </w:rPr>
        <w:t>1. What is the primary goal of DevOps?</w:t>
      </w:r>
    </w:p>
    <w:p w:rsidR="0089182D" w:rsidRPr="006F3657" w:rsidRDefault="00000000">
      <w:pPr>
        <w:pStyle w:val="ListBullet"/>
        <w:rPr>
          <w:sz w:val="18"/>
          <w:szCs w:val="18"/>
        </w:rPr>
      </w:pPr>
      <w:r w:rsidRPr="006F3657">
        <w:rPr>
          <w:sz w:val="18"/>
          <w:szCs w:val="18"/>
        </w:rPr>
        <w:t>Faster development only</w:t>
      </w:r>
    </w:p>
    <w:p w:rsidR="0089182D" w:rsidRPr="006F3657" w:rsidRDefault="00000000">
      <w:pPr>
        <w:pStyle w:val="ListBullet"/>
        <w:rPr>
          <w:sz w:val="18"/>
          <w:szCs w:val="18"/>
        </w:rPr>
      </w:pPr>
      <w:r w:rsidRPr="006F3657">
        <w:rPr>
          <w:sz w:val="18"/>
          <w:szCs w:val="18"/>
        </w:rPr>
        <w:t>Better collaboration between teams</w:t>
      </w:r>
    </w:p>
    <w:p w:rsidR="0089182D" w:rsidRPr="006F3657" w:rsidRDefault="00000000">
      <w:pPr>
        <w:pStyle w:val="ListBullet"/>
        <w:rPr>
          <w:sz w:val="18"/>
          <w:szCs w:val="18"/>
        </w:rPr>
      </w:pPr>
      <w:r w:rsidRPr="006F3657">
        <w:rPr>
          <w:sz w:val="18"/>
          <w:szCs w:val="18"/>
        </w:rPr>
        <w:t>Reducing the need for automation</w:t>
      </w:r>
    </w:p>
    <w:p w:rsidR="0089182D" w:rsidRPr="006F3657" w:rsidRDefault="00000000">
      <w:pPr>
        <w:pStyle w:val="ListBullet"/>
        <w:rPr>
          <w:sz w:val="18"/>
          <w:szCs w:val="18"/>
        </w:rPr>
      </w:pPr>
      <w:r w:rsidRPr="006F3657">
        <w:rPr>
          <w:sz w:val="18"/>
          <w:szCs w:val="18"/>
        </w:rPr>
        <w:t>Cost reduction</w:t>
      </w:r>
    </w:p>
    <w:p w:rsidR="0089182D" w:rsidRPr="006F3657" w:rsidRDefault="00000000" w:rsidP="006F3657">
      <w:pPr>
        <w:pStyle w:val="ListNumber"/>
        <w:numPr>
          <w:ilvl w:val="0"/>
          <w:numId w:val="0"/>
        </w:numPr>
        <w:rPr>
          <w:sz w:val="18"/>
          <w:szCs w:val="18"/>
        </w:rPr>
      </w:pPr>
      <w:r w:rsidRPr="006F3657">
        <w:rPr>
          <w:sz w:val="18"/>
          <w:szCs w:val="18"/>
        </w:rPr>
        <w:t>2 Which DevOps principle involves automating manual and repetitive tasks to enhance efficiency?</w:t>
      </w:r>
    </w:p>
    <w:p w:rsidR="0089182D" w:rsidRPr="006F3657" w:rsidRDefault="00000000">
      <w:pPr>
        <w:pStyle w:val="ListBullet"/>
        <w:rPr>
          <w:sz w:val="18"/>
          <w:szCs w:val="18"/>
        </w:rPr>
      </w:pPr>
      <w:r w:rsidRPr="006F3657">
        <w:rPr>
          <w:sz w:val="18"/>
          <w:szCs w:val="18"/>
        </w:rPr>
        <w:t>Collaboration</w:t>
      </w:r>
    </w:p>
    <w:p w:rsidR="0089182D" w:rsidRPr="006F3657" w:rsidRDefault="00000000">
      <w:pPr>
        <w:pStyle w:val="ListBullet"/>
        <w:rPr>
          <w:sz w:val="18"/>
          <w:szCs w:val="18"/>
        </w:rPr>
      </w:pPr>
      <w:r w:rsidRPr="006F3657">
        <w:rPr>
          <w:sz w:val="18"/>
          <w:szCs w:val="18"/>
        </w:rPr>
        <w:t>Automation</w:t>
      </w:r>
    </w:p>
    <w:p w:rsidR="0089182D" w:rsidRPr="006F3657" w:rsidRDefault="00000000">
      <w:pPr>
        <w:pStyle w:val="ListBullet"/>
        <w:rPr>
          <w:sz w:val="18"/>
          <w:szCs w:val="18"/>
        </w:rPr>
      </w:pPr>
      <w:r w:rsidRPr="006F3657">
        <w:rPr>
          <w:sz w:val="18"/>
          <w:szCs w:val="18"/>
        </w:rPr>
        <w:t>Agility</w:t>
      </w:r>
    </w:p>
    <w:p w:rsidR="0089182D" w:rsidRPr="006F3657" w:rsidRDefault="00000000">
      <w:pPr>
        <w:pStyle w:val="ListBullet"/>
        <w:rPr>
          <w:sz w:val="18"/>
          <w:szCs w:val="18"/>
        </w:rPr>
      </w:pPr>
      <w:r w:rsidRPr="006F3657">
        <w:rPr>
          <w:sz w:val="18"/>
          <w:szCs w:val="18"/>
        </w:rPr>
        <w:t>Security</w:t>
      </w:r>
    </w:p>
    <w:p w:rsidR="0089182D" w:rsidRPr="006F3657" w:rsidRDefault="00000000" w:rsidP="006F3657">
      <w:pPr>
        <w:pStyle w:val="ListNumber"/>
        <w:numPr>
          <w:ilvl w:val="0"/>
          <w:numId w:val="0"/>
        </w:numPr>
        <w:rPr>
          <w:sz w:val="18"/>
          <w:szCs w:val="18"/>
        </w:rPr>
      </w:pPr>
      <w:r w:rsidRPr="006F3657">
        <w:rPr>
          <w:sz w:val="18"/>
          <w:szCs w:val="18"/>
        </w:rPr>
        <w:t>3. What is the key benefit of Continuous Integration (CI) in DevOps?</w:t>
      </w:r>
    </w:p>
    <w:p w:rsidR="0089182D" w:rsidRPr="006F3657" w:rsidRDefault="00000000">
      <w:pPr>
        <w:pStyle w:val="ListBullet"/>
        <w:rPr>
          <w:sz w:val="18"/>
          <w:szCs w:val="18"/>
        </w:rPr>
      </w:pPr>
      <w:r w:rsidRPr="006F3657">
        <w:rPr>
          <w:sz w:val="18"/>
          <w:szCs w:val="18"/>
        </w:rPr>
        <w:t>Faster application deployment</w:t>
      </w:r>
    </w:p>
    <w:p w:rsidR="0089182D" w:rsidRPr="006F3657" w:rsidRDefault="00000000">
      <w:pPr>
        <w:pStyle w:val="ListBullet"/>
        <w:rPr>
          <w:sz w:val="18"/>
          <w:szCs w:val="18"/>
        </w:rPr>
      </w:pPr>
      <w:r w:rsidRPr="006F3657">
        <w:rPr>
          <w:sz w:val="18"/>
          <w:szCs w:val="18"/>
        </w:rPr>
        <w:t>Improved security</w:t>
      </w:r>
    </w:p>
    <w:p w:rsidR="0089182D" w:rsidRPr="006F3657" w:rsidRDefault="00000000">
      <w:pPr>
        <w:pStyle w:val="ListBullet"/>
        <w:rPr>
          <w:sz w:val="18"/>
          <w:szCs w:val="18"/>
        </w:rPr>
      </w:pPr>
      <w:r w:rsidRPr="006F3657">
        <w:rPr>
          <w:sz w:val="18"/>
          <w:szCs w:val="18"/>
        </w:rPr>
        <w:t>Early detection of issues</w:t>
      </w:r>
    </w:p>
    <w:p w:rsidR="0089182D" w:rsidRPr="006F3657" w:rsidRDefault="00000000">
      <w:pPr>
        <w:pStyle w:val="ListBullet"/>
        <w:rPr>
          <w:sz w:val="18"/>
          <w:szCs w:val="18"/>
        </w:rPr>
      </w:pPr>
      <w:r w:rsidRPr="006F3657">
        <w:rPr>
          <w:sz w:val="18"/>
          <w:szCs w:val="18"/>
        </w:rPr>
        <w:t>Reduced infrastructure costs</w:t>
      </w:r>
    </w:p>
    <w:p w:rsidR="0089182D" w:rsidRPr="006F3657" w:rsidRDefault="00000000" w:rsidP="006F3657">
      <w:pPr>
        <w:pStyle w:val="ListNumber"/>
        <w:numPr>
          <w:ilvl w:val="0"/>
          <w:numId w:val="0"/>
        </w:numPr>
        <w:rPr>
          <w:sz w:val="18"/>
          <w:szCs w:val="18"/>
        </w:rPr>
      </w:pPr>
      <w:r w:rsidRPr="006F3657">
        <w:rPr>
          <w:sz w:val="18"/>
          <w:szCs w:val="18"/>
        </w:rPr>
        <w:t>4. In DevOps, what is meant by 'Infrastructure as Code' (IaC)?</w:t>
      </w:r>
    </w:p>
    <w:p w:rsidR="0089182D" w:rsidRPr="006F3657" w:rsidRDefault="00000000">
      <w:pPr>
        <w:pStyle w:val="ListBullet"/>
        <w:rPr>
          <w:sz w:val="18"/>
          <w:szCs w:val="18"/>
        </w:rPr>
      </w:pPr>
      <w:r w:rsidRPr="006F3657">
        <w:rPr>
          <w:sz w:val="18"/>
          <w:szCs w:val="18"/>
        </w:rPr>
        <w:t>Writing code for application features</w:t>
      </w:r>
    </w:p>
    <w:p w:rsidR="0089182D" w:rsidRPr="006F3657" w:rsidRDefault="00000000">
      <w:pPr>
        <w:pStyle w:val="ListBullet"/>
        <w:rPr>
          <w:sz w:val="18"/>
          <w:szCs w:val="18"/>
        </w:rPr>
      </w:pPr>
      <w:r w:rsidRPr="006F3657">
        <w:rPr>
          <w:sz w:val="18"/>
          <w:szCs w:val="18"/>
        </w:rPr>
        <w:t>Using code to automate infrastructure provisioning</w:t>
      </w:r>
    </w:p>
    <w:p w:rsidR="0089182D" w:rsidRPr="006F3657" w:rsidRDefault="00000000">
      <w:pPr>
        <w:pStyle w:val="ListBullet"/>
        <w:rPr>
          <w:sz w:val="18"/>
          <w:szCs w:val="18"/>
        </w:rPr>
      </w:pPr>
      <w:r w:rsidRPr="006F3657">
        <w:rPr>
          <w:sz w:val="18"/>
          <w:szCs w:val="18"/>
        </w:rPr>
        <w:t>Using code to create documentation</w:t>
      </w:r>
    </w:p>
    <w:p w:rsidR="0089182D" w:rsidRPr="006F3657" w:rsidRDefault="00000000">
      <w:pPr>
        <w:pStyle w:val="ListBullet"/>
        <w:rPr>
          <w:sz w:val="18"/>
          <w:szCs w:val="18"/>
        </w:rPr>
      </w:pPr>
      <w:r w:rsidRPr="006F3657">
        <w:rPr>
          <w:sz w:val="18"/>
          <w:szCs w:val="18"/>
        </w:rPr>
        <w:t>A code review process</w:t>
      </w:r>
    </w:p>
    <w:p w:rsidR="0089182D" w:rsidRPr="006F3657" w:rsidRDefault="00000000" w:rsidP="006F3657">
      <w:pPr>
        <w:pStyle w:val="ListNumber"/>
        <w:numPr>
          <w:ilvl w:val="0"/>
          <w:numId w:val="0"/>
        </w:numPr>
        <w:rPr>
          <w:sz w:val="18"/>
          <w:szCs w:val="18"/>
        </w:rPr>
      </w:pPr>
      <w:r w:rsidRPr="006F3657">
        <w:rPr>
          <w:sz w:val="18"/>
          <w:szCs w:val="18"/>
        </w:rPr>
        <w:t>5. Which DevOps practice is concerned with continuously monitoring software in production to provide feedback loops for further improvements?</w:t>
      </w:r>
    </w:p>
    <w:p w:rsidR="0089182D" w:rsidRPr="006F3657" w:rsidRDefault="00000000">
      <w:pPr>
        <w:pStyle w:val="ListBullet"/>
        <w:rPr>
          <w:sz w:val="18"/>
          <w:szCs w:val="18"/>
        </w:rPr>
      </w:pPr>
      <w:r w:rsidRPr="006F3657">
        <w:rPr>
          <w:sz w:val="18"/>
          <w:szCs w:val="18"/>
        </w:rPr>
        <w:t>Continuous Integration (CI)</w:t>
      </w:r>
    </w:p>
    <w:p w:rsidR="0089182D" w:rsidRPr="006F3657" w:rsidRDefault="00000000">
      <w:pPr>
        <w:pStyle w:val="ListBullet"/>
        <w:rPr>
          <w:sz w:val="18"/>
          <w:szCs w:val="18"/>
        </w:rPr>
      </w:pPr>
      <w:r w:rsidRPr="006F3657">
        <w:rPr>
          <w:sz w:val="18"/>
          <w:szCs w:val="18"/>
        </w:rPr>
        <w:t>Continuous Delivery (CD)</w:t>
      </w:r>
    </w:p>
    <w:p w:rsidR="0089182D" w:rsidRPr="006F3657" w:rsidRDefault="00000000">
      <w:pPr>
        <w:pStyle w:val="ListBullet"/>
        <w:rPr>
          <w:sz w:val="18"/>
          <w:szCs w:val="18"/>
        </w:rPr>
      </w:pPr>
      <w:r w:rsidRPr="006F3657">
        <w:rPr>
          <w:sz w:val="18"/>
          <w:szCs w:val="18"/>
        </w:rPr>
        <w:t>Continuous Monitoring</w:t>
      </w:r>
    </w:p>
    <w:p w:rsidR="0089182D" w:rsidRPr="006F3657" w:rsidRDefault="00000000">
      <w:pPr>
        <w:pStyle w:val="ListBullet"/>
        <w:rPr>
          <w:sz w:val="18"/>
          <w:szCs w:val="18"/>
        </w:rPr>
      </w:pPr>
      <w:r w:rsidRPr="006F3657">
        <w:rPr>
          <w:sz w:val="18"/>
          <w:szCs w:val="18"/>
        </w:rPr>
        <w:t>Continuous Deployment (CD)</w:t>
      </w:r>
    </w:p>
    <w:p w:rsidR="0089182D" w:rsidRPr="006F3657" w:rsidRDefault="00000000" w:rsidP="006F3657">
      <w:pPr>
        <w:pStyle w:val="ListNumber"/>
        <w:numPr>
          <w:ilvl w:val="0"/>
          <w:numId w:val="0"/>
        </w:numPr>
        <w:rPr>
          <w:sz w:val="18"/>
          <w:szCs w:val="18"/>
        </w:rPr>
      </w:pPr>
      <w:r w:rsidRPr="006F3657">
        <w:rPr>
          <w:sz w:val="18"/>
          <w:szCs w:val="18"/>
        </w:rPr>
        <w:t>6. What does 'CI' stand for in CI/CD?</w:t>
      </w:r>
    </w:p>
    <w:p w:rsidR="0089182D" w:rsidRPr="006F3657" w:rsidRDefault="00000000">
      <w:pPr>
        <w:pStyle w:val="ListBullet"/>
        <w:rPr>
          <w:sz w:val="18"/>
          <w:szCs w:val="18"/>
        </w:rPr>
      </w:pPr>
      <w:r w:rsidRPr="006F3657">
        <w:rPr>
          <w:sz w:val="18"/>
          <w:szCs w:val="18"/>
        </w:rPr>
        <w:t>Continuous Integration</w:t>
      </w:r>
    </w:p>
    <w:p w:rsidR="0089182D" w:rsidRPr="006F3657" w:rsidRDefault="00000000">
      <w:pPr>
        <w:pStyle w:val="ListBullet"/>
        <w:rPr>
          <w:sz w:val="18"/>
          <w:szCs w:val="18"/>
        </w:rPr>
      </w:pPr>
      <w:r w:rsidRPr="006F3657">
        <w:rPr>
          <w:sz w:val="18"/>
          <w:szCs w:val="18"/>
        </w:rPr>
        <w:t>Continuous Inspection</w:t>
      </w:r>
    </w:p>
    <w:p w:rsidR="0089182D" w:rsidRPr="006F3657" w:rsidRDefault="00000000">
      <w:pPr>
        <w:pStyle w:val="ListBullet"/>
        <w:rPr>
          <w:sz w:val="18"/>
          <w:szCs w:val="18"/>
        </w:rPr>
      </w:pPr>
      <w:r w:rsidRPr="006F3657">
        <w:rPr>
          <w:sz w:val="18"/>
          <w:szCs w:val="18"/>
        </w:rPr>
        <w:t>Continuous Implementation</w:t>
      </w:r>
    </w:p>
    <w:p w:rsidR="0089182D" w:rsidRPr="006F3657" w:rsidRDefault="00000000">
      <w:pPr>
        <w:pStyle w:val="ListBullet"/>
        <w:rPr>
          <w:sz w:val="18"/>
          <w:szCs w:val="18"/>
        </w:rPr>
      </w:pPr>
      <w:r w:rsidRPr="006F3657">
        <w:rPr>
          <w:sz w:val="18"/>
          <w:szCs w:val="18"/>
        </w:rPr>
        <w:t>Continuous Iteration</w:t>
      </w:r>
    </w:p>
    <w:p w:rsidR="0089182D" w:rsidRPr="006F3657" w:rsidRDefault="00000000" w:rsidP="006F3657">
      <w:pPr>
        <w:pStyle w:val="ListNumber"/>
        <w:numPr>
          <w:ilvl w:val="0"/>
          <w:numId w:val="0"/>
        </w:numPr>
        <w:rPr>
          <w:sz w:val="18"/>
          <w:szCs w:val="18"/>
        </w:rPr>
      </w:pPr>
      <w:r w:rsidRPr="006F3657">
        <w:rPr>
          <w:sz w:val="18"/>
          <w:szCs w:val="18"/>
        </w:rPr>
        <w:t>7. What is the primary goal of Continuous Delivery (CD)?</w:t>
      </w:r>
    </w:p>
    <w:p w:rsidR="0089182D" w:rsidRPr="006F3657" w:rsidRDefault="00000000">
      <w:pPr>
        <w:pStyle w:val="ListBullet"/>
        <w:rPr>
          <w:sz w:val="18"/>
          <w:szCs w:val="18"/>
        </w:rPr>
      </w:pPr>
      <w:r w:rsidRPr="006F3657">
        <w:rPr>
          <w:sz w:val="18"/>
          <w:szCs w:val="18"/>
        </w:rPr>
        <w:t>Automatically deploying code changes to production</w:t>
      </w:r>
    </w:p>
    <w:p w:rsidR="0089182D" w:rsidRPr="006F3657" w:rsidRDefault="00000000">
      <w:pPr>
        <w:pStyle w:val="ListBullet"/>
        <w:rPr>
          <w:sz w:val="18"/>
          <w:szCs w:val="18"/>
        </w:rPr>
      </w:pPr>
      <w:r w:rsidRPr="006F3657">
        <w:rPr>
          <w:sz w:val="18"/>
          <w:szCs w:val="18"/>
        </w:rPr>
        <w:t>Continuously inspecting code for errors</w:t>
      </w:r>
    </w:p>
    <w:p w:rsidR="0089182D" w:rsidRPr="006F3657" w:rsidRDefault="00000000">
      <w:pPr>
        <w:pStyle w:val="ListBullet"/>
        <w:rPr>
          <w:sz w:val="18"/>
          <w:szCs w:val="18"/>
        </w:rPr>
      </w:pPr>
      <w:r w:rsidRPr="006F3657">
        <w:rPr>
          <w:sz w:val="18"/>
          <w:szCs w:val="18"/>
        </w:rPr>
        <w:t>Ensuring code is never deployed to production</w:t>
      </w:r>
    </w:p>
    <w:p w:rsidR="0089182D" w:rsidRPr="006F3657" w:rsidRDefault="00000000">
      <w:pPr>
        <w:pStyle w:val="ListBullet"/>
        <w:rPr>
          <w:sz w:val="18"/>
          <w:szCs w:val="18"/>
        </w:rPr>
      </w:pPr>
      <w:r w:rsidRPr="006F3657">
        <w:rPr>
          <w:sz w:val="18"/>
          <w:szCs w:val="18"/>
        </w:rPr>
        <w:t>Making code available for deployment at any time</w:t>
      </w:r>
    </w:p>
    <w:p w:rsidR="0089182D" w:rsidRPr="006F3657" w:rsidRDefault="00000000" w:rsidP="006F3657">
      <w:pPr>
        <w:pStyle w:val="ListNumber"/>
        <w:numPr>
          <w:ilvl w:val="0"/>
          <w:numId w:val="0"/>
        </w:numPr>
        <w:rPr>
          <w:sz w:val="18"/>
          <w:szCs w:val="18"/>
        </w:rPr>
      </w:pPr>
      <w:r w:rsidRPr="006F3657">
        <w:rPr>
          <w:sz w:val="18"/>
          <w:szCs w:val="18"/>
        </w:rPr>
        <w:t>8. What is the key advantage of Continuous Deployment (CD) over Continuous Delivery (CD)?</w:t>
      </w:r>
    </w:p>
    <w:p w:rsidR="0089182D" w:rsidRPr="006F3657" w:rsidRDefault="00000000">
      <w:pPr>
        <w:pStyle w:val="ListBullet"/>
        <w:rPr>
          <w:sz w:val="18"/>
          <w:szCs w:val="18"/>
        </w:rPr>
      </w:pPr>
      <w:r w:rsidRPr="006F3657">
        <w:rPr>
          <w:sz w:val="18"/>
          <w:szCs w:val="18"/>
        </w:rPr>
        <w:t>Faster development cycle</w:t>
      </w:r>
    </w:p>
    <w:p w:rsidR="0089182D" w:rsidRPr="006F3657" w:rsidRDefault="00000000">
      <w:pPr>
        <w:pStyle w:val="ListBullet"/>
        <w:rPr>
          <w:sz w:val="18"/>
          <w:szCs w:val="18"/>
        </w:rPr>
      </w:pPr>
      <w:r w:rsidRPr="006F3657">
        <w:rPr>
          <w:sz w:val="18"/>
          <w:szCs w:val="18"/>
        </w:rPr>
        <w:lastRenderedPageBreak/>
        <w:t>Higher code quality</w:t>
      </w:r>
    </w:p>
    <w:p w:rsidR="0089182D" w:rsidRPr="006F3657" w:rsidRDefault="00000000">
      <w:pPr>
        <w:pStyle w:val="ListBullet"/>
        <w:rPr>
          <w:sz w:val="18"/>
          <w:szCs w:val="18"/>
        </w:rPr>
      </w:pPr>
      <w:r w:rsidRPr="006F3657">
        <w:rPr>
          <w:sz w:val="18"/>
          <w:szCs w:val="18"/>
        </w:rPr>
        <w:t>Automated production deployment</w:t>
      </w:r>
    </w:p>
    <w:p w:rsidR="0089182D" w:rsidRPr="006F3657" w:rsidRDefault="00000000">
      <w:pPr>
        <w:pStyle w:val="ListBullet"/>
        <w:rPr>
          <w:sz w:val="18"/>
          <w:szCs w:val="18"/>
        </w:rPr>
      </w:pPr>
      <w:r w:rsidRPr="006F3657">
        <w:rPr>
          <w:sz w:val="18"/>
          <w:szCs w:val="18"/>
        </w:rPr>
        <w:t>Reduced development effort</w:t>
      </w:r>
    </w:p>
    <w:p w:rsidR="0089182D" w:rsidRPr="006F3657" w:rsidRDefault="00000000" w:rsidP="006F3657">
      <w:pPr>
        <w:pStyle w:val="ListNumber"/>
        <w:numPr>
          <w:ilvl w:val="0"/>
          <w:numId w:val="0"/>
        </w:numPr>
        <w:rPr>
          <w:sz w:val="18"/>
          <w:szCs w:val="18"/>
        </w:rPr>
      </w:pPr>
      <w:r w:rsidRPr="006F3657">
        <w:rPr>
          <w:sz w:val="18"/>
          <w:szCs w:val="18"/>
        </w:rPr>
        <w:t>9. What is the purpose of a CI/CD pipeline?</w:t>
      </w:r>
    </w:p>
    <w:p w:rsidR="0089182D" w:rsidRPr="006F3657" w:rsidRDefault="00000000">
      <w:pPr>
        <w:pStyle w:val="ListBullet"/>
        <w:rPr>
          <w:sz w:val="18"/>
          <w:szCs w:val="18"/>
        </w:rPr>
      </w:pPr>
      <w:r w:rsidRPr="006F3657">
        <w:rPr>
          <w:sz w:val="18"/>
          <w:szCs w:val="18"/>
        </w:rPr>
        <w:t>To develop code</w:t>
      </w:r>
    </w:p>
    <w:p w:rsidR="0089182D" w:rsidRPr="006F3657" w:rsidRDefault="00000000">
      <w:pPr>
        <w:pStyle w:val="ListBullet"/>
        <w:rPr>
          <w:sz w:val="18"/>
          <w:szCs w:val="18"/>
        </w:rPr>
      </w:pPr>
      <w:r w:rsidRPr="006F3657">
        <w:rPr>
          <w:sz w:val="18"/>
          <w:szCs w:val="18"/>
        </w:rPr>
        <w:t>To integrate code</w:t>
      </w:r>
    </w:p>
    <w:p w:rsidR="0089182D" w:rsidRPr="006F3657" w:rsidRDefault="00000000">
      <w:pPr>
        <w:pStyle w:val="ListBullet"/>
        <w:rPr>
          <w:sz w:val="18"/>
          <w:szCs w:val="18"/>
        </w:rPr>
      </w:pPr>
      <w:r w:rsidRPr="006F3657">
        <w:rPr>
          <w:sz w:val="18"/>
          <w:szCs w:val="18"/>
        </w:rPr>
        <w:t>To deploy code</w:t>
      </w:r>
    </w:p>
    <w:p w:rsidR="0089182D" w:rsidRPr="006F3657" w:rsidRDefault="00000000">
      <w:pPr>
        <w:pStyle w:val="ListBullet"/>
        <w:rPr>
          <w:sz w:val="18"/>
          <w:szCs w:val="18"/>
        </w:rPr>
      </w:pPr>
      <w:r w:rsidRPr="006F3657">
        <w:rPr>
          <w:sz w:val="18"/>
          <w:szCs w:val="18"/>
        </w:rPr>
        <w:t>To store code</w:t>
      </w:r>
    </w:p>
    <w:p w:rsidR="0089182D" w:rsidRPr="006F3657" w:rsidRDefault="00000000" w:rsidP="006F3657">
      <w:pPr>
        <w:pStyle w:val="ListNumber"/>
        <w:numPr>
          <w:ilvl w:val="0"/>
          <w:numId w:val="0"/>
        </w:numPr>
        <w:rPr>
          <w:sz w:val="18"/>
          <w:szCs w:val="18"/>
        </w:rPr>
      </w:pPr>
      <w:r w:rsidRPr="006F3657">
        <w:rPr>
          <w:sz w:val="18"/>
          <w:szCs w:val="18"/>
        </w:rPr>
        <w:t>10. Which aspect of CI/CD is responsible for managing releases and controlling deployment to production?</w:t>
      </w:r>
    </w:p>
    <w:p w:rsidR="0089182D" w:rsidRPr="006F3657" w:rsidRDefault="00000000">
      <w:pPr>
        <w:pStyle w:val="ListBullet"/>
        <w:rPr>
          <w:sz w:val="18"/>
          <w:szCs w:val="18"/>
        </w:rPr>
      </w:pPr>
      <w:r w:rsidRPr="006F3657">
        <w:rPr>
          <w:sz w:val="18"/>
          <w:szCs w:val="18"/>
        </w:rPr>
        <w:t>Continuous Integration</w:t>
      </w:r>
    </w:p>
    <w:p w:rsidR="0089182D" w:rsidRPr="006F3657" w:rsidRDefault="00000000">
      <w:pPr>
        <w:pStyle w:val="ListBullet"/>
        <w:rPr>
          <w:sz w:val="18"/>
          <w:szCs w:val="18"/>
        </w:rPr>
      </w:pPr>
      <w:r w:rsidRPr="006F3657">
        <w:rPr>
          <w:sz w:val="18"/>
          <w:szCs w:val="18"/>
        </w:rPr>
        <w:t>Continuous Monitoring</w:t>
      </w:r>
    </w:p>
    <w:p w:rsidR="0089182D" w:rsidRPr="006F3657" w:rsidRDefault="00000000">
      <w:pPr>
        <w:pStyle w:val="ListBullet"/>
        <w:rPr>
          <w:sz w:val="18"/>
          <w:szCs w:val="18"/>
        </w:rPr>
      </w:pPr>
      <w:r w:rsidRPr="006F3657">
        <w:rPr>
          <w:sz w:val="18"/>
          <w:szCs w:val="18"/>
        </w:rPr>
        <w:t>Continuous Deployment</w:t>
      </w:r>
    </w:p>
    <w:p w:rsidR="0089182D" w:rsidRPr="006F3657" w:rsidRDefault="00000000">
      <w:pPr>
        <w:pStyle w:val="ListBullet"/>
        <w:rPr>
          <w:sz w:val="18"/>
          <w:szCs w:val="18"/>
        </w:rPr>
      </w:pPr>
      <w:r w:rsidRPr="006F3657">
        <w:rPr>
          <w:sz w:val="18"/>
          <w:szCs w:val="18"/>
        </w:rPr>
        <w:t>Release Management</w:t>
      </w:r>
    </w:p>
    <w:p w:rsidR="0089182D" w:rsidRPr="006F3657" w:rsidRDefault="00000000" w:rsidP="006F3657">
      <w:pPr>
        <w:pStyle w:val="ListNumber"/>
        <w:numPr>
          <w:ilvl w:val="0"/>
          <w:numId w:val="0"/>
        </w:numPr>
        <w:rPr>
          <w:sz w:val="18"/>
          <w:szCs w:val="18"/>
        </w:rPr>
      </w:pPr>
      <w:r w:rsidRPr="006F3657">
        <w:rPr>
          <w:sz w:val="18"/>
          <w:szCs w:val="18"/>
        </w:rPr>
        <w:t>11. What is Docker primarily used for?</w:t>
      </w:r>
    </w:p>
    <w:p w:rsidR="0089182D" w:rsidRPr="006F3657" w:rsidRDefault="00000000">
      <w:pPr>
        <w:pStyle w:val="ListBullet"/>
        <w:rPr>
          <w:sz w:val="18"/>
          <w:szCs w:val="18"/>
        </w:rPr>
      </w:pPr>
      <w:r w:rsidRPr="006F3657">
        <w:rPr>
          <w:sz w:val="18"/>
          <w:szCs w:val="18"/>
        </w:rPr>
        <w:t>Virtualizing hardware</w:t>
      </w:r>
    </w:p>
    <w:p w:rsidR="0089182D" w:rsidRPr="006F3657" w:rsidRDefault="00000000">
      <w:pPr>
        <w:pStyle w:val="ListBullet"/>
        <w:rPr>
          <w:sz w:val="18"/>
          <w:szCs w:val="18"/>
        </w:rPr>
      </w:pPr>
      <w:r w:rsidRPr="006F3657">
        <w:rPr>
          <w:sz w:val="18"/>
          <w:szCs w:val="18"/>
        </w:rPr>
        <w:t>Managing databases</w:t>
      </w:r>
    </w:p>
    <w:p w:rsidR="0089182D" w:rsidRPr="006F3657" w:rsidRDefault="00000000">
      <w:pPr>
        <w:pStyle w:val="ListBullet"/>
        <w:rPr>
          <w:sz w:val="18"/>
          <w:szCs w:val="18"/>
        </w:rPr>
      </w:pPr>
      <w:r w:rsidRPr="006F3657">
        <w:rPr>
          <w:sz w:val="18"/>
          <w:szCs w:val="18"/>
        </w:rPr>
        <w:t>Containerizing applications</w:t>
      </w:r>
    </w:p>
    <w:p w:rsidR="0089182D" w:rsidRPr="006F3657" w:rsidRDefault="00000000">
      <w:pPr>
        <w:pStyle w:val="ListBullet"/>
        <w:rPr>
          <w:sz w:val="18"/>
          <w:szCs w:val="18"/>
        </w:rPr>
      </w:pPr>
      <w:r w:rsidRPr="006F3657">
        <w:rPr>
          <w:sz w:val="18"/>
          <w:szCs w:val="18"/>
        </w:rPr>
        <w:t>Developing mobile apps</w:t>
      </w:r>
    </w:p>
    <w:p w:rsidR="0089182D" w:rsidRPr="006F3657" w:rsidRDefault="00000000" w:rsidP="006F3657">
      <w:pPr>
        <w:pStyle w:val="ListNumber"/>
        <w:numPr>
          <w:ilvl w:val="0"/>
          <w:numId w:val="0"/>
        </w:numPr>
        <w:rPr>
          <w:sz w:val="18"/>
          <w:szCs w:val="18"/>
        </w:rPr>
      </w:pPr>
      <w:r w:rsidRPr="006F3657">
        <w:rPr>
          <w:sz w:val="18"/>
          <w:szCs w:val="18"/>
        </w:rPr>
        <w:t>12. What is the purpose of a Dockerfile?</w:t>
      </w:r>
    </w:p>
    <w:p w:rsidR="0089182D" w:rsidRPr="006F3657" w:rsidRDefault="00000000">
      <w:pPr>
        <w:pStyle w:val="ListBullet"/>
        <w:rPr>
          <w:sz w:val="18"/>
          <w:szCs w:val="18"/>
        </w:rPr>
      </w:pPr>
      <w:r w:rsidRPr="006F3657">
        <w:rPr>
          <w:sz w:val="18"/>
          <w:szCs w:val="18"/>
        </w:rPr>
        <w:t>Running Docker containers</w:t>
      </w:r>
    </w:p>
    <w:p w:rsidR="0089182D" w:rsidRPr="006F3657" w:rsidRDefault="00000000">
      <w:pPr>
        <w:pStyle w:val="ListBullet"/>
        <w:rPr>
          <w:sz w:val="18"/>
          <w:szCs w:val="18"/>
        </w:rPr>
      </w:pPr>
      <w:r w:rsidRPr="006F3657">
        <w:rPr>
          <w:sz w:val="18"/>
          <w:szCs w:val="18"/>
        </w:rPr>
        <w:t>Building Docker images</w:t>
      </w:r>
    </w:p>
    <w:p w:rsidR="0089182D" w:rsidRPr="006F3657" w:rsidRDefault="00000000">
      <w:pPr>
        <w:pStyle w:val="ListBullet"/>
        <w:rPr>
          <w:sz w:val="18"/>
          <w:szCs w:val="18"/>
        </w:rPr>
      </w:pPr>
      <w:r w:rsidRPr="006F3657">
        <w:rPr>
          <w:sz w:val="18"/>
          <w:szCs w:val="18"/>
        </w:rPr>
        <w:t>Managing Docker Hub</w:t>
      </w:r>
    </w:p>
    <w:p w:rsidR="0089182D" w:rsidRPr="006F3657" w:rsidRDefault="00000000">
      <w:pPr>
        <w:pStyle w:val="ListBullet"/>
        <w:rPr>
          <w:sz w:val="18"/>
          <w:szCs w:val="18"/>
        </w:rPr>
      </w:pPr>
      <w:r w:rsidRPr="006F3657">
        <w:rPr>
          <w:sz w:val="18"/>
          <w:szCs w:val="18"/>
        </w:rPr>
        <w:t>Orchestrating containers</w:t>
      </w:r>
    </w:p>
    <w:p w:rsidR="0089182D" w:rsidRPr="006F3657" w:rsidRDefault="00000000" w:rsidP="006F3657">
      <w:pPr>
        <w:pStyle w:val="ListNumber"/>
        <w:numPr>
          <w:ilvl w:val="0"/>
          <w:numId w:val="0"/>
        </w:numPr>
        <w:rPr>
          <w:sz w:val="18"/>
          <w:szCs w:val="18"/>
        </w:rPr>
      </w:pPr>
      <w:r w:rsidRPr="006F3657">
        <w:rPr>
          <w:sz w:val="18"/>
          <w:szCs w:val="18"/>
        </w:rPr>
        <w:t>13. What does a Docker container provide compared to a virtual machine (VM)?</w:t>
      </w:r>
    </w:p>
    <w:p w:rsidR="0089182D" w:rsidRPr="006F3657" w:rsidRDefault="00000000">
      <w:pPr>
        <w:pStyle w:val="ListBullet"/>
        <w:rPr>
          <w:sz w:val="18"/>
          <w:szCs w:val="18"/>
        </w:rPr>
      </w:pPr>
      <w:r w:rsidRPr="006F3657">
        <w:rPr>
          <w:sz w:val="18"/>
          <w:szCs w:val="18"/>
        </w:rPr>
        <w:t>Greater isolation</w:t>
      </w:r>
    </w:p>
    <w:p w:rsidR="0089182D" w:rsidRPr="006F3657" w:rsidRDefault="00000000">
      <w:pPr>
        <w:pStyle w:val="ListBullet"/>
        <w:rPr>
          <w:sz w:val="18"/>
          <w:szCs w:val="18"/>
        </w:rPr>
      </w:pPr>
      <w:r w:rsidRPr="006F3657">
        <w:rPr>
          <w:sz w:val="18"/>
          <w:szCs w:val="18"/>
        </w:rPr>
        <w:t>Smaller size</w:t>
      </w:r>
    </w:p>
    <w:p w:rsidR="0089182D" w:rsidRPr="006F3657" w:rsidRDefault="00000000">
      <w:pPr>
        <w:pStyle w:val="ListBullet"/>
        <w:rPr>
          <w:sz w:val="18"/>
          <w:szCs w:val="18"/>
        </w:rPr>
      </w:pPr>
      <w:r w:rsidRPr="006F3657">
        <w:rPr>
          <w:sz w:val="18"/>
          <w:szCs w:val="18"/>
        </w:rPr>
        <w:t>More efficient resource usage</w:t>
      </w:r>
    </w:p>
    <w:p w:rsidR="0089182D" w:rsidRPr="006F3657" w:rsidRDefault="00000000">
      <w:pPr>
        <w:pStyle w:val="ListBullet"/>
        <w:rPr>
          <w:sz w:val="18"/>
          <w:szCs w:val="18"/>
        </w:rPr>
      </w:pPr>
      <w:r w:rsidRPr="006F3657">
        <w:rPr>
          <w:sz w:val="18"/>
          <w:szCs w:val="18"/>
        </w:rPr>
        <w:t>Full OS virtualization</w:t>
      </w:r>
    </w:p>
    <w:p w:rsidR="0089182D" w:rsidRPr="006F3657" w:rsidRDefault="00000000" w:rsidP="006F3657">
      <w:pPr>
        <w:pStyle w:val="ListNumber"/>
        <w:numPr>
          <w:ilvl w:val="0"/>
          <w:numId w:val="0"/>
        </w:numPr>
        <w:rPr>
          <w:sz w:val="18"/>
          <w:szCs w:val="18"/>
        </w:rPr>
      </w:pPr>
      <w:r w:rsidRPr="006F3657">
        <w:rPr>
          <w:sz w:val="18"/>
          <w:szCs w:val="18"/>
        </w:rPr>
        <w:t>14. Which Docker component is responsible for maintaining network rules to ensure traffic reaches the appropriate container?</w:t>
      </w:r>
    </w:p>
    <w:p w:rsidR="0089182D" w:rsidRPr="006F3657" w:rsidRDefault="00000000">
      <w:pPr>
        <w:pStyle w:val="ListBullet"/>
        <w:rPr>
          <w:sz w:val="18"/>
          <w:szCs w:val="18"/>
        </w:rPr>
      </w:pPr>
      <w:r w:rsidRPr="006F3657">
        <w:rPr>
          <w:sz w:val="18"/>
          <w:szCs w:val="18"/>
        </w:rPr>
        <w:t>Docker Registry</w:t>
      </w:r>
    </w:p>
    <w:p w:rsidR="0089182D" w:rsidRPr="006F3657" w:rsidRDefault="00000000">
      <w:pPr>
        <w:pStyle w:val="ListBullet"/>
        <w:rPr>
          <w:sz w:val="18"/>
          <w:szCs w:val="18"/>
        </w:rPr>
      </w:pPr>
      <w:r w:rsidRPr="006F3657">
        <w:rPr>
          <w:sz w:val="18"/>
          <w:szCs w:val="18"/>
        </w:rPr>
        <w:t>Docker Hub</w:t>
      </w:r>
    </w:p>
    <w:p w:rsidR="0089182D" w:rsidRPr="006F3657" w:rsidRDefault="00000000">
      <w:pPr>
        <w:pStyle w:val="ListBullet"/>
        <w:rPr>
          <w:sz w:val="18"/>
          <w:szCs w:val="18"/>
        </w:rPr>
      </w:pPr>
      <w:r w:rsidRPr="006F3657">
        <w:rPr>
          <w:sz w:val="18"/>
          <w:szCs w:val="18"/>
        </w:rPr>
        <w:t>Kubelet</w:t>
      </w:r>
    </w:p>
    <w:p w:rsidR="0089182D" w:rsidRPr="006F3657" w:rsidRDefault="00000000">
      <w:pPr>
        <w:pStyle w:val="ListBullet"/>
        <w:rPr>
          <w:sz w:val="18"/>
          <w:szCs w:val="18"/>
        </w:rPr>
      </w:pPr>
      <w:r w:rsidRPr="006F3657">
        <w:rPr>
          <w:sz w:val="18"/>
          <w:szCs w:val="18"/>
        </w:rPr>
        <w:t>Kube Proxy</w:t>
      </w:r>
    </w:p>
    <w:p w:rsidR="0089182D" w:rsidRPr="006F3657" w:rsidRDefault="00000000" w:rsidP="006F3657">
      <w:pPr>
        <w:pStyle w:val="ListNumber"/>
        <w:numPr>
          <w:ilvl w:val="0"/>
          <w:numId w:val="0"/>
        </w:numPr>
        <w:rPr>
          <w:sz w:val="18"/>
          <w:szCs w:val="18"/>
        </w:rPr>
      </w:pPr>
      <w:r w:rsidRPr="006F3657">
        <w:rPr>
          <w:sz w:val="18"/>
          <w:szCs w:val="18"/>
        </w:rPr>
        <w:t>15. What is the purpose of Docker Compose?</w:t>
      </w:r>
    </w:p>
    <w:p w:rsidR="0089182D" w:rsidRPr="006F3657" w:rsidRDefault="00000000">
      <w:pPr>
        <w:pStyle w:val="ListBullet"/>
        <w:rPr>
          <w:sz w:val="18"/>
          <w:szCs w:val="18"/>
        </w:rPr>
      </w:pPr>
      <w:r w:rsidRPr="006F3657">
        <w:rPr>
          <w:sz w:val="18"/>
          <w:szCs w:val="18"/>
        </w:rPr>
        <w:t>Building Docker images</w:t>
      </w:r>
    </w:p>
    <w:p w:rsidR="0089182D" w:rsidRPr="006F3657" w:rsidRDefault="00000000">
      <w:pPr>
        <w:pStyle w:val="ListBullet"/>
        <w:rPr>
          <w:sz w:val="18"/>
          <w:szCs w:val="18"/>
        </w:rPr>
      </w:pPr>
      <w:r w:rsidRPr="006F3657">
        <w:rPr>
          <w:sz w:val="18"/>
          <w:szCs w:val="18"/>
        </w:rPr>
        <w:t>Orchestrating containers</w:t>
      </w:r>
    </w:p>
    <w:p w:rsidR="0089182D" w:rsidRPr="006F3657" w:rsidRDefault="00000000">
      <w:pPr>
        <w:pStyle w:val="ListBullet"/>
        <w:rPr>
          <w:sz w:val="18"/>
          <w:szCs w:val="18"/>
        </w:rPr>
      </w:pPr>
      <w:r w:rsidRPr="006F3657">
        <w:rPr>
          <w:sz w:val="18"/>
          <w:szCs w:val="18"/>
        </w:rPr>
        <w:t>Managing Docker clusters</w:t>
      </w:r>
    </w:p>
    <w:p w:rsidR="0089182D" w:rsidRPr="006F3657" w:rsidRDefault="00000000">
      <w:pPr>
        <w:pStyle w:val="ListBullet"/>
        <w:rPr>
          <w:sz w:val="18"/>
          <w:szCs w:val="18"/>
        </w:rPr>
      </w:pPr>
      <w:r w:rsidRPr="006F3657">
        <w:rPr>
          <w:sz w:val="18"/>
          <w:szCs w:val="18"/>
        </w:rPr>
        <w:t>Running virtual machines</w:t>
      </w:r>
    </w:p>
    <w:sectPr w:rsidR="0089182D" w:rsidRPr="006F36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7421922">
    <w:abstractNumId w:val="8"/>
  </w:num>
  <w:num w:numId="2" w16cid:durableId="1729842558">
    <w:abstractNumId w:val="6"/>
  </w:num>
  <w:num w:numId="3" w16cid:durableId="340664112">
    <w:abstractNumId w:val="5"/>
  </w:num>
  <w:num w:numId="4" w16cid:durableId="765417309">
    <w:abstractNumId w:val="4"/>
  </w:num>
  <w:num w:numId="5" w16cid:durableId="1463963414">
    <w:abstractNumId w:val="7"/>
  </w:num>
  <w:num w:numId="6" w16cid:durableId="1630164205">
    <w:abstractNumId w:val="3"/>
  </w:num>
  <w:num w:numId="7" w16cid:durableId="1888562262">
    <w:abstractNumId w:val="2"/>
  </w:num>
  <w:num w:numId="8" w16cid:durableId="1826630705">
    <w:abstractNumId w:val="1"/>
  </w:num>
  <w:num w:numId="9" w16cid:durableId="1212186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3657"/>
    <w:rsid w:val="0089182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1E7E81"/>
  <w14:defaultImageDpi w14:val="300"/>
  <w15:docId w15:val="{4C4E9142-4090-8E45-94E4-015758514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Puru Phuyal</cp:lastModifiedBy>
  <cp:revision>2</cp:revision>
  <dcterms:created xsi:type="dcterms:W3CDTF">2013-12-23T23:15:00Z</dcterms:created>
  <dcterms:modified xsi:type="dcterms:W3CDTF">2025-04-03T14:51:00Z</dcterms:modified>
  <cp:category/>
</cp:coreProperties>
</file>