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3 Flashcards – CI/CD and Containerization (Full Set of 40)</w:t>
      </w:r>
    </w:p>
    <w:p>
      <w:pPr>
        <w:pStyle w:val="Heading2"/>
      </w:pPr>
      <w:r>
        <w:t>Flashcard 1</w:t>
      </w:r>
    </w:p>
    <w:p>
      <w:pPr>
        <w:pStyle w:val="ListBullet"/>
      </w:pPr>
      <w:r>
        <w:t>Q: What is DevOps?</w:t>
      </w:r>
    </w:p>
    <w:p>
      <w:pPr>
        <w:pStyle w:val="ListBullet"/>
      </w:pPr>
      <w:r>
        <w:t>A: A set of practices that combines software development and IT operations to shorten the development lifecycle and deliver high-quality software.</w:t>
      </w:r>
    </w:p>
    <w:p/>
    <w:p>
      <w:pPr>
        <w:pStyle w:val="Heading2"/>
      </w:pPr>
      <w:r>
        <w:t>Flashcard 2</w:t>
      </w:r>
    </w:p>
    <w:p>
      <w:pPr>
        <w:pStyle w:val="ListBullet"/>
      </w:pPr>
      <w:r>
        <w:t>Q: What are the goals of DevOps?</w:t>
      </w:r>
    </w:p>
    <w:p>
      <w:pPr>
        <w:pStyle w:val="ListBullet"/>
      </w:pPr>
      <w:r>
        <w:t>A: Faster deployment, better collaboration, automation, and improved quality.</w:t>
      </w:r>
    </w:p>
    <w:p/>
    <w:p>
      <w:pPr>
        <w:pStyle w:val="Heading2"/>
      </w:pPr>
      <w:r>
        <w:t>Flashcard 3</w:t>
      </w:r>
    </w:p>
    <w:p>
      <w:pPr>
        <w:pStyle w:val="ListBullet"/>
      </w:pPr>
      <w:r>
        <w:t>Q: What are key principles of DevOps?</w:t>
      </w:r>
    </w:p>
    <w:p>
      <w:pPr>
        <w:pStyle w:val="ListBullet"/>
      </w:pPr>
      <w:r>
        <w:t>A: Automation, continuous integration, continuous delivery, monitoring, and collaboration.</w:t>
      </w:r>
    </w:p>
    <w:p/>
    <w:p>
      <w:pPr>
        <w:pStyle w:val="Heading2"/>
      </w:pPr>
      <w:r>
        <w:t>Flashcard 4</w:t>
      </w:r>
    </w:p>
    <w:p>
      <w:pPr>
        <w:pStyle w:val="ListBullet"/>
      </w:pPr>
      <w:r>
        <w:t>Q: What tools support DevOps?</w:t>
      </w:r>
    </w:p>
    <w:p>
      <w:pPr>
        <w:pStyle w:val="ListBullet"/>
      </w:pPr>
      <w:r>
        <w:t>A: Jenkins, Git, Docker, Kubernetes, Ansible, Prometheus.</w:t>
      </w:r>
    </w:p>
    <w:p/>
    <w:p>
      <w:pPr>
        <w:pStyle w:val="Heading2"/>
      </w:pPr>
      <w:r>
        <w:t>Flashcard 5</w:t>
      </w:r>
    </w:p>
    <w:p>
      <w:pPr>
        <w:pStyle w:val="ListBullet"/>
      </w:pPr>
      <w:r>
        <w:t>Q: Why is DevOps important for microservices?</w:t>
      </w:r>
    </w:p>
    <w:p>
      <w:pPr>
        <w:pStyle w:val="ListBullet"/>
      </w:pPr>
      <w:r>
        <w:t>A: It enables fast, consistent, and reliable development and deployment across distributed services.</w:t>
      </w:r>
    </w:p>
    <w:p/>
    <w:p>
      <w:pPr>
        <w:pStyle w:val="Heading2"/>
      </w:pPr>
      <w:r>
        <w:t>Flashcard 6</w:t>
      </w:r>
    </w:p>
    <w:p>
      <w:pPr>
        <w:pStyle w:val="ListBullet"/>
      </w:pPr>
      <w:r>
        <w:t>Q: What is Continuous Integration (CI)?</w:t>
      </w:r>
    </w:p>
    <w:p>
      <w:pPr>
        <w:pStyle w:val="ListBullet"/>
      </w:pPr>
      <w:r>
        <w:t>A: Automatically integrating code changes into a shared repository multiple times a day.</w:t>
      </w:r>
    </w:p>
    <w:p/>
    <w:p>
      <w:pPr>
        <w:pStyle w:val="Heading2"/>
      </w:pPr>
      <w:r>
        <w:t>Flashcard 7</w:t>
      </w:r>
    </w:p>
    <w:p>
      <w:pPr>
        <w:pStyle w:val="ListBullet"/>
      </w:pPr>
      <w:r>
        <w:t>Q: What is Continuous Delivery (CD)?</w:t>
      </w:r>
    </w:p>
    <w:p>
      <w:pPr>
        <w:pStyle w:val="ListBullet"/>
      </w:pPr>
      <w:r>
        <w:t>A: Automatically preparing tested code for release into production.</w:t>
      </w:r>
    </w:p>
    <w:p/>
    <w:p>
      <w:pPr>
        <w:pStyle w:val="Heading2"/>
      </w:pPr>
      <w:r>
        <w:t>Flashcard 8</w:t>
      </w:r>
    </w:p>
    <w:p>
      <w:pPr>
        <w:pStyle w:val="ListBullet"/>
      </w:pPr>
      <w:r>
        <w:t>Q: What is Continuous Deployment?</w:t>
      </w:r>
    </w:p>
    <w:p>
      <w:pPr>
        <w:pStyle w:val="ListBullet"/>
      </w:pPr>
      <w:r>
        <w:t>A: Releasing code to production automatically after it passes all stages of the pipeline.</w:t>
      </w:r>
    </w:p>
    <w:p/>
    <w:p>
      <w:pPr>
        <w:pStyle w:val="Heading2"/>
      </w:pPr>
      <w:r>
        <w:t>Flashcard 9</w:t>
      </w:r>
    </w:p>
    <w:p>
      <w:pPr>
        <w:pStyle w:val="ListBullet"/>
      </w:pPr>
      <w:r>
        <w:t>Q: What are the benefits of CI/CD?</w:t>
      </w:r>
    </w:p>
    <w:p>
      <w:pPr>
        <w:pStyle w:val="ListBullet"/>
      </w:pPr>
      <w:r>
        <w:t>A: Faster releases, fewer bugs, reduced manual errors, and quicker feedback.</w:t>
      </w:r>
    </w:p>
    <w:p/>
    <w:p>
      <w:pPr>
        <w:pStyle w:val="Heading2"/>
      </w:pPr>
      <w:r>
        <w:t>Flashcard 10</w:t>
      </w:r>
    </w:p>
    <w:p>
      <w:pPr>
        <w:pStyle w:val="ListBullet"/>
      </w:pPr>
      <w:r>
        <w:t>Q: What tools are commonly used for CI/CD?</w:t>
      </w:r>
    </w:p>
    <w:p>
      <w:pPr>
        <w:pStyle w:val="ListBullet"/>
      </w:pPr>
      <w:r>
        <w:t>A: Jenkins, GitHub Actions, GitLab CI/CD, CircleCI.</w:t>
      </w:r>
    </w:p>
    <w:p/>
    <w:p>
      <w:pPr>
        <w:pStyle w:val="Heading2"/>
      </w:pPr>
      <w:r>
        <w:t>Flashcard 11</w:t>
      </w:r>
    </w:p>
    <w:p>
      <w:pPr>
        <w:pStyle w:val="ListBullet"/>
      </w:pPr>
      <w:r>
        <w:t>Q: What does a CI/CD pipeline typically include?</w:t>
      </w:r>
    </w:p>
    <w:p>
      <w:pPr>
        <w:pStyle w:val="ListBullet"/>
      </w:pPr>
      <w:r>
        <w:t>A: Stages like build, test, package, deploy, and monitor.</w:t>
      </w:r>
    </w:p>
    <w:p/>
    <w:p>
      <w:pPr>
        <w:pStyle w:val="Heading2"/>
      </w:pPr>
      <w:r>
        <w:t>Flashcard 12</w:t>
      </w:r>
    </w:p>
    <w:p>
      <w:pPr>
        <w:pStyle w:val="ListBullet"/>
      </w:pPr>
      <w:r>
        <w:t>Q: What is the function of a build stage?</w:t>
      </w:r>
    </w:p>
    <w:p>
      <w:pPr>
        <w:pStyle w:val="ListBullet"/>
      </w:pPr>
      <w:r>
        <w:t>A: Compiles code and creates an executable or Docker image.</w:t>
      </w:r>
    </w:p>
    <w:p/>
    <w:p>
      <w:pPr>
        <w:pStyle w:val="Heading2"/>
      </w:pPr>
      <w:r>
        <w:t>Flashcard 13</w:t>
      </w:r>
    </w:p>
    <w:p>
      <w:pPr>
        <w:pStyle w:val="ListBullet"/>
      </w:pPr>
      <w:r>
        <w:t>Q: What is automated testing?</w:t>
      </w:r>
    </w:p>
    <w:p>
      <w:pPr>
        <w:pStyle w:val="ListBullet"/>
      </w:pPr>
      <w:r>
        <w:t>A: Running test scripts automatically to validate the software.</w:t>
      </w:r>
    </w:p>
    <w:p/>
    <w:p>
      <w:pPr>
        <w:pStyle w:val="Heading2"/>
      </w:pPr>
      <w:r>
        <w:t>Flashcard 14</w:t>
      </w:r>
    </w:p>
    <w:p>
      <w:pPr>
        <w:pStyle w:val="ListBullet"/>
      </w:pPr>
      <w:r>
        <w:t>Q: What happens in the deploy stage?</w:t>
      </w:r>
    </w:p>
    <w:p>
      <w:pPr>
        <w:pStyle w:val="ListBullet"/>
      </w:pPr>
      <w:r>
        <w:t>A: The code or image is released to an environment (test, staging, or production).</w:t>
      </w:r>
    </w:p>
    <w:p/>
    <w:p>
      <w:pPr>
        <w:pStyle w:val="Heading2"/>
      </w:pPr>
      <w:r>
        <w:t>Flashcard 15</w:t>
      </w:r>
    </w:p>
    <w:p>
      <w:pPr>
        <w:pStyle w:val="ListBullet"/>
      </w:pPr>
      <w:r>
        <w:t>Q: What is rollback in CI/CD?</w:t>
      </w:r>
    </w:p>
    <w:p>
      <w:pPr>
        <w:pStyle w:val="ListBullet"/>
      </w:pPr>
      <w:r>
        <w:t>A: Reverting to a previous stable version in case of failure.</w:t>
      </w:r>
    </w:p>
    <w:p/>
    <w:p>
      <w:pPr>
        <w:pStyle w:val="Heading2"/>
      </w:pPr>
      <w:r>
        <w:t>Flashcard 16</w:t>
      </w:r>
    </w:p>
    <w:p>
      <w:pPr>
        <w:pStyle w:val="ListBullet"/>
      </w:pPr>
      <w:r>
        <w:t>Q: What is Docker?</w:t>
      </w:r>
    </w:p>
    <w:p>
      <w:pPr>
        <w:pStyle w:val="ListBullet"/>
      </w:pPr>
      <w:r>
        <w:t>A: A platform for building, shipping, and running applications in containers.</w:t>
      </w:r>
    </w:p>
    <w:p/>
    <w:p>
      <w:pPr>
        <w:pStyle w:val="Heading2"/>
      </w:pPr>
      <w:r>
        <w:t>Flashcard 17</w:t>
      </w:r>
    </w:p>
    <w:p>
      <w:pPr>
        <w:pStyle w:val="ListBullet"/>
      </w:pPr>
      <w:r>
        <w:t>Q: What is a Docker container?</w:t>
      </w:r>
    </w:p>
    <w:p>
      <w:pPr>
        <w:pStyle w:val="ListBullet"/>
      </w:pPr>
      <w:r>
        <w:t>A: A lightweight, standalone, executable package that includes everything needed to run an app.</w:t>
      </w:r>
    </w:p>
    <w:p/>
    <w:p>
      <w:pPr>
        <w:pStyle w:val="Heading2"/>
      </w:pPr>
      <w:r>
        <w:t>Flashcard 18</w:t>
      </w:r>
    </w:p>
    <w:p>
      <w:pPr>
        <w:pStyle w:val="ListBullet"/>
      </w:pPr>
      <w:r>
        <w:t>Q: What is a Docker image?</w:t>
      </w:r>
    </w:p>
    <w:p>
      <w:pPr>
        <w:pStyle w:val="ListBullet"/>
      </w:pPr>
      <w:r>
        <w:t>A: A read-only template used to create containers.</w:t>
      </w:r>
    </w:p>
    <w:p/>
    <w:p>
      <w:pPr>
        <w:pStyle w:val="Heading2"/>
      </w:pPr>
      <w:r>
        <w:t>Flashcard 19</w:t>
      </w:r>
    </w:p>
    <w:p>
      <w:pPr>
        <w:pStyle w:val="ListBullet"/>
      </w:pPr>
      <w:r>
        <w:t>Q: What is a Dockerfile?</w:t>
      </w:r>
    </w:p>
    <w:p>
      <w:pPr>
        <w:pStyle w:val="ListBullet"/>
      </w:pPr>
      <w:r>
        <w:t>A: A text file containing instructions to build a Docker image.</w:t>
      </w:r>
    </w:p>
    <w:p/>
    <w:p>
      <w:pPr>
        <w:pStyle w:val="Heading2"/>
      </w:pPr>
      <w:r>
        <w:t>Flashcard 20</w:t>
      </w:r>
    </w:p>
    <w:p>
      <w:pPr>
        <w:pStyle w:val="ListBullet"/>
      </w:pPr>
      <w:r>
        <w:t>Q: What is Docker Hub?</w:t>
      </w:r>
    </w:p>
    <w:p>
      <w:pPr>
        <w:pStyle w:val="ListBullet"/>
      </w:pPr>
      <w:r>
        <w:t>A: A cloud-based registry for storing and sharing Docker images.</w:t>
      </w:r>
    </w:p>
    <w:p/>
    <w:p>
      <w:pPr>
        <w:pStyle w:val="Heading2"/>
      </w:pPr>
      <w:r>
        <w:t>Flashcard 21</w:t>
      </w:r>
    </w:p>
    <w:p>
      <w:pPr>
        <w:pStyle w:val="ListBullet"/>
      </w:pPr>
      <w:r>
        <w:t>Q: What does 'docker build' do?</w:t>
      </w:r>
    </w:p>
    <w:p>
      <w:pPr>
        <w:pStyle w:val="ListBullet"/>
      </w:pPr>
      <w:r>
        <w:t>A: Creates a Docker image from a Dockerfile.</w:t>
      </w:r>
    </w:p>
    <w:p/>
    <w:p>
      <w:pPr>
        <w:pStyle w:val="Heading2"/>
      </w:pPr>
      <w:r>
        <w:t>Flashcard 22</w:t>
      </w:r>
    </w:p>
    <w:p>
      <w:pPr>
        <w:pStyle w:val="ListBullet"/>
      </w:pPr>
      <w:r>
        <w:t>Q: What does 'docker run' do?</w:t>
      </w:r>
    </w:p>
    <w:p>
      <w:pPr>
        <w:pStyle w:val="ListBullet"/>
      </w:pPr>
      <w:r>
        <w:t>A: Starts a new container from a Docker image.</w:t>
      </w:r>
    </w:p>
    <w:p/>
    <w:p>
      <w:pPr>
        <w:pStyle w:val="Heading2"/>
      </w:pPr>
      <w:r>
        <w:t>Flashcard 23</w:t>
      </w:r>
    </w:p>
    <w:p>
      <w:pPr>
        <w:pStyle w:val="ListBullet"/>
      </w:pPr>
      <w:r>
        <w:t>Q: What is 'docker ps' used for?</w:t>
      </w:r>
    </w:p>
    <w:p>
      <w:pPr>
        <w:pStyle w:val="ListBullet"/>
      </w:pPr>
      <w:r>
        <w:t>A: Lists running containers.</w:t>
      </w:r>
    </w:p>
    <w:p/>
    <w:p>
      <w:pPr>
        <w:pStyle w:val="Heading2"/>
      </w:pPr>
      <w:r>
        <w:t>Flashcard 24</w:t>
      </w:r>
    </w:p>
    <w:p>
      <w:pPr>
        <w:pStyle w:val="ListBullet"/>
      </w:pPr>
      <w:r>
        <w:t>Q: What is the purpose of Docker layers?</w:t>
      </w:r>
    </w:p>
    <w:p>
      <w:pPr>
        <w:pStyle w:val="ListBullet"/>
      </w:pPr>
      <w:r>
        <w:t>A: Improves build efficiency by caching unchanged layers.</w:t>
      </w:r>
    </w:p>
    <w:p/>
    <w:p>
      <w:pPr>
        <w:pStyle w:val="Heading2"/>
      </w:pPr>
      <w:r>
        <w:t>Flashcard 25</w:t>
      </w:r>
    </w:p>
    <w:p>
      <w:pPr>
        <w:pStyle w:val="ListBullet"/>
      </w:pPr>
      <w:r>
        <w:t>Q: What is 'docker-compose'?</w:t>
      </w:r>
    </w:p>
    <w:p>
      <w:pPr>
        <w:pStyle w:val="ListBullet"/>
      </w:pPr>
      <w:r>
        <w:t>A: A tool to run multi-container applications using a YAML configuration file.</w:t>
      </w:r>
    </w:p>
    <w:p/>
    <w:p>
      <w:pPr>
        <w:pStyle w:val="Heading2"/>
      </w:pPr>
      <w:r>
        <w:t>Flashcard 26</w:t>
      </w:r>
    </w:p>
    <w:p>
      <w:pPr>
        <w:pStyle w:val="ListBullet"/>
      </w:pPr>
      <w:r>
        <w:t>Q: What is Kubernetes?</w:t>
      </w:r>
    </w:p>
    <w:p>
      <w:pPr>
        <w:pStyle w:val="ListBullet"/>
      </w:pPr>
      <w:r>
        <w:t>A: An open-source platform for managing containerized applications at scale.</w:t>
      </w:r>
    </w:p>
    <w:p/>
    <w:p>
      <w:pPr>
        <w:pStyle w:val="Heading2"/>
      </w:pPr>
      <w:r>
        <w:t>Flashcard 27</w:t>
      </w:r>
    </w:p>
    <w:p>
      <w:pPr>
        <w:pStyle w:val="ListBullet"/>
      </w:pPr>
      <w:r>
        <w:t>Q: What is a Pod in Kubernetes?</w:t>
      </w:r>
    </w:p>
    <w:p>
      <w:pPr>
        <w:pStyle w:val="ListBullet"/>
      </w:pPr>
      <w:r>
        <w:t>A: The smallest deployable unit consisting of one or more containers.</w:t>
      </w:r>
    </w:p>
    <w:p/>
    <w:p>
      <w:pPr>
        <w:pStyle w:val="Heading2"/>
      </w:pPr>
      <w:r>
        <w:t>Flashcard 28</w:t>
      </w:r>
    </w:p>
    <w:p>
      <w:pPr>
        <w:pStyle w:val="ListBullet"/>
      </w:pPr>
      <w:r>
        <w:t>Q: What is a Deployment in Kubernetes?</w:t>
      </w:r>
    </w:p>
    <w:p>
      <w:pPr>
        <w:pStyle w:val="ListBullet"/>
      </w:pPr>
      <w:r>
        <w:t>A: Defines how to create and manage replicas of pods.</w:t>
      </w:r>
    </w:p>
    <w:p/>
    <w:p>
      <w:pPr>
        <w:pStyle w:val="Heading2"/>
      </w:pPr>
      <w:r>
        <w:t>Flashcard 29</w:t>
      </w:r>
    </w:p>
    <w:p>
      <w:pPr>
        <w:pStyle w:val="ListBullet"/>
      </w:pPr>
      <w:r>
        <w:t>Q: What is a Service in Kubernetes?</w:t>
      </w:r>
    </w:p>
    <w:p>
      <w:pPr>
        <w:pStyle w:val="ListBullet"/>
      </w:pPr>
      <w:r>
        <w:t>A: Provides networking to expose pods internally or externally.</w:t>
      </w:r>
    </w:p>
    <w:p/>
    <w:p>
      <w:pPr>
        <w:pStyle w:val="Heading2"/>
      </w:pPr>
      <w:r>
        <w:t>Flashcard 30</w:t>
      </w:r>
    </w:p>
    <w:p>
      <w:pPr>
        <w:pStyle w:val="ListBullet"/>
      </w:pPr>
      <w:r>
        <w:t>Q: What is kubectl?</w:t>
      </w:r>
    </w:p>
    <w:p>
      <w:pPr>
        <w:pStyle w:val="ListBullet"/>
      </w:pPr>
      <w:r>
        <w:t>A: The CLI tool to interact with Kubernetes clusters.</w:t>
      </w:r>
    </w:p>
    <w:p/>
    <w:p>
      <w:pPr>
        <w:pStyle w:val="Heading2"/>
      </w:pPr>
      <w:r>
        <w:t>Flashcard 31</w:t>
      </w:r>
    </w:p>
    <w:p>
      <w:pPr>
        <w:pStyle w:val="ListBullet"/>
      </w:pPr>
      <w:r>
        <w:t>Q: What is a ReplicaSet?</w:t>
      </w:r>
    </w:p>
    <w:p>
      <w:pPr>
        <w:pStyle w:val="ListBullet"/>
      </w:pPr>
      <w:r>
        <w:t>A: Ensures a specified number of pod replicas are running at any time.</w:t>
      </w:r>
    </w:p>
    <w:p/>
    <w:p>
      <w:pPr>
        <w:pStyle w:val="Heading2"/>
      </w:pPr>
      <w:r>
        <w:t>Flashcard 32</w:t>
      </w:r>
    </w:p>
    <w:p>
      <w:pPr>
        <w:pStyle w:val="ListBullet"/>
      </w:pPr>
      <w:r>
        <w:t>Q: What is a ConfigMap?</w:t>
      </w:r>
    </w:p>
    <w:p>
      <w:pPr>
        <w:pStyle w:val="ListBullet"/>
      </w:pPr>
      <w:r>
        <w:t>A: Allows you to inject configuration data into pods.</w:t>
      </w:r>
    </w:p>
    <w:p/>
    <w:p>
      <w:pPr>
        <w:pStyle w:val="Heading2"/>
      </w:pPr>
      <w:r>
        <w:t>Flashcard 33</w:t>
      </w:r>
    </w:p>
    <w:p>
      <w:pPr>
        <w:pStyle w:val="ListBullet"/>
      </w:pPr>
      <w:r>
        <w:t>Q: What is a Secret in Kubernetes?</w:t>
      </w:r>
    </w:p>
    <w:p>
      <w:pPr>
        <w:pStyle w:val="ListBullet"/>
      </w:pPr>
      <w:r>
        <w:t>A: Used to store sensitive information like passwords or API keys.</w:t>
      </w:r>
    </w:p>
    <w:p/>
    <w:p>
      <w:pPr>
        <w:pStyle w:val="Heading2"/>
      </w:pPr>
      <w:r>
        <w:t>Flashcard 34</w:t>
      </w:r>
    </w:p>
    <w:p>
      <w:pPr>
        <w:pStyle w:val="ListBullet"/>
      </w:pPr>
      <w:r>
        <w:t>Q: What is Horizontal Pod Autoscaling?</w:t>
      </w:r>
    </w:p>
    <w:p>
      <w:pPr>
        <w:pStyle w:val="ListBullet"/>
      </w:pPr>
      <w:r>
        <w:t>A: Automatically scales the number of pods based on CPU or memory usage.</w:t>
      </w:r>
    </w:p>
    <w:p/>
    <w:p>
      <w:pPr>
        <w:pStyle w:val="Heading2"/>
      </w:pPr>
      <w:r>
        <w:t>Flashcard 35</w:t>
      </w:r>
    </w:p>
    <w:p>
      <w:pPr>
        <w:pStyle w:val="ListBullet"/>
      </w:pPr>
      <w:r>
        <w:t>Q: What are Namespaces in Kubernetes?</w:t>
      </w:r>
    </w:p>
    <w:p>
      <w:pPr>
        <w:pStyle w:val="ListBullet"/>
      </w:pPr>
      <w:r>
        <w:t>A: Virtual clusters to isolate resources within a physical cluster.</w:t>
      </w:r>
    </w:p>
    <w:p/>
    <w:p>
      <w:pPr>
        <w:pStyle w:val="Heading2"/>
      </w:pPr>
      <w:r>
        <w:t>Flashcard 36</w:t>
      </w:r>
    </w:p>
    <w:p>
      <w:pPr>
        <w:pStyle w:val="ListBullet"/>
      </w:pPr>
      <w:r>
        <w:t>Q: What is a YAML file in Kubernetes?</w:t>
      </w:r>
    </w:p>
    <w:p>
      <w:pPr>
        <w:pStyle w:val="ListBullet"/>
      </w:pPr>
      <w:r>
        <w:t>A: A configuration file used to declare resources like Pods, Services, and Deployments.</w:t>
      </w:r>
    </w:p>
    <w:p/>
    <w:p>
      <w:pPr>
        <w:pStyle w:val="Heading2"/>
      </w:pPr>
      <w:r>
        <w:t>Flashcard 37</w:t>
      </w:r>
    </w:p>
    <w:p>
      <w:pPr>
        <w:pStyle w:val="ListBullet"/>
      </w:pPr>
      <w:r>
        <w:t>Q: What is Monitoring in DevOps?</w:t>
      </w:r>
    </w:p>
    <w:p>
      <w:pPr>
        <w:pStyle w:val="ListBullet"/>
      </w:pPr>
      <w:r>
        <w:t>A: Tracking performance, usage, and health of applications and infrastructure.</w:t>
      </w:r>
    </w:p>
    <w:p/>
    <w:p>
      <w:pPr>
        <w:pStyle w:val="Heading2"/>
      </w:pPr>
      <w:r>
        <w:t>Flashcard 38</w:t>
      </w:r>
    </w:p>
    <w:p>
      <w:pPr>
        <w:pStyle w:val="ListBullet"/>
      </w:pPr>
      <w:r>
        <w:t>Q: Which tools are used for monitoring?</w:t>
      </w:r>
    </w:p>
    <w:p>
      <w:pPr>
        <w:pStyle w:val="ListBullet"/>
      </w:pPr>
      <w:r>
        <w:t>A: Prometheus, Grafana, ELK Stack.</w:t>
      </w:r>
    </w:p>
    <w:p/>
    <w:p>
      <w:pPr>
        <w:pStyle w:val="Heading2"/>
      </w:pPr>
      <w:r>
        <w:t>Flashcard 39</w:t>
      </w:r>
    </w:p>
    <w:p>
      <w:pPr>
        <w:pStyle w:val="ListBullet"/>
      </w:pPr>
      <w:r>
        <w:t>Q: What is meant by feedback loop in DevOps?</w:t>
      </w:r>
    </w:p>
    <w:p>
      <w:pPr>
        <w:pStyle w:val="ListBullet"/>
      </w:pPr>
      <w:r>
        <w:t>A: Rapid feedback from users and systems helps improve development.</w:t>
      </w:r>
    </w:p>
    <w:p/>
    <w:p>
      <w:pPr>
        <w:pStyle w:val="Heading2"/>
      </w:pPr>
      <w:r>
        <w:t>Flashcard 40</w:t>
      </w:r>
    </w:p>
    <w:p>
      <w:pPr>
        <w:pStyle w:val="ListBullet"/>
      </w:pPr>
      <w:r>
        <w:t>Q: Why is observability important in CI/CD?</w:t>
      </w:r>
    </w:p>
    <w:p>
      <w:pPr>
        <w:pStyle w:val="ListBullet"/>
      </w:pPr>
      <w:r>
        <w:t>A: Helps detect failures, analyze root causes, and maintain system health.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