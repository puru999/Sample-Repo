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342" w:rsidRPr="003D3246" w:rsidRDefault="004243E5" w:rsidP="004243E5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Real Test-1</w:t>
      </w:r>
      <w:r>
        <w:rPr>
          <w:sz w:val="20"/>
          <w:szCs w:val="20"/>
        </w:rPr>
        <w:tab/>
        <w:t xml:space="preserve"> </w:t>
      </w:r>
      <w:r w:rsidR="00000000" w:rsidRPr="003D3246">
        <w:rPr>
          <w:sz w:val="20"/>
          <w:szCs w:val="20"/>
        </w:rPr>
        <w:t>Optimization in Data Science – Complete Organized Format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ind w:left="360" w:hanging="360"/>
        <w:rPr>
          <w:sz w:val="20"/>
          <w:szCs w:val="20"/>
        </w:rPr>
      </w:pPr>
      <w:r w:rsidRPr="003D3246">
        <w:rPr>
          <w:sz w:val="20"/>
          <w:szCs w:val="20"/>
        </w:rPr>
        <w:t>1. Which of the following is NOT a common application of optimization in data science?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Hyperparameter tuning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Feature selection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Time series forecasting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**RGB image rendering**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2. What is the primary goal of optimization in data science problems?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Reducing computational complexity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**Finding the global maximum or minimum of a function**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Enhancing data visualization techniques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Cleaning and preprocessing data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3. Which type of objective function is primarily used in regression problems?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Logarithmic loss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**Mean squared error**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Cross-entropy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Hinge loss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4. What does the objective function in optimization algorithms represent?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 desired output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 input features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**The function whose value needs to be minimized or maximized**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 xml:space="preserve">The learning </w:t>
      </w:r>
      <w:proofErr w:type="gramStart"/>
      <w:r w:rsidRPr="003D3246">
        <w:rPr>
          <w:sz w:val="20"/>
          <w:szCs w:val="20"/>
        </w:rPr>
        <w:t>rate</w:t>
      </w:r>
      <w:proofErr w:type="gramEnd"/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5. Which of the following best describes decision variables?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Variables that determine the structure of the algorithm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 outcome variables in regression analysis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**Variables that are manipulated to optimize the objective function**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Variables used for decision tree splitting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6. How do decision variables differ from hyperparameters?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They are fixed throughout the optimization process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**They are not directly optimized but influence the optimization**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They directly determine the model's complexity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They are synonymous with the target variable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7. In Python Scipy library, which function is commonly used for optimization problems?</w:t>
      </w:r>
    </w:p>
    <w:p w:rsidR="00FB0342" w:rsidRPr="003D3246" w:rsidRDefault="00000000">
      <w:pPr>
        <w:pStyle w:val="ListBullet"/>
        <w:rPr>
          <w:sz w:val="20"/>
          <w:szCs w:val="20"/>
        </w:rPr>
      </w:pPr>
      <w:proofErr w:type="gramStart"/>
      <w:r w:rsidRPr="003D3246">
        <w:rPr>
          <w:sz w:val="20"/>
          <w:szCs w:val="20"/>
        </w:rPr>
        <w:t>scipy.regress</w:t>
      </w:r>
      <w:proofErr w:type="gramEnd"/>
      <w:r w:rsidRPr="003D3246">
        <w:rPr>
          <w:sz w:val="20"/>
          <w:szCs w:val="20"/>
        </w:rPr>
        <w:t>()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</w:t>
      </w:r>
      <w:proofErr w:type="gramStart"/>
      <w:r w:rsidRPr="003D3246">
        <w:rPr>
          <w:sz w:val="20"/>
          <w:szCs w:val="20"/>
        </w:rPr>
        <w:t>scipy.minimize</w:t>
      </w:r>
      <w:proofErr w:type="gramEnd"/>
      <w:r w:rsidRPr="003D3246">
        <w:rPr>
          <w:sz w:val="20"/>
          <w:szCs w:val="20"/>
        </w:rPr>
        <w:t>()**</w:t>
      </w:r>
    </w:p>
    <w:p w:rsidR="00FB0342" w:rsidRPr="003D3246" w:rsidRDefault="00000000">
      <w:pPr>
        <w:pStyle w:val="ListBullet"/>
        <w:rPr>
          <w:sz w:val="20"/>
          <w:szCs w:val="20"/>
        </w:rPr>
      </w:pPr>
      <w:proofErr w:type="gramStart"/>
      <w:r w:rsidRPr="003D3246">
        <w:rPr>
          <w:sz w:val="20"/>
          <w:szCs w:val="20"/>
        </w:rPr>
        <w:t>scipy.optimize</w:t>
      </w:r>
      <w:proofErr w:type="gramEnd"/>
      <w:r w:rsidRPr="003D3246">
        <w:rPr>
          <w:sz w:val="20"/>
          <w:szCs w:val="20"/>
        </w:rPr>
        <w:t>()</w:t>
      </w:r>
    </w:p>
    <w:p w:rsidR="00FB0342" w:rsidRPr="003D3246" w:rsidRDefault="00000000">
      <w:pPr>
        <w:pStyle w:val="ListBullet"/>
        <w:rPr>
          <w:sz w:val="20"/>
          <w:szCs w:val="20"/>
        </w:rPr>
      </w:pPr>
      <w:proofErr w:type="gramStart"/>
      <w:r w:rsidRPr="003D3246">
        <w:rPr>
          <w:sz w:val="20"/>
          <w:szCs w:val="20"/>
        </w:rPr>
        <w:t>scipy.function</w:t>
      </w:r>
      <w:proofErr w:type="gramEnd"/>
      <w:r w:rsidRPr="003D3246">
        <w:rPr>
          <w:sz w:val="20"/>
          <w:szCs w:val="20"/>
        </w:rPr>
        <w:t>_min()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8. How can Excel’s Solver be used in optimization problems?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lastRenderedPageBreak/>
        <w:t>To solve quadratic equations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To predict future trends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To find the root of a function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**To maximize or minimize the value of a cell by changing other cells**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9. What is the primary purpose of defining an objective function in optimization?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To choose the right algorithm for optimization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To provide constraints for the problem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**To define what needs to be optimized and how it is measured**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To split the dataset into training and test sets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10. How are constraints typically represented in optimization problems?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**As inequalities or equations involving decision variables**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As the dataset's standard deviation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As the derivative of the objective function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As the correlation coefficient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11. What role do decision variables play in optimization problems?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They represent the final outcome to be achieved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They indicate the steps to be taken to reach the solution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**They are the values being manipulated to achieve the optimal solution**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They determine the choice of optimization algorithm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12. Which of the following is a key characteristic of convex optimization problems?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They have multiple local optima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They cannot be solved using iterative methods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**They have a unique global optimum**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They always require constraints for solution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13. How is the gradient of an objective function related to optimization?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It represents the maximum value of the function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**It provides the direction of steepest increase**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It indicates the optimal value of decision variables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It denotes the variance of the solution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14. Which Excel feature is directly related to the optimization of linear problems?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VLOOKUP function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Conditional formatting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**Solver tool**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Pivot tables</w:t>
      </w:r>
    </w:p>
    <w:p w:rsidR="00FB0342" w:rsidRPr="003D3246" w:rsidRDefault="00000000" w:rsidP="003D3246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3D3246">
        <w:rPr>
          <w:sz w:val="20"/>
          <w:szCs w:val="20"/>
        </w:rPr>
        <w:t>15. In a constrained optimization problem in Python, how is the boundary defined for decision variables?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**Using tuples with (min, max) values**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Using mean and standard deviation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Using a predefined list of values</w:t>
      </w:r>
    </w:p>
    <w:p w:rsidR="00FB0342" w:rsidRPr="003D3246" w:rsidRDefault="00000000">
      <w:pPr>
        <w:pStyle w:val="ListBullet"/>
        <w:rPr>
          <w:sz w:val="20"/>
          <w:szCs w:val="20"/>
        </w:rPr>
      </w:pPr>
      <w:r w:rsidRPr="003D3246">
        <w:rPr>
          <w:sz w:val="20"/>
          <w:szCs w:val="20"/>
        </w:rPr>
        <w:t>Using the dimensions of the dataset</w:t>
      </w:r>
    </w:p>
    <w:sectPr w:rsidR="00FB0342" w:rsidRPr="003D3246" w:rsidSect="003D3246">
      <w:pgSz w:w="12240" w:h="15840"/>
      <w:pgMar w:top="43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527718">
    <w:abstractNumId w:val="8"/>
  </w:num>
  <w:num w:numId="2" w16cid:durableId="1878737682">
    <w:abstractNumId w:val="6"/>
  </w:num>
  <w:num w:numId="3" w16cid:durableId="2146775013">
    <w:abstractNumId w:val="5"/>
  </w:num>
  <w:num w:numId="4" w16cid:durableId="1465537420">
    <w:abstractNumId w:val="4"/>
  </w:num>
  <w:num w:numId="5" w16cid:durableId="1454595313">
    <w:abstractNumId w:val="7"/>
  </w:num>
  <w:num w:numId="6" w16cid:durableId="2067951076">
    <w:abstractNumId w:val="3"/>
  </w:num>
  <w:num w:numId="7" w16cid:durableId="224412708">
    <w:abstractNumId w:val="2"/>
  </w:num>
  <w:num w:numId="8" w16cid:durableId="2081948376">
    <w:abstractNumId w:val="1"/>
  </w:num>
  <w:num w:numId="9" w16cid:durableId="88880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246"/>
    <w:rsid w:val="004243E5"/>
    <w:rsid w:val="00AA1D8D"/>
    <w:rsid w:val="00B47730"/>
    <w:rsid w:val="00CB0664"/>
    <w:rsid w:val="00FB03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740FD"/>
  <w14:defaultImageDpi w14:val="300"/>
  <w15:docId w15:val="{8627843A-FB6A-4E44-970A-EA9B1AE2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6</cp:revision>
  <dcterms:created xsi:type="dcterms:W3CDTF">2013-12-23T23:15:00Z</dcterms:created>
  <dcterms:modified xsi:type="dcterms:W3CDTF">2025-05-02T12:30:00Z</dcterms:modified>
  <cp:category/>
</cp:coreProperties>
</file>