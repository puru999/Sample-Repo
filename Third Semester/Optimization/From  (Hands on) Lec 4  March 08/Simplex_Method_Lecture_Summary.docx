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Simplex Method – Lecture Summary and Implementation (March 08)</w:t>
      </w:r>
    </w:p>
    <w:p>
      <w:pPr>
        <w:pStyle w:val="Heading1"/>
      </w:pPr>
      <w:r>
        <w:t>1. Introduction to Simplex Method</w:t>
      </w:r>
    </w:p>
    <w:p>
      <w:r>
        <w:t>• The Simplex Method is a powerful iterative algorithm used to solve Linear Programming Problems (LPPs) efficiently. It finds the optimal solution by moving along the edges of the feasible region in a stepwise manner.</w:t>
        <w:br/>
        <w:br/>
        <w:t>• Iterative process in Simplex method:</w:t>
        <w:br/>
        <w:t xml:space="preserve">  1. Identify the entering variable (most negative coefficient in the objective row).</w:t>
        <w:br/>
        <w:t xml:space="preserve">  2. Identify the leaving variable (smallest positive ratio in RHS).</w:t>
        <w:br/>
        <w:t xml:space="preserve">  3. Perform pivoting (row operations) to update the Simplex Table.</w:t>
        <w:br/>
        <w:t xml:space="preserve">  4. Repeat until no more negative coefficients exist in the objective row.</w:t>
      </w:r>
    </w:p>
    <w:p>
      <w:pPr>
        <w:pStyle w:val="Heading1"/>
      </w:pPr>
      <w:r>
        <w:t>2. Learning Objectives</w:t>
      </w:r>
    </w:p>
    <w:p>
      <w:r>
        <w:t>By the end of this session, you will be able to:</w:t>
        <w:br/>
        <w:t>• Define steps involved in Simplex Method</w:t>
        <w:br/>
        <w:t>• Solve different steps with an example</w:t>
        <w:br/>
        <w:t>• Python implementation of Simplex Method</w:t>
      </w:r>
    </w:p>
    <w:p>
      <w:pPr>
        <w:pStyle w:val="Heading1"/>
      </w:pPr>
      <w:r>
        <w:t>3. Step-by-Step Simplex Method</w:t>
      </w:r>
    </w:p>
    <w:p>
      <w:r>
        <w:t>Step 1: Convert Constraints to Equations</w:t>
      </w:r>
    </w:p>
    <w:p>
      <w:r>
        <w:t>Objective Function:</w:t>
        <w:br/>
        <w:t>Maximize Z = 3x + 5y</w:t>
        <w:br/>
        <w:br/>
        <w:t>Subject to:</w:t>
        <w:br/>
        <w:t xml:space="preserve">  2x + y ≤ 8</w:t>
        <w:br/>
        <w:t xml:space="preserve">  x + 2y ≤ 6</w:t>
        <w:br/>
        <w:t xml:space="preserve">  x, y ≥ 0</w:t>
        <w:br/>
        <w:br/>
        <w:t>Introducing slack variables s1 and s2:</w:t>
        <w:br/>
        <w:t xml:space="preserve">  2x + y + s1 = 8</w:t>
        <w:br/>
        <w:t xml:space="preserve">  x + 2y + s2 = 6</w:t>
        <w:br/>
        <w:br/>
        <w:t>Final objective function:</w:t>
        <w:br/>
        <w:t xml:space="preserve">  Z = 3x + 5y + 0s1 + 0s2</w:t>
      </w:r>
    </w:p>
    <w:p>
      <w:r>
        <w:t>Step 2: Set up Initial Simplex Tableau</w:t>
      </w:r>
    </w:p>
    <w:p>
      <w:r>
        <w:t>Basis | x | y | s1 | s2 | RHS</w:t>
        <w:br/>
        <w:t>-----------------------------</w:t>
        <w:br/>
        <w:t>s1    | 2 | 1 | 1  | 0  |  8</w:t>
        <w:br/>
        <w:t>s2    | 1 | 2 | 0  | 1  |  6</w:t>
        <w:br/>
        <w:t>Z-row |-3 |-5 | 0 | 0  |  0</w:t>
      </w:r>
    </w:p>
    <w:p>
      <w:r>
        <w:t>Step 3 &amp; 4: Identify Entering and Leaving Variables</w:t>
      </w:r>
    </w:p>
    <w:p>
      <w:r>
        <w:t>• Most negative coefficient in Z row is -5 → Entering variable: y</w:t>
        <w:br/>
        <w:t>• Perform ratio test:</w:t>
        <w:br/>
        <w:t xml:space="preserve">  S1: 8/1 = 8</w:t>
        <w:br/>
        <w:t xml:space="preserve">  S2: 6/2 = 3 → Leaving variable: s2 (smallest ratio)</w:t>
      </w:r>
    </w:p>
    <w:p>
      <w:r>
        <w:t>Step 5: Pivoting</w:t>
      </w:r>
    </w:p>
    <w:p>
      <w:r>
        <w:t>• Pivot element is 2 (intersection of entering variable y and leaving variable s2).</w:t>
        <w:br/>
        <w:t>• Row operations:</w:t>
        <w:br/>
        <w:t xml:space="preserve">  New Row 2 = Row 2 / 2 = (1/2, 1, 0, 1/2, 3)</w:t>
        <w:br/>
        <w:t xml:space="preserve">  New Row 1 = Row 1 - (1 × New Row 2)</w:t>
        <w:br/>
        <w:t xml:space="preserve">            = (2, 1, 1, 0, 8) - (1/2, 1, 0, 1/2, 3)</w:t>
        <w:br/>
        <w:t xml:space="preserve">            = (3/2, 0, 1, -1/2, 5)</w:t>
        <w:br/>
        <w:t xml:space="preserve">  New Z-row = Z + 5 × (New Row 2)</w:t>
      </w:r>
    </w:p>
    <w:p>
      <w:r>
        <w:t>Step 6: Repeat Until Optimality</w:t>
      </w:r>
    </w:p>
    <w:p>
      <w:r>
        <w:t>• Continue pivoting until all values in the Z row are non-negative.</w:t>
        <w:br/>
        <w:t>• Final solution:</w:t>
        <w:br/>
        <w:t xml:space="preserve">  x = 2, y = 3</w:t>
        <w:br/>
        <w:t xml:space="preserve">  Z = 21</w:t>
      </w:r>
    </w:p>
    <w:p>
      <w:pPr>
        <w:pStyle w:val="Heading1"/>
      </w:pPr>
      <w:r>
        <w:t>4. Python Implementation (Scipy)</w:t>
      </w:r>
    </w:p>
    <w:p>
      <w:r>
        <w:t>from scipy.optimize import linprog</w:t>
        <w:br/>
        <w:br/>
        <w:t>c = [-3, -5]</w:t>
        <w:br/>
        <w:t>A = [</w:t>
        <w:br/>
        <w:t xml:space="preserve">  [2, 1],</w:t>
        <w:br/>
        <w:t xml:space="preserve">  [1, 2]</w:t>
        <w:br/>
        <w:t>]</w:t>
        <w:br/>
        <w:t>b = [8, 6]</w:t>
        <w:br/>
        <w:t>x_bounds = (0, None)</w:t>
        <w:br/>
        <w:t>y_bounds = (0, None)</w:t>
        <w:br/>
        <w:t>result = linprog(c, A_ub=A, b_ub=b, bounds=[x_bounds, y_bounds], method="simplex")</w:t>
        <w:br/>
        <w:br/>
        <w:t>print("Optimal x:", result.x[0])</w:t>
        <w:br/>
        <w:t>print("Optimal y:", result.x[1])</w:t>
        <w:br/>
        <w:t>print("Optimal Z:", -result.fun)</w:t>
      </w:r>
    </w:p>
    <w:p>
      <w:pPr>
        <w:pStyle w:val="Heading1"/>
      </w:pPr>
      <w:r>
        <w:t>5. Academic Poll Q&amp;A</w:t>
      </w:r>
    </w:p>
    <w:p>
      <w:r>
        <w:t>Q1: In the Simplex Method, how do we identify the entering variable?</w:t>
        <w:br/>
        <w:t>A) The variable with the most positive coefficient in the objective function row</w:t>
        <w:br/>
        <w:t>B) The variable with the most negative coefficient in the objective function row ✅</w:t>
        <w:br/>
        <w:t>C) The variable with the smallest absolute value in the constraint matrix</w:t>
        <w:br/>
        <w:t>D) The variable with the highest coefficient in any constraint</w:t>
        <w:br/>
      </w:r>
    </w:p>
    <w:p>
      <w:r>
        <w:t>Q2: What is the purpose of the minimum ratio test in the Simplex Method?</w:t>
        <w:br/>
        <w:t>A) To determine which variable should enter the basis</w:t>
        <w:br/>
        <w:t>B) To decide the optimal value of the objective function</w:t>
        <w:br/>
        <w:t>C) To identify which variable should leave the basis ✅</w:t>
        <w:br/>
        <w:t>D) To check if the solution is feasible</w:t>
        <w:br/>
      </w:r>
    </w:p>
    <w:p>
      <w:r>
        <w:t>Q3: Which condition indicates that the optimal solution has been reached in the Simplex Method?</w:t>
        <w:br/>
        <w:t>A) All elements in the last row (objective function row) are non-negative ✅</w:t>
        <w:br/>
        <w:t>B) The tableau contains a row with all zero values</w:t>
        <w:br/>
        <w:t>C) The pivot column has all negative values</w:t>
        <w:br/>
        <w:t>D) The right-hand side (RHS) contains only negative values</w:t>
        <w:br/>
      </w:r>
    </w:p>
    <w:p>
      <w:r>
        <w:t>Q4: What happens if there is no feasible solution in the Simplex Method?</w:t>
        <w:br/>
        <w:t>A) The algorithm continues indefinitely</w:t>
        <w:br/>
        <w:t>B) The objective function value remains constant</w:t>
        <w:br/>
        <w:t>C) The tableau contains a row with a negative RHS and all non-positive coefficients ✅</w:t>
        <w:br/>
        <w:t>D) The method selects a random solution</w:t>
        <w:br/>
      </w:r>
    </w:p>
    <w:p>
      <w:pPr>
        <w:pStyle w:val="Heading1"/>
      </w:pPr>
      <w:r>
        <w:t>6. Session Summary</w:t>
      </w:r>
    </w:p>
    <w:p>
      <w:r>
        <w:t>• Different steps involved in solving LPP using Simplex Method</w:t>
        <w:br/>
        <w:t>• Implementing these steps in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