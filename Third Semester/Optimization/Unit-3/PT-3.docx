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7B1" w:rsidRPr="009C6754" w:rsidRDefault="009C6754" w:rsidP="006F3478">
      <w:pPr>
        <w:pStyle w:val="Heading1"/>
        <w:spacing w:before="100"/>
        <w:rPr>
          <w:sz w:val="18"/>
          <w:szCs w:val="18"/>
        </w:rPr>
      </w:pPr>
      <w:r w:rsidRPr="009C6754">
        <w:rPr>
          <w:sz w:val="18"/>
          <w:szCs w:val="18"/>
        </w:rPr>
        <w:t>Moudule-3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 xml:space="preserve"> 1. Which property does the 0/1 knapsack problem NOT have?</w:t>
      </w:r>
    </w:p>
    <w:p w:rsidR="005237B1" w:rsidRPr="009C6754" w:rsidRDefault="009C6754" w:rsidP="009C6754">
      <w:pPr>
        <w:pStyle w:val="ListBulle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000000" w:rsidRPr="009C6754">
        <w:rPr>
          <w:sz w:val="18"/>
          <w:szCs w:val="18"/>
        </w:rPr>
        <w:t>verlapping subproblems</w:t>
      </w:r>
    </w:p>
    <w:p w:rsidR="005237B1" w:rsidRPr="009C6754" w:rsidRDefault="009C6754" w:rsidP="009C6754">
      <w:pPr>
        <w:pStyle w:val="ListBulle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000000" w:rsidRPr="009C6754">
        <w:rPr>
          <w:sz w:val="18"/>
          <w:szCs w:val="18"/>
        </w:rPr>
        <w:t>ptimal substructure</w:t>
      </w:r>
    </w:p>
    <w:p w:rsidR="005237B1" w:rsidRPr="009C6754" w:rsidRDefault="00000000" w:rsidP="009C6754">
      <w:pPr>
        <w:pStyle w:val="ListBullet"/>
        <w:numPr>
          <w:ilvl w:val="0"/>
          <w:numId w:val="13"/>
        </w:numPr>
        <w:rPr>
          <w:sz w:val="18"/>
          <w:szCs w:val="18"/>
        </w:rPr>
      </w:pPr>
      <w:r w:rsidRPr="009C6754">
        <w:rPr>
          <w:sz w:val="18"/>
          <w:szCs w:val="18"/>
        </w:rPr>
        <w:t>Fractional solutions</w:t>
      </w:r>
    </w:p>
    <w:p w:rsidR="005237B1" w:rsidRPr="009C6754" w:rsidRDefault="00000000" w:rsidP="009C6754">
      <w:pPr>
        <w:pStyle w:val="ListBullet"/>
        <w:numPr>
          <w:ilvl w:val="0"/>
          <w:numId w:val="13"/>
        </w:numPr>
        <w:rPr>
          <w:sz w:val="18"/>
          <w:szCs w:val="18"/>
        </w:rPr>
      </w:pPr>
      <w:r w:rsidRPr="009C6754">
        <w:rPr>
          <w:sz w:val="18"/>
          <w:szCs w:val="18"/>
        </w:rPr>
        <w:t>Non-polynomial time complexity in worst-case scenarios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 xml:space="preserve"> 2. What real-world problem can be modeled using the knapsack paradigm?</w:t>
      </w:r>
    </w:p>
    <w:p w:rsidR="005237B1" w:rsidRPr="009C6754" w:rsidRDefault="00000000" w:rsidP="009C6754">
      <w:pPr>
        <w:pStyle w:val="ListBullet"/>
        <w:numPr>
          <w:ilvl w:val="0"/>
          <w:numId w:val="14"/>
        </w:numPr>
        <w:rPr>
          <w:sz w:val="18"/>
          <w:szCs w:val="18"/>
        </w:rPr>
      </w:pPr>
      <w:r w:rsidRPr="009C6754">
        <w:rPr>
          <w:sz w:val="18"/>
          <w:szCs w:val="18"/>
        </w:rPr>
        <w:t>Scheduling tasks on multiple processors</w:t>
      </w:r>
    </w:p>
    <w:p w:rsidR="005237B1" w:rsidRPr="009C6754" w:rsidRDefault="00000000" w:rsidP="009C6754">
      <w:pPr>
        <w:pStyle w:val="ListBullet"/>
        <w:numPr>
          <w:ilvl w:val="0"/>
          <w:numId w:val="14"/>
        </w:numPr>
        <w:rPr>
          <w:sz w:val="18"/>
          <w:szCs w:val="18"/>
        </w:rPr>
      </w:pPr>
      <w:r w:rsidRPr="009C6754">
        <w:rPr>
          <w:sz w:val="18"/>
          <w:szCs w:val="18"/>
        </w:rPr>
        <w:t>Predicting stock market movements</w:t>
      </w:r>
    </w:p>
    <w:p w:rsidR="005237B1" w:rsidRPr="009C6754" w:rsidRDefault="00000000" w:rsidP="009C6754">
      <w:pPr>
        <w:pStyle w:val="ListBullet"/>
        <w:numPr>
          <w:ilvl w:val="0"/>
          <w:numId w:val="14"/>
        </w:numPr>
        <w:rPr>
          <w:sz w:val="18"/>
          <w:szCs w:val="18"/>
        </w:rPr>
      </w:pPr>
      <w:r w:rsidRPr="009C6754">
        <w:rPr>
          <w:sz w:val="18"/>
          <w:szCs w:val="18"/>
        </w:rPr>
        <w:t>Packing a truck with different weighted boxes to maximize value</w:t>
      </w:r>
    </w:p>
    <w:p w:rsidR="005237B1" w:rsidRPr="009C6754" w:rsidRDefault="00000000" w:rsidP="009C6754">
      <w:pPr>
        <w:pStyle w:val="ListBullet"/>
        <w:numPr>
          <w:ilvl w:val="0"/>
          <w:numId w:val="14"/>
        </w:numPr>
        <w:rPr>
          <w:sz w:val="18"/>
          <w:szCs w:val="18"/>
        </w:rPr>
      </w:pPr>
      <w:r w:rsidRPr="009C6754">
        <w:rPr>
          <w:sz w:val="18"/>
          <w:szCs w:val="18"/>
        </w:rPr>
        <w:t>Finding the shortest route in a city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3. How does memoization help in the knapsack problem?</w:t>
      </w:r>
    </w:p>
    <w:p w:rsidR="005237B1" w:rsidRPr="009C6754" w:rsidRDefault="00000000" w:rsidP="009C6754">
      <w:pPr>
        <w:pStyle w:val="ListBullet"/>
        <w:numPr>
          <w:ilvl w:val="0"/>
          <w:numId w:val="15"/>
        </w:numPr>
        <w:rPr>
          <w:sz w:val="18"/>
          <w:szCs w:val="18"/>
        </w:rPr>
      </w:pPr>
      <w:r w:rsidRPr="009C6754">
        <w:rPr>
          <w:sz w:val="18"/>
          <w:szCs w:val="18"/>
        </w:rPr>
        <w:t>By reducing redundant calculations</w:t>
      </w:r>
    </w:p>
    <w:p w:rsidR="005237B1" w:rsidRPr="009C6754" w:rsidRDefault="00000000" w:rsidP="009C6754">
      <w:pPr>
        <w:pStyle w:val="ListBullet"/>
        <w:numPr>
          <w:ilvl w:val="0"/>
          <w:numId w:val="15"/>
        </w:numPr>
        <w:rPr>
          <w:sz w:val="18"/>
          <w:szCs w:val="18"/>
        </w:rPr>
      </w:pPr>
      <w:r w:rsidRPr="009C6754">
        <w:rPr>
          <w:sz w:val="18"/>
          <w:szCs w:val="18"/>
        </w:rPr>
        <w:t>By ensuring global optimization</w:t>
      </w:r>
    </w:p>
    <w:p w:rsidR="005237B1" w:rsidRPr="009C6754" w:rsidRDefault="00000000" w:rsidP="009C6754">
      <w:pPr>
        <w:pStyle w:val="ListBullet"/>
        <w:numPr>
          <w:ilvl w:val="0"/>
          <w:numId w:val="15"/>
        </w:numPr>
        <w:rPr>
          <w:sz w:val="18"/>
          <w:szCs w:val="18"/>
        </w:rPr>
      </w:pPr>
      <w:r w:rsidRPr="009C6754">
        <w:rPr>
          <w:sz w:val="18"/>
          <w:szCs w:val="18"/>
        </w:rPr>
        <w:t>By providing better initialization values</w:t>
      </w:r>
    </w:p>
    <w:p w:rsidR="005237B1" w:rsidRPr="009C6754" w:rsidRDefault="00000000" w:rsidP="009C6754">
      <w:pPr>
        <w:pStyle w:val="ListBullet"/>
        <w:numPr>
          <w:ilvl w:val="0"/>
          <w:numId w:val="15"/>
        </w:numPr>
        <w:rPr>
          <w:sz w:val="18"/>
          <w:szCs w:val="18"/>
        </w:rPr>
      </w:pPr>
      <w:r w:rsidRPr="009C6754">
        <w:rPr>
          <w:sz w:val="18"/>
          <w:szCs w:val="18"/>
        </w:rPr>
        <w:t>By improving backtracking speed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4. Which of the following is a limitation of the greedy approach to the knapsack problem?</w:t>
      </w:r>
    </w:p>
    <w:p w:rsidR="005237B1" w:rsidRPr="009C6754" w:rsidRDefault="009C6754" w:rsidP="009C6754">
      <w:pPr>
        <w:pStyle w:val="ListBullet"/>
        <w:numPr>
          <w:ilvl w:val="0"/>
          <w:numId w:val="16"/>
        </w:numPr>
        <w:rPr>
          <w:sz w:val="18"/>
          <w:szCs w:val="18"/>
        </w:rPr>
      </w:pPr>
      <w:r w:rsidRPr="009C6754">
        <w:rPr>
          <w:sz w:val="18"/>
          <w:szCs w:val="18"/>
        </w:rPr>
        <w:t>It cannot</w:t>
      </w:r>
      <w:r w:rsidR="00000000" w:rsidRPr="009C6754">
        <w:rPr>
          <w:sz w:val="18"/>
          <w:szCs w:val="18"/>
        </w:rPr>
        <w:t xml:space="preserve"> handle negative weights</w:t>
      </w:r>
    </w:p>
    <w:p w:rsidR="005237B1" w:rsidRPr="009C6754" w:rsidRDefault="00000000" w:rsidP="009C6754">
      <w:pPr>
        <w:pStyle w:val="ListBullet"/>
        <w:numPr>
          <w:ilvl w:val="0"/>
          <w:numId w:val="16"/>
        </w:numPr>
        <w:rPr>
          <w:sz w:val="18"/>
          <w:szCs w:val="18"/>
        </w:rPr>
      </w:pPr>
      <w:r w:rsidRPr="009C6754">
        <w:rPr>
          <w:sz w:val="18"/>
          <w:szCs w:val="18"/>
        </w:rPr>
        <w:t>It does not always provide the optimal solution for 0/1 knapsack</w:t>
      </w:r>
    </w:p>
    <w:p w:rsidR="005237B1" w:rsidRPr="009C6754" w:rsidRDefault="00000000" w:rsidP="009C6754">
      <w:pPr>
        <w:pStyle w:val="ListBullet"/>
        <w:numPr>
          <w:ilvl w:val="0"/>
          <w:numId w:val="16"/>
        </w:numPr>
        <w:rPr>
          <w:sz w:val="18"/>
          <w:szCs w:val="18"/>
        </w:rPr>
      </w:pPr>
      <w:r w:rsidRPr="009C6754">
        <w:rPr>
          <w:sz w:val="18"/>
          <w:szCs w:val="18"/>
        </w:rPr>
        <w:t>It requires sorting of the items</w:t>
      </w:r>
    </w:p>
    <w:p w:rsidR="005237B1" w:rsidRPr="009C6754" w:rsidRDefault="00000000" w:rsidP="009C6754">
      <w:pPr>
        <w:pStyle w:val="ListBullet"/>
        <w:numPr>
          <w:ilvl w:val="0"/>
          <w:numId w:val="16"/>
        </w:numPr>
        <w:rPr>
          <w:sz w:val="18"/>
          <w:szCs w:val="18"/>
        </w:rPr>
      </w:pPr>
      <w:r w:rsidRPr="009C6754">
        <w:rPr>
          <w:sz w:val="18"/>
          <w:szCs w:val="18"/>
        </w:rPr>
        <w:t>It cannot solve the fractional knapsack problem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 xml:space="preserve"> 5. What role does the "value-to-weight" ratio play in the fractional knapsack problem?</w:t>
      </w:r>
    </w:p>
    <w:p w:rsidR="005237B1" w:rsidRPr="009C6754" w:rsidRDefault="00000000" w:rsidP="009C6754">
      <w:pPr>
        <w:pStyle w:val="ListBullet"/>
        <w:numPr>
          <w:ilvl w:val="0"/>
          <w:numId w:val="17"/>
        </w:numPr>
        <w:rPr>
          <w:sz w:val="18"/>
          <w:szCs w:val="18"/>
        </w:rPr>
      </w:pPr>
      <w:r w:rsidRPr="009C6754">
        <w:rPr>
          <w:sz w:val="18"/>
          <w:szCs w:val="18"/>
        </w:rPr>
        <w:t>It determines the priority in which items are picked</w:t>
      </w:r>
    </w:p>
    <w:p w:rsidR="005237B1" w:rsidRPr="009C6754" w:rsidRDefault="00000000" w:rsidP="009C6754">
      <w:pPr>
        <w:pStyle w:val="ListBullet"/>
        <w:numPr>
          <w:ilvl w:val="0"/>
          <w:numId w:val="17"/>
        </w:numPr>
        <w:rPr>
          <w:sz w:val="18"/>
          <w:szCs w:val="18"/>
        </w:rPr>
      </w:pPr>
      <w:r w:rsidRPr="009C6754">
        <w:rPr>
          <w:sz w:val="18"/>
          <w:szCs w:val="18"/>
        </w:rPr>
        <w:t>It adjusts the total capacity of the knapsack</w:t>
      </w:r>
    </w:p>
    <w:p w:rsidR="005237B1" w:rsidRPr="009C6754" w:rsidRDefault="00000000" w:rsidP="009C6754">
      <w:pPr>
        <w:pStyle w:val="ListBullet"/>
        <w:numPr>
          <w:ilvl w:val="0"/>
          <w:numId w:val="17"/>
        </w:numPr>
        <w:rPr>
          <w:sz w:val="18"/>
          <w:szCs w:val="18"/>
        </w:rPr>
      </w:pPr>
      <w:r w:rsidRPr="009C6754">
        <w:rPr>
          <w:sz w:val="18"/>
          <w:szCs w:val="18"/>
        </w:rPr>
        <w:t>It sets the maximum number of items that can be chosen</w:t>
      </w:r>
    </w:p>
    <w:p w:rsidR="005237B1" w:rsidRPr="009C6754" w:rsidRDefault="009C6754" w:rsidP="009C6754">
      <w:pPr>
        <w:pStyle w:val="ListBullet"/>
        <w:numPr>
          <w:ilvl w:val="0"/>
          <w:numId w:val="17"/>
        </w:numPr>
        <w:rPr>
          <w:sz w:val="18"/>
          <w:szCs w:val="18"/>
        </w:rPr>
      </w:pPr>
      <w:r w:rsidRPr="009C6754">
        <w:rPr>
          <w:sz w:val="18"/>
          <w:szCs w:val="18"/>
        </w:rPr>
        <w:t>It dictates</w:t>
      </w:r>
      <w:r w:rsidR="00000000" w:rsidRPr="009C6754">
        <w:rPr>
          <w:sz w:val="18"/>
          <w:szCs w:val="18"/>
        </w:rPr>
        <w:t xml:space="preserve"> the splitting ratio for fractional items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 xml:space="preserve"> 6. Which of the following is true regarding the knapsack problem?</w:t>
      </w:r>
    </w:p>
    <w:p w:rsidR="005237B1" w:rsidRPr="009C6754" w:rsidRDefault="00000000" w:rsidP="009C6754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The decision problem is in P, while the optimization problem is in NP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Both decision and optimization problems are in P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The decision problem is NP-complete, while the optimization problem is in P</w:t>
      </w:r>
    </w:p>
    <w:p w:rsidR="005237B1" w:rsidRPr="009C6754" w:rsidRDefault="00000000" w:rsidP="009C6754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The decision problem is NP-complete, and the optimization problem is NP-hard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7. How can the knapsack problem be applied in data compression?</w:t>
      </w:r>
    </w:p>
    <w:p w:rsidR="005237B1" w:rsidRPr="009C6754" w:rsidRDefault="00000000" w:rsidP="009C6754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9C6754">
        <w:rPr>
          <w:sz w:val="18"/>
          <w:szCs w:val="18"/>
        </w:rPr>
        <w:t>By selecting which bits to compress</w:t>
      </w:r>
    </w:p>
    <w:p w:rsidR="005237B1" w:rsidRPr="009C6754" w:rsidRDefault="009C6754" w:rsidP="009C6754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9C6754">
        <w:rPr>
          <w:sz w:val="18"/>
          <w:szCs w:val="18"/>
        </w:rPr>
        <w:t>By choosing</w:t>
      </w:r>
      <w:r w:rsidR="00000000" w:rsidRPr="009C6754">
        <w:rPr>
          <w:sz w:val="18"/>
          <w:szCs w:val="18"/>
        </w:rPr>
        <w:t xml:space="preserve"> which data files to store</w:t>
      </w:r>
    </w:p>
    <w:p w:rsidR="005237B1" w:rsidRPr="009C6754" w:rsidRDefault="00000000" w:rsidP="009C6754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9C6754">
        <w:rPr>
          <w:sz w:val="18"/>
          <w:szCs w:val="18"/>
        </w:rPr>
        <w:t>By determining the compression ratio</w:t>
      </w:r>
    </w:p>
    <w:p w:rsidR="005237B1" w:rsidRPr="009C6754" w:rsidRDefault="00000000" w:rsidP="009C6754">
      <w:pPr>
        <w:pStyle w:val="ListBullet"/>
        <w:numPr>
          <w:ilvl w:val="0"/>
          <w:numId w:val="18"/>
        </w:numPr>
        <w:rPr>
          <w:sz w:val="18"/>
          <w:szCs w:val="18"/>
        </w:rPr>
      </w:pPr>
      <w:r w:rsidRPr="009C6754">
        <w:rPr>
          <w:sz w:val="18"/>
          <w:szCs w:val="18"/>
        </w:rPr>
        <w:t>By deciding on which algorithms to apply based on data type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8. Which of the following methods can guarantee the optimal solution for the 0/1 knapsack problem?</w:t>
      </w:r>
    </w:p>
    <w:p w:rsidR="005237B1" w:rsidRPr="009C6754" w:rsidRDefault="00000000" w:rsidP="009C6754">
      <w:pPr>
        <w:pStyle w:val="ListBullet"/>
        <w:numPr>
          <w:ilvl w:val="0"/>
          <w:numId w:val="19"/>
        </w:numPr>
        <w:rPr>
          <w:sz w:val="18"/>
          <w:szCs w:val="18"/>
        </w:rPr>
      </w:pPr>
      <w:r w:rsidRPr="009C6754">
        <w:rPr>
          <w:sz w:val="18"/>
          <w:szCs w:val="18"/>
        </w:rPr>
        <w:t>Greedy algorithm</w:t>
      </w:r>
    </w:p>
    <w:p w:rsidR="005237B1" w:rsidRPr="009C6754" w:rsidRDefault="00000000" w:rsidP="009C6754">
      <w:pPr>
        <w:pStyle w:val="ListBullet"/>
        <w:numPr>
          <w:ilvl w:val="0"/>
          <w:numId w:val="19"/>
        </w:numPr>
        <w:rPr>
          <w:sz w:val="18"/>
          <w:szCs w:val="18"/>
        </w:rPr>
      </w:pPr>
      <w:r w:rsidRPr="009C6754">
        <w:rPr>
          <w:sz w:val="18"/>
          <w:szCs w:val="18"/>
        </w:rPr>
        <w:t>Dynamic programming</w:t>
      </w:r>
    </w:p>
    <w:p w:rsidR="005237B1" w:rsidRPr="009C6754" w:rsidRDefault="00000000" w:rsidP="009C6754">
      <w:pPr>
        <w:pStyle w:val="ListBullet"/>
        <w:numPr>
          <w:ilvl w:val="0"/>
          <w:numId w:val="19"/>
        </w:numPr>
        <w:rPr>
          <w:sz w:val="18"/>
          <w:szCs w:val="18"/>
        </w:rPr>
      </w:pPr>
      <w:r w:rsidRPr="009C6754">
        <w:rPr>
          <w:sz w:val="18"/>
          <w:szCs w:val="18"/>
        </w:rPr>
        <w:lastRenderedPageBreak/>
        <w:t>Simulated annealing</w:t>
      </w:r>
    </w:p>
    <w:p w:rsidR="005237B1" w:rsidRPr="009C6754" w:rsidRDefault="00000000" w:rsidP="009C6754">
      <w:pPr>
        <w:pStyle w:val="ListBullet"/>
        <w:numPr>
          <w:ilvl w:val="0"/>
          <w:numId w:val="19"/>
        </w:numPr>
        <w:rPr>
          <w:sz w:val="18"/>
          <w:szCs w:val="18"/>
        </w:rPr>
      </w:pPr>
      <w:r w:rsidRPr="009C6754">
        <w:rPr>
          <w:sz w:val="18"/>
          <w:szCs w:val="18"/>
        </w:rPr>
        <w:t>Genetic algorithms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9. What limitation does the dynamic programming solution of the knapsack problem have?</w:t>
      </w:r>
    </w:p>
    <w:p w:rsidR="005237B1" w:rsidRPr="009C6754" w:rsidRDefault="00000000" w:rsidP="009C6754">
      <w:pPr>
        <w:pStyle w:val="ListBullet"/>
        <w:numPr>
          <w:ilvl w:val="0"/>
          <w:numId w:val="20"/>
        </w:numPr>
        <w:rPr>
          <w:sz w:val="18"/>
          <w:szCs w:val="18"/>
        </w:rPr>
      </w:pPr>
      <w:r w:rsidRPr="009C6754">
        <w:rPr>
          <w:sz w:val="18"/>
          <w:szCs w:val="18"/>
        </w:rPr>
        <w:t>It cannot solve instances with large weight limits</w:t>
      </w:r>
    </w:p>
    <w:p w:rsidR="005237B1" w:rsidRPr="009C6754" w:rsidRDefault="00000000" w:rsidP="009C6754">
      <w:pPr>
        <w:pStyle w:val="ListBullet"/>
        <w:numPr>
          <w:ilvl w:val="0"/>
          <w:numId w:val="20"/>
        </w:numPr>
        <w:rPr>
          <w:sz w:val="18"/>
          <w:szCs w:val="18"/>
        </w:rPr>
      </w:pPr>
      <w:r w:rsidRPr="009C6754">
        <w:rPr>
          <w:sz w:val="18"/>
          <w:szCs w:val="18"/>
        </w:rPr>
        <w:t>It cannot solve the fractional knapsack problem</w:t>
      </w:r>
    </w:p>
    <w:p w:rsidR="005237B1" w:rsidRPr="009C6754" w:rsidRDefault="00000000" w:rsidP="009C6754">
      <w:pPr>
        <w:pStyle w:val="ListBullet"/>
        <w:numPr>
          <w:ilvl w:val="0"/>
          <w:numId w:val="20"/>
        </w:numPr>
        <w:rPr>
          <w:sz w:val="18"/>
          <w:szCs w:val="18"/>
        </w:rPr>
      </w:pPr>
      <w:r w:rsidRPr="009C6754">
        <w:rPr>
          <w:sz w:val="18"/>
          <w:szCs w:val="18"/>
        </w:rPr>
        <w:t>It requires items to be sorted by value</w:t>
      </w:r>
    </w:p>
    <w:p w:rsidR="005237B1" w:rsidRPr="009C6754" w:rsidRDefault="00000000" w:rsidP="009C6754">
      <w:pPr>
        <w:pStyle w:val="ListBullet"/>
        <w:numPr>
          <w:ilvl w:val="0"/>
          <w:numId w:val="20"/>
        </w:numPr>
        <w:rPr>
          <w:sz w:val="18"/>
          <w:szCs w:val="18"/>
        </w:rPr>
      </w:pPr>
      <w:r w:rsidRPr="009C6754">
        <w:rPr>
          <w:sz w:val="18"/>
          <w:szCs w:val="18"/>
        </w:rPr>
        <w:t>It does not guarantee an optimal solution</w:t>
      </w:r>
    </w:p>
    <w:p w:rsidR="005237B1" w:rsidRPr="009C6754" w:rsidRDefault="00000000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10. How is the concept of "bound" used in the branch and bound solution of the knapsack problem?</w:t>
      </w:r>
    </w:p>
    <w:p w:rsidR="005237B1" w:rsidRPr="009C6754" w:rsidRDefault="00000000" w:rsidP="009C6754">
      <w:pPr>
        <w:pStyle w:val="ListBullet"/>
        <w:numPr>
          <w:ilvl w:val="0"/>
          <w:numId w:val="21"/>
        </w:numPr>
        <w:rPr>
          <w:sz w:val="18"/>
          <w:szCs w:val="18"/>
        </w:rPr>
      </w:pPr>
      <w:r w:rsidRPr="009C6754">
        <w:rPr>
          <w:sz w:val="18"/>
          <w:szCs w:val="18"/>
        </w:rPr>
        <w:t>To limit the number of items</w:t>
      </w:r>
    </w:p>
    <w:p w:rsidR="005237B1" w:rsidRPr="009C6754" w:rsidRDefault="00000000" w:rsidP="009C6754">
      <w:pPr>
        <w:pStyle w:val="ListBullet"/>
        <w:numPr>
          <w:ilvl w:val="0"/>
          <w:numId w:val="21"/>
        </w:numPr>
        <w:rPr>
          <w:sz w:val="18"/>
          <w:szCs w:val="18"/>
        </w:rPr>
      </w:pPr>
      <w:r w:rsidRPr="009C6754">
        <w:rPr>
          <w:sz w:val="18"/>
          <w:szCs w:val="18"/>
        </w:rPr>
        <w:t xml:space="preserve">To </w:t>
      </w:r>
      <w:r w:rsidR="009C6754" w:rsidRPr="009C6754">
        <w:rPr>
          <w:sz w:val="18"/>
          <w:szCs w:val="18"/>
        </w:rPr>
        <w:t>set a</w:t>
      </w:r>
      <w:r w:rsidRPr="009C6754">
        <w:rPr>
          <w:sz w:val="18"/>
          <w:szCs w:val="18"/>
        </w:rPr>
        <w:t xml:space="preserve"> threshold for the total weight</w:t>
      </w:r>
    </w:p>
    <w:p w:rsidR="005237B1" w:rsidRPr="009C6754" w:rsidRDefault="00000000" w:rsidP="009C6754">
      <w:pPr>
        <w:pStyle w:val="ListBullet"/>
        <w:numPr>
          <w:ilvl w:val="0"/>
          <w:numId w:val="21"/>
        </w:numPr>
        <w:rPr>
          <w:sz w:val="18"/>
          <w:szCs w:val="18"/>
        </w:rPr>
      </w:pPr>
      <w:r w:rsidRPr="009C6754">
        <w:rPr>
          <w:sz w:val="18"/>
          <w:szCs w:val="18"/>
        </w:rPr>
        <w:t>To provide an upper limit on the value of solutions</w:t>
      </w:r>
    </w:p>
    <w:p w:rsidR="005237B1" w:rsidRPr="009C6754" w:rsidRDefault="00000000" w:rsidP="009C6754">
      <w:pPr>
        <w:pStyle w:val="ListBullet"/>
        <w:numPr>
          <w:ilvl w:val="0"/>
          <w:numId w:val="21"/>
        </w:numPr>
        <w:rPr>
          <w:sz w:val="18"/>
          <w:szCs w:val="18"/>
        </w:rPr>
      </w:pPr>
      <w:r w:rsidRPr="009C6754">
        <w:rPr>
          <w:sz w:val="18"/>
          <w:szCs w:val="18"/>
        </w:rPr>
        <w:t>To define the size of the knapsack</w:t>
      </w:r>
    </w:p>
    <w:p w:rsidR="005237B1" w:rsidRPr="009C6754" w:rsidRDefault="009C6754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11.</w:t>
      </w:r>
      <w:r w:rsidR="00000000" w:rsidRPr="009C6754">
        <w:rPr>
          <w:b/>
          <w:sz w:val="18"/>
          <w:szCs w:val="18"/>
        </w:rPr>
        <w:t>Which of the following best describes the importance of constraints in optimization problems?</w:t>
      </w:r>
    </w:p>
    <w:p w:rsidR="005237B1" w:rsidRPr="009C6754" w:rsidRDefault="00000000" w:rsidP="009C6754">
      <w:pPr>
        <w:pStyle w:val="ListBullet"/>
        <w:numPr>
          <w:ilvl w:val="0"/>
          <w:numId w:val="10"/>
        </w:numPr>
        <w:rPr>
          <w:sz w:val="18"/>
          <w:szCs w:val="18"/>
        </w:rPr>
      </w:pPr>
      <w:r w:rsidRPr="009C6754">
        <w:rPr>
          <w:sz w:val="18"/>
          <w:szCs w:val="18"/>
        </w:rPr>
        <w:t>Constraints merely complicate the optimization process.</w:t>
      </w:r>
    </w:p>
    <w:p w:rsidR="005237B1" w:rsidRPr="009C6754" w:rsidRDefault="00000000" w:rsidP="009C6754">
      <w:pPr>
        <w:pStyle w:val="ListBullet"/>
        <w:numPr>
          <w:ilvl w:val="0"/>
          <w:numId w:val="10"/>
        </w:numPr>
        <w:rPr>
          <w:sz w:val="18"/>
          <w:szCs w:val="18"/>
        </w:rPr>
      </w:pPr>
      <w:r w:rsidRPr="009C6754">
        <w:rPr>
          <w:sz w:val="18"/>
          <w:szCs w:val="18"/>
        </w:rPr>
        <w:t>Constraints define the boundaries of the feasible region for decision variables.</w:t>
      </w:r>
    </w:p>
    <w:p w:rsidR="005237B1" w:rsidRPr="009C6754" w:rsidRDefault="00000000" w:rsidP="009C6754">
      <w:pPr>
        <w:pStyle w:val="ListBullet"/>
        <w:numPr>
          <w:ilvl w:val="0"/>
          <w:numId w:val="10"/>
        </w:numPr>
        <w:rPr>
          <w:sz w:val="18"/>
          <w:szCs w:val="18"/>
        </w:rPr>
      </w:pPr>
      <w:r w:rsidRPr="009C6754">
        <w:rPr>
          <w:sz w:val="18"/>
          <w:szCs w:val="18"/>
        </w:rPr>
        <w:t>Constraints are optional and can often be ignored.</w:t>
      </w:r>
    </w:p>
    <w:p w:rsidR="005237B1" w:rsidRPr="009C6754" w:rsidRDefault="00000000" w:rsidP="009C6754">
      <w:pPr>
        <w:pStyle w:val="ListBullet"/>
        <w:numPr>
          <w:ilvl w:val="0"/>
          <w:numId w:val="10"/>
        </w:numPr>
        <w:rPr>
          <w:sz w:val="18"/>
          <w:szCs w:val="18"/>
        </w:rPr>
      </w:pPr>
      <w:r w:rsidRPr="009C6754">
        <w:rPr>
          <w:sz w:val="18"/>
          <w:szCs w:val="18"/>
        </w:rPr>
        <w:t>Constraints enhance the solution quality but are not necessary.</w:t>
      </w:r>
    </w:p>
    <w:p w:rsidR="005237B1" w:rsidRPr="009C6754" w:rsidRDefault="005237B1">
      <w:pPr>
        <w:rPr>
          <w:sz w:val="18"/>
          <w:szCs w:val="18"/>
        </w:rPr>
      </w:pPr>
    </w:p>
    <w:p w:rsidR="005237B1" w:rsidRPr="009C6754" w:rsidRDefault="009C6754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12.</w:t>
      </w:r>
      <w:r w:rsidR="00000000" w:rsidRPr="009C6754">
        <w:rPr>
          <w:b/>
          <w:sz w:val="18"/>
          <w:szCs w:val="18"/>
        </w:rPr>
        <w:t>How are constraints typically represented in linear programming problems?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As quadratic equations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As linear inequalities or equalities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Using logarithmic functions</w:t>
      </w:r>
    </w:p>
    <w:p w:rsidR="005237B1" w:rsidRPr="009C6754" w:rsidRDefault="00000000" w:rsidP="009C6754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As constraints are not relevant in linear programming</w:t>
      </w:r>
    </w:p>
    <w:p w:rsidR="005237B1" w:rsidRPr="009C6754" w:rsidRDefault="009C6754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13.</w:t>
      </w:r>
      <w:r w:rsidR="00000000" w:rsidRPr="009C6754">
        <w:rPr>
          <w:b/>
          <w:sz w:val="18"/>
          <w:szCs w:val="18"/>
        </w:rPr>
        <w:t>What kind of constraint requires that either one condition or another, but not both, must be satisfied?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Absolute constraint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XOR constraint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Disjunction constraint</w:t>
      </w:r>
    </w:p>
    <w:p w:rsidR="005237B1" w:rsidRPr="009C6754" w:rsidRDefault="00000000" w:rsidP="009C6754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Nonlinear constraint</w:t>
      </w:r>
    </w:p>
    <w:p w:rsidR="005237B1" w:rsidRPr="009C6754" w:rsidRDefault="009C6754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14.</w:t>
      </w:r>
      <w:r w:rsidR="00000000" w:rsidRPr="009C6754">
        <w:rPr>
          <w:b/>
          <w:sz w:val="18"/>
          <w:szCs w:val="18"/>
        </w:rPr>
        <w:t>Which of the following is a real-world example of a capacity constraint?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The total number of products manufactured cannot exceed the factory's production capability.</w:t>
      </w:r>
    </w:p>
    <w:p w:rsidR="005237B1" w:rsidRPr="009C6754" w:rsidRDefault="009C6754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Accompany</w:t>
      </w:r>
      <w:r w:rsidR="00000000" w:rsidRPr="009C6754">
        <w:rPr>
          <w:sz w:val="18"/>
          <w:szCs w:val="18"/>
        </w:rPr>
        <w:t xml:space="preserve"> must achieve a minimum profit of $1 million.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Each customer can buy at most 3 units of a product.</w:t>
      </w:r>
    </w:p>
    <w:p w:rsidR="005237B1" w:rsidRPr="009C6754" w:rsidRDefault="00000000" w:rsidP="009C6754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The sum of decision variables must be even.</w:t>
      </w:r>
    </w:p>
    <w:p w:rsidR="005237B1" w:rsidRPr="009C6754" w:rsidRDefault="009C6754">
      <w:pPr>
        <w:rPr>
          <w:sz w:val="18"/>
          <w:szCs w:val="18"/>
        </w:rPr>
      </w:pPr>
      <w:r w:rsidRPr="009C6754">
        <w:rPr>
          <w:b/>
          <w:sz w:val="18"/>
          <w:szCs w:val="18"/>
        </w:rPr>
        <w:t>15.</w:t>
      </w:r>
      <w:r w:rsidR="00000000" w:rsidRPr="009C6754">
        <w:rPr>
          <w:b/>
          <w:sz w:val="18"/>
          <w:szCs w:val="18"/>
        </w:rPr>
        <w:t>How do time constraints impact scheduling problems in operations research?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Time constraints are mostly ignored in scheduling problems.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 xml:space="preserve"> They specify deadlines or durations within which tasks must be completed.</w:t>
      </w:r>
    </w:p>
    <w:p w:rsidR="005237B1" w:rsidRPr="009C6754" w:rsidRDefault="0000000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They only define the optimal order of tasks.</w:t>
      </w:r>
    </w:p>
    <w:p w:rsidR="005237B1" w:rsidRPr="00621EB0" w:rsidRDefault="00000000" w:rsidP="00621EB0">
      <w:pPr>
        <w:pStyle w:val="ListBullet"/>
        <w:rPr>
          <w:sz w:val="18"/>
          <w:szCs w:val="18"/>
        </w:rPr>
      </w:pPr>
      <w:r w:rsidRPr="009C6754">
        <w:rPr>
          <w:sz w:val="18"/>
          <w:szCs w:val="18"/>
        </w:rPr>
        <w:t>Time constraints are used to increase the complexity of the problem unnecessarily.</w:t>
      </w:r>
    </w:p>
    <w:sectPr w:rsidR="005237B1" w:rsidRPr="00621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87F" w:rsidRDefault="0028687F" w:rsidP="00B52182">
      <w:pPr>
        <w:spacing w:after="0" w:line="240" w:lineRule="auto"/>
      </w:pPr>
      <w:r>
        <w:separator/>
      </w:r>
    </w:p>
  </w:endnote>
  <w:endnote w:type="continuationSeparator" w:id="0">
    <w:p w:rsidR="0028687F" w:rsidRDefault="0028687F" w:rsidP="00B52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87F" w:rsidRDefault="0028687F" w:rsidP="00B52182">
      <w:pPr>
        <w:spacing w:after="0" w:line="240" w:lineRule="auto"/>
      </w:pPr>
      <w:r>
        <w:separator/>
      </w:r>
    </w:p>
  </w:footnote>
  <w:footnote w:type="continuationSeparator" w:id="0">
    <w:p w:rsidR="0028687F" w:rsidRDefault="0028687F" w:rsidP="00B52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A3322"/>
    <w:multiLevelType w:val="hybridMultilevel"/>
    <w:tmpl w:val="AFA4D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462A7D"/>
    <w:multiLevelType w:val="hybridMultilevel"/>
    <w:tmpl w:val="811E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C08"/>
    <w:multiLevelType w:val="hybridMultilevel"/>
    <w:tmpl w:val="6AAE2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F1BA7"/>
    <w:multiLevelType w:val="hybridMultilevel"/>
    <w:tmpl w:val="F850D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33F66"/>
    <w:multiLevelType w:val="hybridMultilevel"/>
    <w:tmpl w:val="D5662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740D06"/>
    <w:multiLevelType w:val="hybridMultilevel"/>
    <w:tmpl w:val="A296F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761597"/>
    <w:multiLevelType w:val="hybridMultilevel"/>
    <w:tmpl w:val="05E8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240EEC"/>
    <w:multiLevelType w:val="hybridMultilevel"/>
    <w:tmpl w:val="FD540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047ECF"/>
    <w:multiLevelType w:val="hybridMultilevel"/>
    <w:tmpl w:val="33B2A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244335"/>
    <w:multiLevelType w:val="hybridMultilevel"/>
    <w:tmpl w:val="F00E0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274AB8"/>
    <w:multiLevelType w:val="hybridMultilevel"/>
    <w:tmpl w:val="7A22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43EB6"/>
    <w:multiLevelType w:val="hybridMultilevel"/>
    <w:tmpl w:val="38765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6209753">
    <w:abstractNumId w:val="8"/>
  </w:num>
  <w:num w:numId="2" w16cid:durableId="1235973803">
    <w:abstractNumId w:val="6"/>
  </w:num>
  <w:num w:numId="3" w16cid:durableId="1282885031">
    <w:abstractNumId w:val="5"/>
  </w:num>
  <w:num w:numId="4" w16cid:durableId="1764568475">
    <w:abstractNumId w:val="4"/>
  </w:num>
  <w:num w:numId="5" w16cid:durableId="1879659017">
    <w:abstractNumId w:val="7"/>
  </w:num>
  <w:num w:numId="6" w16cid:durableId="1817138259">
    <w:abstractNumId w:val="3"/>
  </w:num>
  <w:num w:numId="7" w16cid:durableId="934630666">
    <w:abstractNumId w:val="2"/>
  </w:num>
  <w:num w:numId="8" w16cid:durableId="1173686063">
    <w:abstractNumId w:val="1"/>
  </w:num>
  <w:num w:numId="9" w16cid:durableId="171460965">
    <w:abstractNumId w:val="0"/>
  </w:num>
  <w:num w:numId="10" w16cid:durableId="256639143">
    <w:abstractNumId w:val="14"/>
  </w:num>
  <w:num w:numId="11" w16cid:durableId="1526480073">
    <w:abstractNumId w:val="10"/>
  </w:num>
  <w:num w:numId="12" w16cid:durableId="669138770">
    <w:abstractNumId w:val="19"/>
  </w:num>
  <w:num w:numId="13" w16cid:durableId="1927421465">
    <w:abstractNumId w:val="18"/>
  </w:num>
  <w:num w:numId="14" w16cid:durableId="283394147">
    <w:abstractNumId w:val="17"/>
  </w:num>
  <w:num w:numId="15" w16cid:durableId="569536834">
    <w:abstractNumId w:val="16"/>
  </w:num>
  <w:num w:numId="16" w16cid:durableId="647249133">
    <w:abstractNumId w:val="11"/>
  </w:num>
  <w:num w:numId="17" w16cid:durableId="1930121172">
    <w:abstractNumId w:val="13"/>
  </w:num>
  <w:num w:numId="18" w16cid:durableId="735401245">
    <w:abstractNumId w:val="20"/>
  </w:num>
  <w:num w:numId="19" w16cid:durableId="426466146">
    <w:abstractNumId w:val="9"/>
  </w:num>
  <w:num w:numId="20" w16cid:durableId="1166164660">
    <w:abstractNumId w:val="12"/>
  </w:num>
  <w:num w:numId="21" w16cid:durableId="2168232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87F"/>
    <w:rsid w:val="0029639D"/>
    <w:rsid w:val="00326F90"/>
    <w:rsid w:val="005237B1"/>
    <w:rsid w:val="00621EB0"/>
    <w:rsid w:val="006F3478"/>
    <w:rsid w:val="009C6754"/>
    <w:rsid w:val="00AA1D8D"/>
    <w:rsid w:val="00B47730"/>
    <w:rsid w:val="00B52182"/>
    <w:rsid w:val="00CB0664"/>
    <w:rsid w:val="00DA50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3D85A"/>
  <w14:defaultImageDpi w14:val="300"/>
  <w15:docId w15:val="{1A02CAC6-B074-F049-B38D-DB4219CB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5</cp:revision>
  <cp:lastPrinted>2025-03-31T12:21:00Z</cp:lastPrinted>
  <dcterms:created xsi:type="dcterms:W3CDTF">2013-12-23T23:15:00Z</dcterms:created>
  <dcterms:modified xsi:type="dcterms:W3CDTF">2025-03-31T12:32:00Z</dcterms:modified>
  <cp:category/>
</cp:coreProperties>
</file>