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Study Guide: Optimization in Data Science</w:t>
      </w:r>
    </w:p>
    <w:p>
      <w:pPr>
        <w:pStyle w:val="Heading2"/>
      </w:pPr>
      <w:r>
        <w:t>1. Learning Outcomes</w:t>
      </w:r>
    </w:p>
    <w:p>
      <w:r>
        <w:t>- Identify different objective functions and their uses in data scenarios.</w:t>
      </w:r>
    </w:p>
    <w:p>
      <w:r>
        <w:t>- Recognize the role and characteristics of decision variables in optimization.</w:t>
      </w:r>
    </w:p>
    <w:p>
      <w:r>
        <w:t>- Gain practical experience with optimization in Excel and Python.</w:t>
      </w:r>
    </w:p>
    <w:p>
      <w:r>
        <w:t>- Compare strengths and weaknesses of both platforms for optimization.</w:t>
      </w:r>
    </w:p>
    <w:p>
      <w:r>
        <w:t>- Link decision variables, constraints, and objective functions in optimization formulation.</w:t>
      </w:r>
    </w:p>
    <w:p>
      <w:pPr>
        <w:pStyle w:val="Heading2"/>
      </w:pPr>
      <w:r>
        <w:t>2. Overview of Optimization in Data Science</w:t>
      </w:r>
    </w:p>
    <w:p>
      <w:r>
        <w:t>- Definition: Optimization is the process of finding the best solution from all feasible solutions.</w:t>
      </w:r>
    </w:p>
    <w:p>
      <w:r>
        <w:t>- Goal: Minimize or maximize a particular objective function.</w:t>
      </w:r>
    </w:p>
    <w:p>
      <w:r>
        <w:t>- Applications: Machine learning model training, hyperparameter tuning, and resource allocation.</w:t>
      </w:r>
    </w:p>
    <w:p>
      <w:r>
        <w:t>- Techniques: Gradient Descent, Genetic Algorithms, and Simulated Annealing.</w:t>
      </w:r>
    </w:p>
    <w:p>
      <w:r>
        <w:t>- Constraints: Solutions often need to satisfy specific constraints or boundaries.</w:t>
      </w:r>
    </w:p>
    <w:p>
      <w:r>
        <w:t>- Challenges: Local minima/maxima, saddle points, and high dimensionality.</w:t>
      </w:r>
    </w:p>
    <w:p>
      <w:r>
        <w:t>- Tools: TensorFlow, Scipy.optimize, and PyTorch.</w:t>
      </w:r>
    </w:p>
    <w:p>
      <w:r>
        <w:t>- Evaluation: Ensure the optimization process aligns with model performance and real-world applications.</w:t>
      </w:r>
    </w:p>
    <w:p>
      <w:r>
        <w:t>- Continuous vs. Discrete: Different problems require varying optimization methods based on the nature of variables.</w:t>
      </w:r>
    </w:p>
    <w:p>
      <w:r>
        <w:t>- Significance: Central to predictive modeling, ensuring models are both accurate and efficient.</w:t>
      </w:r>
    </w:p>
    <w:p>
      <w:pPr>
        <w:pStyle w:val="Heading2"/>
      </w:pPr>
      <w:r>
        <w:t>3. Definition and Examples of Objective Functions</w:t>
      </w:r>
    </w:p>
    <w:p>
      <w:r>
        <w:t>- Objective Functions are criteria used to optimize and measure system performance in operating systems.</w:t>
      </w:r>
    </w:p>
    <w:p>
      <w:r>
        <w:t>- They define the goals or objectives to achieve for tasks like process scheduling, memory allocation, and resource management.</w:t>
      </w:r>
    </w:p>
    <w:p>
      <w:r>
        <w:t>- Examples:</w:t>
      </w:r>
    </w:p>
    <w:p>
      <w:r>
        <w:t>- - CPU Scheduling: Minimize average waiting time for processes.</w:t>
      </w:r>
    </w:p>
    <w:p>
      <w:r>
        <w:t>- - Memory Management: Maximize memory utilization and minimize fragmentation.</w:t>
      </w:r>
    </w:p>
    <w:p>
      <w:r>
        <w:t>- - Disk Scheduling: Minimize seek time to enhance I/O performance.</w:t>
      </w:r>
    </w:p>
    <w:p>
      <w:pPr>
        <w:pStyle w:val="Heading2"/>
      </w:pPr>
      <w:r>
        <w:t>4. Understanding Decision Variables and Their Importance</w:t>
      </w:r>
    </w:p>
    <w:p>
      <w:r>
        <w:t>- Decision variables in operating systems are parameters or settings that influence system behavior.</w:t>
      </w:r>
    </w:p>
    <w:p>
      <w:r>
        <w:t>- They are essential for configuring and controlling various aspects of system operations.</w:t>
      </w:r>
    </w:p>
    <w:p>
      <w:r>
        <w:t>- Decision variables determine how resources are allocated, tasks scheduled, and system policies enforced.</w:t>
      </w:r>
    </w:p>
    <w:p>
      <w:r>
        <w:t>- Examples include priority levels for processes, memory allocation quotas, and I/O scheduling policies.</w:t>
      </w:r>
    </w:p>
    <w:p>
      <w:r>
        <w:t>- Properly chosen decision variables are crucial for system optimization, ensuring the OS meets performance, security, and resource allocation objectives.</w:t>
      </w:r>
    </w:p>
    <w:p>
      <w:pPr>
        <w:pStyle w:val="Heading2"/>
      </w:pPr>
      <w:r>
        <w:t>5. Defining Objective Functions and Decision Variables in Excel and Python</w:t>
      </w:r>
    </w:p>
    <w:p>
      <w:r>
        <w:t>- In optimization, defining clear objective functions is crucial. It represents the goal you want to achieve.</w:t>
      </w:r>
    </w:p>
    <w:p>
      <w:r>
        <w:t>- Decision variables are the parameters that can be adjusted to optimize the objective function.</w:t>
      </w:r>
    </w:p>
    <w:p>
      <w:r>
        <w:t>- Excel: Use the Solver tool to set up optimization problems by specifying objective functions and decision variables.</w:t>
      </w:r>
    </w:p>
    <w:p>
      <w:r>
        <w:t>- Python: Libraries like SciPy provide tools for defining objective functions and constraints, alongside optimizing decision variables.</w:t>
      </w:r>
    </w:p>
    <w:p>
      <w:pPr>
        <w:pStyle w:val="Heading2"/>
      </w:pPr>
      <w:r>
        <w:t>6. Historical Evolution of Optimization Techniques</w:t>
      </w:r>
    </w:p>
    <w:p>
      <w:r>
        <w:t>- Classical Roots: Optimization concepts date back to ancient civilizations, where early mathematicians explored methods like the Golden Section.</w:t>
      </w:r>
    </w:p>
    <w:p>
      <w:r>
        <w:t>- Linear Programming: Developed during World War II, it focuses on optimizing linear objective functions with linear constraints.</w:t>
      </w:r>
    </w:p>
    <w:p>
      <w:r>
        <w:t>- Nonlinear Programming: Evolved to handle more complex problems, allowing for nonlinear objective functions and constraints.</w:t>
      </w:r>
    </w:p>
    <w:p>
      <w:r>
        <w:t>- Dynamic Programming: Developed in the 1950s, it's effective for solving problems involving decisions over time.</w:t>
      </w:r>
    </w:p>
    <w:p>
      <w:r>
        <w:t>- Heuristic and Metaheuristic Methods: Later developments introduced genetic algorithms, simulated annealing, and particle swarm optimization for complex problems.</w:t>
      </w:r>
    </w:p>
    <w:p>
      <w:pPr>
        <w:pStyle w:val="Heading2"/>
      </w:pPr>
      <w:r>
        <w:t>7. Why is Optimization Crucial for Data Science?</w:t>
      </w:r>
    </w:p>
    <w:p>
      <w:r>
        <w:t>- Efficient Resource Allocation: Optimization minimizes resource wastage, crucial for managing compute resources and cost-effectiveness.</w:t>
      </w:r>
    </w:p>
    <w:p>
      <w:r>
        <w:t>- Feature Selection: Optimization helps identify the most relevant features, reducing dimensionality and model complexity.</w:t>
      </w:r>
    </w:p>
    <w:p>
      <w:r>
        <w:t>- Hyperparameter Tuning: Fine-tuning hyperparameters with optimization techniques enhances model performance.</w:t>
      </w:r>
    </w:p>
    <w:p>
      <w:r>
        <w:t>- Model Interpretability: Optimization can simplify complex models, making them more interpretable.</w:t>
      </w:r>
    </w:p>
    <w:p>
      <w:r>
        <w:t>- Scalability: Data science tasks on large datasets require optimization to ensure efficient processing.</w:t>
      </w:r>
    </w:p>
    <w:p>
      <w:pPr>
        <w:pStyle w:val="Heading2"/>
      </w:pPr>
      <w:r>
        <w:t>8. Characteristics of Objective Functions</w:t>
      </w:r>
    </w:p>
    <w:p>
      <w:r>
        <w:t>- Quantifiable: Objective functions must be measurable and quantifiable to define what you want to optimize.</w:t>
      </w:r>
    </w:p>
    <w:p>
      <w:r>
        <w:t>- Clear Goal: They provide a clear goal, such as maximizing profit, minimizing cost, or achieving a specific target.</w:t>
      </w:r>
    </w:p>
    <w:p>
      <w:r>
        <w:t>- Subject to Constraints: Objective functions often have constraints, defining limits and conditions for optimization.</w:t>
      </w:r>
    </w:p>
    <w:p>
      <w:r>
        <w:t>- Mathematical Representation: They are typically expressed as mathematical equations, making them suitable for optimization algorithms.</w:t>
      </w:r>
    </w:p>
    <w:p>
      <w:r>
        <w:t>- Objective Type: Can be either maximization or minimization, depending on the problem's nature.</w:t>
      </w:r>
    </w:p>
    <w:p>
      <w:r>
        <w:t>- Uniqueness: In ideal cases, objective functions have a single global optimum, although multiple optima can exist in certain scenarios.</w:t>
      </w:r>
    </w:p>
    <w:p>
      <w:pPr>
        <w:pStyle w:val="Heading2"/>
      </w:pPr>
      <w:r>
        <w:t>9. Common Types of Objective Functions in Data Science</w:t>
      </w:r>
    </w:p>
    <w:p>
      <w:r>
        <w:t>- Mean Squared Error (MSE): Used in regression problems to minimize the squared differences between predicted and actual values.</w:t>
      </w:r>
    </w:p>
    <w:p>
      <w:r>
        <w:t>- Cross-Entropy: Typical in classification tasks, it measures the dissimilarity between predicted and actual class probabilities.</w:t>
      </w:r>
    </w:p>
    <w:p>
      <w:r>
        <w:t>- Log-Likelihood: Often used in statistical modeling, it maximizes the likelihood of observed data.</w:t>
      </w:r>
    </w:p>
    <w:p>
      <w:r>
        <w:t>- Margin Loss: Applied in support vector machines (SVM) to maximize the margin between classes.</w:t>
      </w:r>
    </w:p>
    <w:p>
      <w:r>
        <w:t>- Maximum Likelihood Estimation (MLE): Estimates model parameters that maximize the likelihood of observed data.</w:t>
      </w:r>
    </w:p>
    <w:p>
      <w:pPr>
        <w:pStyle w:val="Heading2"/>
      </w:pPr>
      <w:r>
        <w:t>10. Importance of Decision Variables in Data Science</w:t>
      </w:r>
    </w:p>
    <w:p>
      <w:r>
        <w:t>- Model Flexibility: Decision variables allow data scientists to control and adjust model parameters to achieve specific goals.</w:t>
      </w:r>
    </w:p>
    <w:p>
      <w:r>
        <w:t>- Problem Customization: They enable tailoring models to address unique challenges in various domains, from finance to healthcare.</w:t>
      </w:r>
    </w:p>
    <w:p>
      <w:r>
        <w:t>- Optimization Objectives: Decision variables provide the means to optimize objectives, such as maximizing profit or minimizing error.</w:t>
      </w:r>
    </w:p>
    <w:p>
      <w:r>
        <w:t>- Flexibility: They make machine learning and optimization models adaptable to changing requirements and real-world data.</w:t>
      </w:r>
    </w:p>
    <w:p>
      <w:r>
        <w:t>- Hyperparameter Tuning: Decision variables include hyperparameters that significantly impact model performance and are fine-tuned through optimization.</w:t>
      </w:r>
    </w:p>
    <w:p>
      <w:pPr>
        <w:pStyle w:val="Heading2"/>
      </w:pPr>
      <w:r>
        <w:t>11. Summary</w:t>
      </w:r>
    </w:p>
    <w:p>
      <w:r>
        <w:t>- Optimization achieves the best outcome within set constraints, crucial for data processing, predictive modeling, and informed decision-making.</w:t>
      </w:r>
    </w:p>
    <w:p>
      <w:r>
        <w:t>- Performance in optimization is quantified using mathematical expressions, e.g., minimizing errors or maximizing likelihoods.</w:t>
      </w:r>
    </w:p>
    <w:p>
      <w:r>
        <w:t>- Decision Variables are controllable parameters influencing the outcomes of optimization, guiding data-driven model behaviors.</w:t>
      </w:r>
    </w:p>
    <w:p>
      <w:r>
        <w:t>- In data science, optimization bolsters model robustness, prevents overfitting, and refines problem-specific solutions for better accuracy.</w:t>
      </w:r>
    </w:p>
    <w:p>
      <w:r>
        <w:t>- Tools for optimization: Excel's built-in functions and Python libraries like SciPy and CVXPY.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