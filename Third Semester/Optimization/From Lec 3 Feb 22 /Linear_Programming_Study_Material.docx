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Study Material: Linear Programming (LP)</w:t>
      </w:r>
    </w:p>
    <w:p>
      <w:pPr>
        <w:pStyle w:val="Heading2"/>
      </w:pPr>
      <w:r>
        <w:t>Learning Objectives</w:t>
      </w:r>
    </w:p>
    <w:p>
      <w:r>
        <w:t>By the end of this session, you will be able to:</w:t>
        <w:br/>
        <w:t>- Define different methods of solving Linear Programming Problems.</w:t>
        <w:br/>
        <w:t>- Implement different methods in Python.</w:t>
        <w:br/>
      </w:r>
    </w:p>
    <w:p>
      <w:pPr>
        <w:pStyle w:val="Heading2"/>
      </w:pPr>
      <w:r>
        <w:t>What is Linear Programming?</w:t>
      </w:r>
    </w:p>
    <w:p>
      <w:r>
        <w:t>Linear Programming (LP) solves mathematical optimization problems under constraints.</w:t>
        <w:br/>
        <w:t>The four basic methods to solve LP problems are:</w:t>
        <w:br/>
        <w:t>1. Graphical Method – For two-variable problems using plotting.</w:t>
        <w:br/>
        <w:t>2. Simplex Method – Iterative algorithm for larger problems.</w:t>
        <w:br/>
        <w:t>3. Dual Simplex Method – When the initial solution is not feasible.</w:t>
        <w:br/>
        <w:t>4. Interior-Point Method – Alternative to Simplex for large-scale problems.</w:t>
        <w:br/>
      </w:r>
    </w:p>
    <w:p>
      <w:pPr>
        <w:pStyle w:val="Heading2"/>
      </w:pPr>
      <w:r>
        <w:t>Objective Functions and Constraints</w:t>
      </w:r>
    </w:p>
    <w:p>
      <w:r>
        <w:t>For Graphical, Simplex &amp; Interior Point Methods:</w:t>
        <w:br/>
        <w:t>Maximize: z = 3x + 5y</w:t>
        <w:br/>
        <w:t>Constraints:</w:t>
        <w:br/>
        <w:t>2x + y ≤ 8</w:t>
        <w:br/>
        <w:t>x + 2y ≤ 6</w:t>
        <w:br/>
        <w:t>x, y ≥ 0</w:t>
        <w:br/>
        <w:br/>
        <w:t>For Interior Point (Minimization form): z = -3x - 5y</w:t>
        <w:br/>
        <w:br/>
        <w:t>For Dual Simplex:</w:t>
        <w:br/>
        <w:t>2x + y ≥ 8</w:t>
        <w:br/>
        <w:t>x + 2y ≥ 6</w:t>
        <w:br/>
        <w:t>x, y ≥ 0</w:t>
        <w:br/>
      </w:r>
    </w:p>
    <w:p>
      <w:pPr>
        <w:pStyle w:val="Heading2"/>
      </w:pPr>
      <w:r>
        <w:t>Python Implementation</w:t>
      </w:r>
    </w:p>
    <w:p>
      <w:pPr>
        <w:pStyle w:val="Heading3"/>
      </w:pPr>
      <w:r>
        <w:t>1. Simplex Method (Using SciPy)</w:t>
      </w:r>
    </w:p>
    <w:p>
      <w:r>
        <w:br/>
        <w:t>from scipy.optimize import linprog</w:t>
        <w:br/>
        <w:t>import numpy as np</w:t>
        <w:br/>
        <w:br/>
        <w:t>c = [-3, -5]</w:t>
        <w:br/>
        <w:t>A = [[2, 1], [1, 2]]</w:t>
        <w:br/>
        <w:t>b = [8, 6]</w:t>
        <w:br/>
        <w:br/>
        <w:t>x_bounds = (0, None)</w:t>
        <w:br/>
        <w:t>y_bounds = (0, None)</w:t>
        <w:br/>
        <w:br/>
        <w:t>result = linprog(c, A_ub=A, b_ub=b, bounds=[x_bounds, y_bounds], method="simplex")</w:t>
        <w:br/>
        <w:t>print(f"Optimal x: {result.x[0]}")</w:t>
        <w:br/>
        <w:t>print(f"Optimal y: {result.x[1]}")</w:t>
        <w:br/>
        <w:t>print(f"Optimal Z (Objective Value): {-result.fun}")</w:t>
        <w:br/>
      </w:r>
    </w:p>
    <w:p>
      <w:pPr>
        <w:pStyle w:val="Heading3"/>
      </w:pPr>
      <w:r>
        <w:t>2. Interior Point Method</w:t>
      </w:r>
    </w:p>
    <w:p>
      <w:r>
        <w:br/>
        <w:t>result = linprog(c, A_ub=A, b_ub=b, bounds=[x_bounds, y_bounds], method="highs-ipm")</w:t>
        <w:br/>
        <w:t>print(f"Optimal x: {result.x[0]}")</w:t>
        <w:br/>
        <w:t>print(f"Optimal y: {result.x[1]}")</w:t>
        <w:br/>
        <w:t>print(f"Optimal Z (Objective Value): {-result.fun}")</w:t>
        <w:br/>
      </w:r>
    </w:p>
    <w:p>
      <w:pPr>
        <w:pStyle w:val="Heading3"/>
      </w:pPr>
      <w:r>
        <w:t>3. Dual Simplex Method (Using PuLP)</w:t>
      </w:r>
    </w:p>
    <w:p>
      <w:r>
        <w:br/>
        <w:t>import pulp</w:t>
        <w:br/>
        <w:br/>
        <w:t>lp = pulp.LpProblem("Dual Simplex Example", pulp.LpMaximize)</w:t>
        <w:br/>
        <w:t>x = pulp.LpVariable("x", lowBound=0)</w:t>
        <w:br/>
        <w:t>y = pulp.LpVariable("y", lowBound=0)</w:t>
        <w:br/>
        <w:br/>
        <w:t>lp += 3 * x + 5 * y, "Objective"</w:t>
        <w:br/>
        <w:t>lp += 2 * x + y &gt;= 8</w:t>
        <w:br/>
        <w:t>lp += x + 2 * y &gt;= 6</w:t>
        <w:br/>
        <w:br/>
        <w:t>status = lp.solve()</w:t>
        <w:br/>
        <w:t>print(f"Status: {pulp.LpStatus[status]}")</w:t>
        <w:br/>
        <w:t>print(f"Optimal x: {x.varValue}")</w:t>
        <w:br/>
        <w:t>print(f"Optimal y: {y.varValue}")</w:t>
        <w:br/>
        <w:t>print(f"Optimal Objective: {pulp.value(lp.objective)}")</w:t>
        <w:br/>
      </w:r>
    </w:p>
    <w:p>
      <w:pPr>
        <w:pStyle w:val="Heading3"/>
      </w:pPr>
      <w:r>
        <w:t>4. Graphical Method (Using Matplotlib)</w:t>
      </w:r>
    </w:p>
    <w:p>
      <w:r>
        <w:br/>
        <w:t>import matplotlib.pyplot as plt</w:t>
        <w:br/>
        <w:t>import numpy as np</w:t>
        <w:br/>
        <w:br/>
        <w:t>x = np.linspace(0, 10, 200)</w:t>
        <w:br/>
        <w:t>y1 = (8 - 2*x)</w:t>
        <w:br/>
        <w:t>y2 = (6 - x)/2</w:t>
        <w:br/>
        <w:br/>
        <w:t>plt.plot(x, y1, label='2x + y ≤ 8')</w:t>
        <w:br/>
        <w:t>plt.plot(x, y2, label='x + 2y ≤ 6')</w:t>
        <w:br/>
        <w:t>plt.fill_between(x, np.minimum(y1, y2), color='grey', alpha=0.3)</w:t>
        <w:br/>
        <w:t>plt.xlim((0, 5))</w:t>
        <w:br/>
        <w:t>plt.ylim((0, 5))</w:t>
        <w:br/>
        <w:t>plt.xlabel('x')</w:t>
        <w:br/>
        <w:t>plt.ylabel('y')</w:t>
        <w:br/>
        <w:t>plt.title('Graphical Method for LP')</w:t>
        <w:br/>
        <w:t>plt.grid(True)</w:t>
        <w:br/>
        <w:t>plt.legend()</w:t>
        <w:br/>
        <w:t>plt.show()</w:t>
        <w:br/>
      </w:r>
    </w:p>
    <w:p>
      <w:pPr>
        <w:pStyle w:val="Heading2"/>
      </w:pPr>
      <w:r>
        <w:t>Academic Poll – Questions &amp; Answers</w:t>
      </w:r>
    </w:p>
    <w:p>
      <w:pPr>
        <w:pStyle w:val="ListNumber"/>
      </w:pPr>
      <w:r>
        <w:t>1. What happens to the feasible region when more constraints are added to an optimization problem?</w:t>
      </w:r>
    </w:p>
    <w:p>
      <w:pPr>
        <w:pStyle w:val="ListBullet"/>
      </w:pPr>
      <w:r>
        <w:t>A) It always increases in size</w:t>
      </w:r>
    </w:p>
    <w:p>
      <w:pPr>
        <w:pStyle w:val="ListBullet"/>
      </w:pPr>
      <w:r>
        <w:t>B) It always decreases in size or remains the same ✅</w:t>
      </w:r>
    </w:p>
    <w:p>
      <w:pPr>
        <w:pStyle w:val="ListBullet"/>
      </w:pPr>
      <w:r>
        <w:t>C) It remains unchanged</w:t>
      </w:r>
    </w:p>
    <w:p>
      <w:pPr>
        <w:pStyle w:val="ListBullet"/>
      </w:pPr>
      <w:r>
        <w:t>D) It becomes unbounded</w:t>
      </w:r>
    </w:p>
    <w:p>
      <w:pPr>
        <w:pStyle w:val="ListNumber"/>
      </w:pPr>
      <w:r>
        <w:t>2. In a linear programming problem, what is the effect of an inactive constraint?</w:t>
      </w:r>
    </w:p>
    <w:p>
      <w:pPr>
        <w:pStyle w:val="ListBullet"/>
      </w:pPr>
      <w:r>
        <w:t>A) It does not affect the optimal solution ✅</w:t>
      </w:r>
    </w:p>
    <w:p>
      <w:pPr>
        <w:pStyle w:val="ListBullet"/>
      </w:pPr>
      <w:r>
        <w:t>B) It changes the optimal solution</w:t>
      </w:r>
    </w:p>
    <w:p>
      <w:pPr>
        <w:pStyle w:val="ListBullet"/>
      </w:pPr>
      <w:r>
        <w:t>C) It eliminates all feasible solutions</w:t>
      </w:r>
    </w:p>
    <w:p>
      <w:pPr>
        <w:pStyle w:val="ListBullet"/>
      </w:pPr>
      <w:r>
        <w:t>D) It makes the problem infeasible</w:t>
      </w:r>
    </w:p>
    <w:p>
      <w:pPr>
        <w:pStyle w:val="ListNumber"/>
      </w:pPr>
      <w:r>
        <w:t>3. If a linear optimization problem has conflicting constraints, what is the most likely outcome?</w:t>
      </w:r>
    </w:p>
    <w:p>
      <w:pPr>
        <w:pStyle w:val="ListBullet"/>
      </w:pPr>
      <w:r>
        <w:t>A) Multiple optimal solutions</w:t>
      </w:r>
    </w:p>
    <w:p>
      <w:pPr>
        <w:pStyle w:val="ListBullet"/>
      </w:pPr>
      <w:r>
        <w:t>B) A unique optimal solution</w:t>
      </w:r>
    </w:p>
    <w:p>
      <w:pPr>
        <w:pStyle w:val="ListBullet"/>
      </w:pPr>
      <w:r>
        <w:t>C) No feasible solution ✅</w:t>
      </w:r>
    </w:p>
    <w:p>
      <w:pPr>
        <w:pStyle w:val="ListBullet"/>
      </w:pPr>
      <w:r>
        <w:t>D) An unbounded solution</w:t>
      </w:r>
    </w:p>
    <w:p>
      <w:pPr>
        <w:pStyle w:val="ListNumber"/>
      </w:pPr>
      <w:r>
        <w:t>4. Which of the following is true about inequality constraints in optimization problems?</w:t>
      </w:r>
    </w:p>
    <w:p>
      <w:pPr>
        <w:pStyle w:val="ListBullet"/>
      </w:pPr>
      <w:r>
        <w:t>A) They define boundaries but do not restrict feasible solutions</w:t>
      </w:r>
    </w:p>
    <w:p>
      <w:pPr>
        <w:pStyle w:val="ListBullet"/>
      </w:pPr>
      <w:r>
        <w:t>B) They must always be active at the optimal solution</w:t>
      </w:r>
    </w:p>
    <w:p>
      <w:pPr>
        <w:pStyle w:val="ListBullet"/>
      </w:pPr>
      <w:r>
        <w:t>C) They create a feasible region that may be bounded or unbounded ✅</w:t>
      </w:r>
    </w:p>
    <w:p>
      <w:pPr>
        <w:pStyle w:val="ListBullet"/>
      </w:pPr>
      <w:r>
        <w:t>D) They are equivalent to equality constraints</w:t>
      </w:r>
    </w:p>
    <w:p>
      <w:pPr>
        <w:pStyle w:val="ListNumber"/>
      </w:pPr>
      <w:r>
        <w:t>5. The Dual Simplex Method is best used when:</w:t>
      </w:r>
    </w:p>
    <w:p>
      <w:pPr>
        <w:pStyle w:val="ListBullet"/>
      </w:pPr>
      <w:r>
        <w:t>A) The initial solution is not feasible ✅</w:t>
      </w:r>
    </w:p>
    <w:p>
      <w:pPr>
        <w:pStyle w:val="ListBullet"/>
      </w:pPr>
      <w:r>
        <w:t>B) The objective function is non-linear</w:t>
      </w:r>
    </w:p>
    <w:p>
      <w:pPr>
        <w:pStyle w:val="ListBullet"/>
      </w:pPr>
      <w:r>
        <w:t>C) The constraints are not linear</w:t>
      </w:r>
    </w:p>
    <w:p>
      <w:pPr>
        <w:pStyle w:val="ListBullet"/>
      </w:pPr>
      <w:r>
        <w:t>D) The problem has no solution</w:t>
      </w:r>
    </w:p>
    <w:p>
      <w:pPr>
        <w:pStyle w:val="ListNumber"/>
      </w:pPr>
      <w:r>
        <w:t>6. Which of the following is a key advantage of the Interior-Point Method over the Simplex Method?</w:t>
      </w:r>
    </w:p>
    <w:p>
      <w:pPr>
        <w:pStyle w:val="ListBullet"/>
      </w:pPr>
      <w:r>
        <w:t>A) It is always faster than the Simplex Method</w:t>
      </w:r>
    </w:p>
    <w:p>
      <w:pPr>
        <w:pStyle w:val="ListBullet"/>
      </w:pPr>
      <w:r>
        <w:t>B) It is better for very large-scale optimization problems ✅</w:t>
      </w:r>
    </w:p>
    <w:p>
      <w:pPr>
        <w:pStyle w:val="ListBullet"/>
      </w:pPr>
      <w:r>
        <w:t>C) It can handle non-linear constraints</w:t>
      </w:r>
    </w:p>
    <w:p>
      <w:pPr>
        <w:pStyle w:val="ListBullet"/>
      </w:pPr>
      <w:r>
        <w:t>D) It is easier to understand conceptually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