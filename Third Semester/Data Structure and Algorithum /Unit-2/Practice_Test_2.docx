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D3D" w:rsidRDefault="00000000">
      <w:pPr>
        <w:pStyle w:val="Title"/>
      </w:pPr>
      <w:r>
        <w:t xml:space="preserve">Practice Test: Data Structures </w:t>
      </w:r>
      <w:r w:rsidR="003F54B2">
        <w:t>-2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1. What is the advantage of dynamic allocation in linked lists?</w:t>
      </w:r>
      <w:r w:rsidRPr="003F54B2">
        <w:rPr>
          <w:sz w:val="20"/>
          <w:szCs w:val="20"/>
        </w:rPr>
        <w:br/>
        <w:t>○ Fixed size</w:t>
      </w:r>
      <w:r w:rsidRPr="003F54B2">
        <w:rPr>
          <w:sz w:val="20"/>
          <w:szCs w:val="20"/>
        </w:rPr>
        <w:br/>
        <w:t>○ Efficient memory usage</w:t>
      </w:r>
      <w:r w:rsidRPr="003F54B2">
        <w:rPr>
          <w:sz w:val="20"/>
          <w:szCs w:val="20"/>
        </w:rPr>
        <w:br/>
        <w:t>○ Complex traversal</w:t>
      </w:r>
      <w:r w:rsidRPr="003F54B2">
        <w:rPr>
          <w:sz w:val="20"/>
          <w:szCs w:val="20"/>
        </w:rPr>
        <w:br/>
        <w:t>○ Constant-time insertion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2. Which data structure follows the LIFO principle?</w:t>
      </w:r>
      <w:r w:rsidRPr="003F54B2">
        <w:rPr>
          <w:sz w:val="20"/>
          <w:szCs w:val="20"/>
        </w:rPr>
        <w:br/>
        <w:t>○ Queue</w:t>
      </w:r>
      <w:r w:rsidRPr="003F54B2">
        <w:rPr>
          <w:sz w:val="20"/>
          <w:szCs w:val="20"/>
        </w:rPr>
        <w:br/>
        <w:t>○ Linked List</w:t>
      </w:r>
      <w:r w:rsidRPr="003F54B2">
        <w:rPr>
          <w:sz w:val="20"/>
          <w:szCs w:val="20"/>
        </w:rPr>
        <w:br/>
        <w:t>○ Stack</w:t>
      </w:r>
      <w:r w:rsidRPr="003F54B2">
        <w:rPr>
          <w:sz w:val="20"/>
          <w:szCs w:val="20"/>
        </w:rPr>
        <w:br/>
        <w:t>○ Deque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3. What's a disadvantage of arrays compared to linked lists?</w:t>
      </w:r>
      <w:r w:rsidRPr="003F54B2">
        <w:rPr>
          <w:sz w:val="20"/>
          <w:szCs w:val="20"/>
        </w:rPr>
        <w:br/>
        <w:t>○ Fixed size</w:t>
      </w:r>
      <w:r w:rsidRPr="003F54B2">
        <w:rPr>
          <w:sz w:val="20"/>
          <w:szCs w:val="20"/>
        </w:rPr>
        <w:br/>
        <w:t>○ Slow traversal</w:t>
      </w:r>
      <w:r w:rsidRPr="003F54B2">
        <w:rPr>
          <w:sz w:val="20"/>
          <w:szCs w:val="20"/>
        </w:rPr>
        <w:br/>
        <w:t>○ Dynamic memory management</w:t>
      </w:r>
      <w:r w:rsidRPr="003F54B2">
        <w:rPr>
          <w:sz w:val="20"/>
          <w:szCs w:val="20"/>
        </w:rPr>
        <w:br/>
        <w:t>○ Complex implementation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4. What is the purpose of a deque?</w:t>
      </w:r>
      <w:r w:rsidRPr="003F54B2">
        <w:rPr>
          <w:sz w:val="20"/>
          <w:szCs w:val="20"/>
        </w:rPr>
        <w:br/>
        <w:t>○ Fast insertion</w:t>
      </w:r>
      <w:r w:rsidRPr="003F54B2">
        <w:rPr>
          <w:sz w:val="20"/>
          <w:szCs w:val="20"/>
        </w:rPr>
        <w:br/>
        <w:t>○ Fast retrieval</w:t>
      </w:r>
      <w:r w:rsidRPr="003F54B2">
        <w:rPr>
          <w:sz w:val="20"/>
          <w:szCs w:val="20"/>
        </w:rPr>
        <w:br/>
        <w:t>○ Restricted access</w:t>
      </w:r>
      <w:r w:rsidRPr="003F54B2">
        <w:rPr>
          <w:sz w:val="20"/>
          <w:szCs w:val="20"/>
        </w:rPr>
        <w:br/>
        <w:t>○ Both A and B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5. Which allocation uses memory from the heap?</w:t>
      </w:r>
      <w:r w:rsidRPr="003F54B2">
        <w:rPr>
          <w:sz w:val="20"/>
          <w:szCs w:val="20"/>
        </w:rPr>
        <w:br/>
        <w:t>○ Static</w:t>
      </w:r>
      <w:r w:rsidRPr="003F54B2">
        <w:rPr>
          <w:sz w:val="20"/>
          <w:szCs w:val="20"/>
        </w:rPr>
        <w:br/>
        <w:t>○ Dynamic</w:t>
      </w:r>
      <w:r w:rsidRPr="003F54B2">
        <w:rPr>
          <w:sz w:val="20"/>
          <w:szCs w:val="20"/>
        </w:rPr>
        <w:br/>
        <w:t>○ Restricted</w:t>
      </w:r>
      <w:r w:rsidRPr="003F54B2">
        <w:rPr>
          <w:sz w:val="20"/>
          <w:szCs w:val="20"/>
        </w:rPr>
        <w:br/>
        <w:t>○ Segmented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6. In a linked list, what holds the actual data?</w:t>
      </w:r>
      <w:r w:rsidRPr="003F54B2">
        <w:rPr>
          <w:sz w:val="20"/>
          <w:szCs w:val="20"/>
        </w:rPr>
        <w:br/>
        <w:t>○ Pointers</w:t>
      </w:r>
      <w:r w:rsidRPr="003F54B2">
        <w:rPr>
          <w:sz w:val="20"/>
          <w:szCs w:val="20"/>
        </w:rPr>
        <w:br/>
        <w:t>○ Nodes</w:t>
      </w:r>
      <w:r w:rsidRPr="003F54B2">
        <w:rPr>
          <w:sz w:val="20"/>
          <w:szCs w:val="20"/>
        </w:rPr>
        <w:br/>
        <w:t>○ Keys</w:t>
      </w:r>
      <w:r w:rsidRPr="003F54B2">
        <w:rPr>
          <w:sz w:val="20"/>
          <w:szCs w:val="20"/>
        </w:rPr>
        <w:br/>
        <w:t>○ Indices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7. Which data structure allows access from both ends with the option to remove elements?</w:t>
      </w:r>
      <w:r w:rsidRPr="003F54B2">
        <w:rPr>
          <w:sz w:val="20"/>
          <w:szCs w:val="20"/>
        </w:rPr>
        <w:br/>
        <w:t>○ Stack</w:t>
      </w:r>
      <w:r w:rsidRPr="003F54B2">
        <w:rPr>
          <w:sz w:val="20"/>
          <w:szCs w:val="20"/>
        </w:rPr>
        <w:br/>
        <w:t>○ Queue</w:t>
      </w:r>
      <w:r w:rsidRPr="003F54B2">
        <w:rPr>
          <w:sz w:val="20"/>
          <w:szCs w:val="20"/>
        </w:rPr>
        <w:br/>
        <w:t>○ Deque</w:t>
      </w:r>
      <w:r w:rsidRPr="003F54B2">
        <w:rPr>
          <w:sz w:val="20"/>
          <w:szCs w:val="20"/>
        </w:rPr>
        <w:br/>
        <w:t>○ Linked List</w:t>
      </w:r>
    </w:p>
    <w:p w:rsidR="00EF1D3D" w:rsidRPr="003F54B2" w:rsidRDefault="00EF1D3D">
      <w:pPr>
        <w:rPr>
          <w:sz w:val="20"/>
          <w:szCs w:val="20"/>
        </w:rPr>
      </w:pP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8. What’s the primary difference between a queue and a deque?</w:t>
      </w:r>
      <w:r w:rsidRPr="003F54B2">
        <w:rPr>
          <w:sz w:val="20"/>
          <w:szCs w:val="20"/>
        </w:rPr>
        <w:br/>
        <w:t>○ Queue allows insertion at both ends</w:t>
      </w:r>
      <w:r w:rsidRPr="003F54B2">
        <w:rPr>
          <w:sz w:val="20"/>
          <w:szCs w:val="20"/>
        </w:rPr>
        <w:br/>
      </w:r>
      <w:r w:rsidRPr="003F54B2">
        <w:rPr>
          <w:sz w:val="20"/>
          <w:szCs w:val="20"/>
        </w:rPr>
        <w:lastRenderedPageBreak/>
        <w:t>○ Deque allows insertion at both ends</w:t>
      </w:r>
      <w:r w:rsidRPr="003F54B2">
        <w:rPr>
          <w:sz w:val="20"/>
          <w:szCs w:val="20"/>
        </w:rPr>
        <w:br/>
        <w:t>○ Queue follows LIFO</w:t>
      </w:r>
      <w:r w:rsidRPr="003F54B2">
        <w:rPr>
          <w:sz w:val="20"/>
          <w:szCs w:val="20"/>
        </w:rPr>
        <w:br/>
        <w:t>○ Deque follows FIFO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9. Which type of list is a stack an example of?</w:t>
      </w:r>
      <w:r w:rsidRPr="003F54B2">
        <w:rPr>
          <w:sz w:val="20"/>
          <w:szCs w:val="20"/>
        </w:rPr>
        <w:br/>
        <w:t>○ Restricted List</w:t>
      </w:r>
      <w:r w:rsidRPr="003F54B2">
        <w:rPr>
          <w:sz w:val="20"/>
          <w:szCs w:val="20"/>
        </w:rPr>
        <w:br/>
        <w:t>○ Linear List</w:t>
      </w:r>
      <w:r w:rsidRPr="003F54B2">
        <w:rPr>
          <w:sz w:val="20"/>
          <w:szCs w:val="20"/>
        </w:rPr>
        <w:br/>
        <w:t>○ Sequential List</w:t>
      </w:r>
      <w:r w:rsidRPr="003F54B2">
        <w:rPr>
          <w:sz w:val="20"/>
          <w:szCs w:val="20"/>
        </w:rPr>
        <w:br/>
        <w:t>○ Dynamic List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10. Which type of allocation is more memory-efficient?</w:t>
      </w:r>
      <w:r w:rsidRPr="003F54B2">
        <w:rPr>
          <w:sz w:val="20"/>
          <w:szCs w:val="20"/>
        </w:rPr>
        <w:br/>
        <w:t>○ Static</w:t>
      </w:r>
      <w:r w:rsidRPr="003F54B2">
        <w:rPr>
          <w:sz w:val="20"/>
          <w:szCs w:val="20"/>
        </w:rPr>
        <w:br/>
        <w:t>○ Dynamic</w:t>
      </w:r>
      <w:r w:rsidRPr="003F54B2">
        <w:rPr>
          <w:sz w:val="20"/>
          <w:szCs w:val="20"/>
        </w:rPr>
        <w:br/>
        <w:t>○ Segmented</w:t>
      </w:r>
      <w:r w:rsidRPr="003F54B2">
        <w:rPr>
          <w:sz w:val="20"/>
          <w:szCs w:val="20"/>
        </w:rPr>
        <w:br/>
        <w:t>○ Virtual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11. In a stack, which operation removes an element?</w:t>
      </w:r>
      <w:r w:rsidRPr="003F54B2">
        <w:rPr>
          <w:sz w:val="20"/>
          <w:szCs w:val="20"/>
        </w:rPr>
        <w:br/>
        <w:t>○ Pop</w:t>
      </w:r>
      <w:r w:rsidRPr="003F54B2">
        <w:rPr>
          <w:sz w:val="20"/>
          <w:szCs w:val="20"/>
        </w:rPr>
        <w:br/>
        <w:t>○ Push</w:t>
      </w:r>
      <w:r w:rsidRPr="003F54B2">
        <w:rPr>
          <w:sz w:val="20"/>
          <w:szCs w:val="20"/>
        </w:rPr>
        <w:br/>
        <w:t>○ Peek</w:t>
      </w:r>
      <w:r w:rsidRPr="003F54B2">
        <w:rPr>
          <w:sz w:val="20"/>
          <w:szCs w:val="20"/>
        </w:rPr>
        <w:br/>
        <w:t>○ Insert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12. What’s a common application of a queue?</w:t>
      </w:r>
      <w:r w:rsidRPr="003F54B2">
        <w:rPr>
          <w:sz w:val="20"/>
          <w:szCs w:val="20"/>
        </w:rPr>
        <w:br/>
        <w:t>○ Undo functionality</w:t>
      </w:r>
      <w:r w:rsidRPr="003F54B2">
        <w:rPr>
          <w:sz w:val="20"/>
          <w:szCs w:val="20"/>
        </w:rPr>
        <w:br/>
        <w:t>○ Web browser history</w:t>
      </w:r>
      <w:r w:rsidRPr="003F54B2">
        <w:rPr>
          <w:sz w:val="20"/>
          <w:szCs w:val="20"/>
        </w:rPr>
        <w:br/>
        <w:t>○ Symbol table implementation</w:t>
      </w:r>
      <w:r w:rsidRPr="003F54B2">
        <w:rPr>
          <w:sz w:val="20"/>
          <w:szCs w:val="20"/>
        </w:rPr>
        <w:br/>
        <w:t>○ Function call tracking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13. In linked lists, what’s an advantage of a singly linked list over a doubly linked list?</w:t>
      </w:r>
      <w:r w:rsidRPr="003F54B2">
        <w:rPr>
          <w:sz w:val="20"/>
          <w:szCs w:val="20"/>
        </w:rPr>
        <w:br/>
        <w:t>○ Constant-time traversal</w:t>
      </w:r>
      <w:r w:rsidRPr="003F54B2">
        <w:rPr>
          <w:sz w:val="20"/>
          <w:szCs w:val="20"/>
        </w:rPr>
        <w:br/>
        <w:t>○ Bidirectional traversal</w:t>
      </w:r>
      <w:r w:rsidRPr="003F54B2">
        <w:rPr>
          <w:sz w:val="20"/>
          <w:szCs w:val="20"/>
        </w:rPr>
        <w:br/>
        <w:t>○ Faster insertion</w:t>
      </w:r>
      <w:r w:rsidRPr="003F54B2">
        <w:rPr>
          <w:sz w:val="20"/>
          <w:szCs w:val="20"/>
        </w:rPr>
        <w:br/>
        <w:t>○ Lower memory usage</w:t>
      </w: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14. Which data structure is suitable for implementing a history feature in a text editor?</w:t>
      </w:r>
      <w:r w:rsidRPr="003F54B2">
        <w:rPr>
          <w:sz w:val="20"/>
          <w:szCs w:val="20"/>
        </w:rPr>
        <w:br/>
        <w:t>○ Stack</w:t>
      </w:r>
      <w:r w:rsidRPr="003F54B2">
        <w:rPr>
          <w:sz w:val="20"/>
          <w:szCs w:val="20"/>
        </w:rPr>
        <w:br/>
        <w:t>○ Queue</w:t>
      </w:r>
      <w:r w:rsidRPr="003F54B2">
        <w:rPr>
          <w:sz w:val="20"/>
          <w:szCs w:val="20"/>
        </w:rPr>
        <w:br/>
        <w:t>○ Deque</w:t>
      </w:r>
      <w:r w:rsidRPr="003F54B2">
        <w:rPr>
          <w:sz w:val="20"/>
          <w:szCs w:val="20"/>
        </w:rPr>
        <w:br/>
        <w:t>○ Linked List</w:t>
      </w:r>
    </w:p>
    <w:p w:rsidR="00EF1D3D" w:rsidRPr="003F54B2" w:rsidRDefault="00EF1D3D">
      <w:pPr>
        <w:rPr>
          <w:sz w:val="20"/>
          <w:szCs w:val="20"/>
        </w:rPr>
      </w:pPr>
    </w:p>
    <w:p w:rsidR="00EF1D3D" w:rsidRPr="003F54B2" w:rsidRDefault="00000000">
      <w:pPr>
        <w:rPr>
          <w:sz w:val="20"/>
          <w:szCs w:val="20"/>
        </w:rPr>
      </w:pPr>
      <w:r w:rsidRPr="003F54B2">
        <w:rPr>
          <w:sz w:val="20"/>
          <w:szCs w:val="20"/>
        </w:rPr>
        <w:t>15. Which type of allocation uses a memory pool?</w:t>
      </w:r>
      <w:r w:rsidRPr="003F54B2">
        <w:rPr>
          <w:sz w:val="20"/>
          <w:szCs w:val="20"/>
        </w:rPr>
        <w:br/>
        <w:t>○ Static</w:t>
      </w:r>
      <w:r w:rsidRPr="003F54B2">
        <w:rPr>
          <w:sz w:val="20"/>
          <w:szCs w:val="20"/>
        </w:rPr>
        <w:br/>
        <w:t>○ Dynamic</w:t>
      </w:r>
      <w:r w:rsidRPr="003F54B2">
        <w:rPr>
          <w:sz w:val="20"/>
          <w:szCs w:val="20"/>
        </w:rPr>
        <w:br/>
        <w:t>○ Segmented</w:t>
      </w:r>
      <w:r w:rsidRPr="003F54B2">
        <w:rPr>
          <w:sz w:val="20"/>
          <w:szCs w:val="20"/>
        </w:rPr>
        <w:br/>
        <w:t>○ Virtual</w:t>
      </w:r>
    </w:p>
    <w:p w:rsidR="00EF1D3D" w:rsidRPr="003F54B2" w:rsidRDefault="00EF1D3D">
      <w:pPr>
        <w:rPr>
          <w:sz w:val="20"/>
          <w:szCs w:val="20"/>
        </w:rPr>
      </w:pPr>
    </w:p>
    <w:sectPr w:rsidR="00EF1D3D" w:rsidRPr="003F5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510495">
    <w:abstractNumId w:val="8"/>
  </w:num>
  <w:num w:numId="2" w16cid:durableId="415246117">
    <w:abstractNumId w:val="6"/>
  </w:num>
  <w:num w:numId="3" w16cid:durableId="1587612129">
    <w:abstractNumId w:val="5"/>
  </w:num>
  <w:num w:numId="4" w16cid:durableId="1119648364">
    <w:abstractNumId w:val="4"/>
  </w:num>
  <w:num w:numId="5" w16cid:durableId="482166031">
    <w:abstractNumId w:val="7"/>
  </w:num>
  <w:num w:numId="6" w16cid:durableId="1040320980">
    <w:abstractNumId w:val="3"/>
  </w:num>
  <w:num w:numId="7" w16cid:durableId="1567063196">
    <w:abstractNumId w:val="2"/>
  </w:num>
  <w:num w:numId="8" w16cid:durableId="2008291091">
    <w:abstractNumId w:val="1"/>
  </w:num>
  <w:num w:numId="9" w16cid:durableId="134717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4B2"/>
    <w:rsid w:val="00AA1D8D"/>
    <w:rsid w:val="00B47730"/>
    <w:rsid w:val="00CB0664"/>
    <w:rsid w:val="00EF1D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A4749"/>
  <w14:defaultImageDpi w14:val="300"/>
  <w15:docId w15:val="{FE81D256-E9ED-1B4B-9623-D56F4318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2025-03-27T12:18:00Z</dcterms:modified>
  <cp:category/>
</cp:coreProperties>
</file>