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92B35" w:rsidRPr="00D92B35" w:rsidRDefault="00D92B35" w:rsidP="00D92B35">
      <w:pPr>
        <w:rPr>
          <w:rFonts w:ascii="Calibri" w:hAnsi="Calibri" w:cs="Calibri"/>
          <w:sz w:val="18"/>
          <w:szCs w:val="18"/>
        </w:rPr>
      </w:pPr>
    </w:p>
    <w:p w:rsidR="00D92B35" w:rsidRPr="00D92B35" w:rsidRDefault="00D92B35" w:rsidP="00D92B35">
      <w:pPr>
        <w:pStyle w:val="Heading3"/>
        <w:rPr>
          <w:rFonts w:ascii="Calibri" w:hAnsi="Calibri" w:cs="Calibri"/>
          <w:sz w:val="18"/>
          <w:szCs w:val="18"/>
        </w:rPr>
      </w:pPr>
      <w:r w:rsidRPr="00D92B35">
        <w:rPr>
          <w:rStyle w:val="Strong"/>
          <w:rFonts w:ascii="Calibri" w:hAnsi="Calibri" w:cs="Calibri"/>
          <w:b/>
          <w:bCs/>
          <w:sz w:val="18"/>
          <w:szCs w:val="18"/>
        </w:rPr>
        <w:t>1. What data structure represents a collection of elements with no order?</w:t>
      </w:r>
    </w:p>
    <w:p w:rsidR="00D92B35" w:rsidRPr="00D92B35" w:rsidRDefault="00D92B35" w:rsidP="00D92B35">
      <w:pPr>
        <w:pStyle w:val="NormalWeb"/>
        <w:numPr>
          <w:ilvl w:val="0"/>
          <w:numId w:val="17"/>
        </w:numPr>
        <w:rPr>
          <w:rFonts w:ascii="Calibri" w:hAnsi="Calibri" w:cs="Calibri"/>
          <w:sz w:val="18"/>
          <w:szCs w:val="18"/>
        </w:rPr>
      </w:pPr>
      <w:r w:rsidRPr="00D92B35">
        <w:rPr>
          <w:rFonts w:ascii="Calibri" w:hAnsi="Calibri" w:cs="Calibri"/>
          <w:sz w:val="18"/>
          <w:szCs w:val="18"/>
        </w:rPr>
        <w:t>○ Set</w:t>
      </w:r>
    </w:p>
    <w:p w:rsidR="00D92B35" w:rsidRPr="00D92B35" w:rsidRDefault="00D92B35" w:rsidP="00D92B35">
      <w:pPr>
        <w:pStyle w:val="NormalWeb"/>
        <w:numPr>
          <w:ilvl w:val="0"/>
          <w:numId w:val="17"/>
        </w:numPr>
        <w:rPr>
          <w:rFonts w:ascii="Calibri" w:hAnsi="Calibri" w:cs="Calibri"/>
          <w:sz w:val="18"/>
          <w:szCs w:val="18"/>
        </w:rPr>
      </w:pPr>
      <w:r w:rsidRPr="00D92B35">
        <w:rPr>
          <w:rFonts w:ascii="Calibri" w:hAnsi="Calibri" w:cs="Calibri"/>
          <w:sz w:val="18"/>
          <w:szCs w:val="18"/>
        </w:rPr>
        <w:t>○ List</w:t>
      </w:r>
    </w:p>
    <w:p w:rsidR="00D92B35" w:rsidRPr="00D92B35" w:rsidRDefault="00D92B35" w:rsidP="00D92B35">
      <w:pPr>
        <w:pStyle w:val="NormalWeb"/>
        <w:numPr>
          <w:ilvl w:val="0"/>
          <w:numId w:val="17"/>
        </w:numPr>
        <w:rPr>
          <w:rFonts w:ascii="Calibri" w:hAnsi="Calibri" w:cs="Calibri"/>
          <w:sz w:val="18"/>
          <w:szCs w:val="18"/>
        </w:rPr>
      </w:pPr>
      <w:r w:rsidRPr="00D92B35">
        <w:rPr>
          <w:rFonts w:ascii="Calibri" w:hAnsi="Calibri" w:cs="Calibri"/>
          <w:sz w:val="18"/>
          <w:szCs w:val="18"/>
        </w:rPr>
        <w:t>○ Queue</w:t>
      </w:r>
    </w:p>
    <w:p w:rsidR="00D92B35" w:rsidRPr="00D92B35" w:rsidRDefault="00D92B35" w:rsidP="00D92B35">
      <w:pPr>
        <w:pStyle w:val="NormalWeb"/>
        <w:numPr>
          <w:ilvl w:val="0"/>
          <w:numId w:val="17"/>
        </w:numPr>
        <w:rPr>
          <w:rFonts w:ascii="Calibri" w:hAnsi="Calibri" w:cs="Calibri"/>
          <w:sz w:val="18"/>
          <w:szCs w:val="18"/>
        </w:rPr>
      </w:pPr>
      <w:r w:rsidRPr="00D92B35">
        <w:rPr>
          <w:rFonts w:ascii="Calibri" w:hAnsi="Calibri" w:cs="Calibri"/>
          <w:sz w:val="18"/>
          <w:szCs w:val="18"/>
        </w:rPr>
        <w:t>○ Stack</w:t>
      </w:r>
    </w:p>
    <w:p w:rsidR="00D92B35" w:rsidRPr="00D92B35" w:rsidRDefault="00D92B35" w:rsidP="00D92B35">
      <w:pPr>
        <w:pStyle w:val="Heading3"/>
        <w:rPr>
          <w:rFonts w:ascii="Calibri" w:hAnsi="Calibri" w:cs="Calibri"/>
          <w:sz w:val="18"/>
          <w:szCs w:val="18"/>
        </w:rPr>
      </w:pPr>
      <w:r w:rsidRPr="00D92B35">
        <w:rPr>
          <w:rStyle w:val="Strong"/>
          <w:rFonts w:ascii="Calibri" w:hAnsi="Calibri" w:cs="Calibri"/>
          <w:b/>
          <w:bCs/>
          <w:sz w:val="18"/>
          <w:szCs w:val="18"/>
        </w:rPr>
        <w:t>2. Which data structure uses the FIFO principle?</w:t>
      </w:r>
    </w:p>
    <w:p w:rsidR="00D92B35" w:rsidRPr="00D92B35" w:rsidRDefault="00D92B35" w:rsidP="00D92B35">
      <w:pPr>
        <w:pStyle w:val="NormalWeb"/>
        <w:numPr>
          <w:ilvl w:val="0"/>
          <w:numId w:val="18"/>
        </w:numPr>
        <w:rPr>
          <w:rFonts w:ascii="Calibri" w:hAnsi="Calibri" w:cs="Calibri"/>
          <w:sz w:val="18"/>
          <w:szCs w:val="18"/>
        </w:rPr>
      </w:pPr>
      <w:r w:rsidRPr="00D92B35">
        <w:rPr>
          <w:rFonts w:ascii="Calibri" w:hAnsi="Calibri" w:cs="Calibri"/>
          <w:sz w:val="18"/>
          <w:szCs w:val="18"/>
        </w:rPr>
        <w:t>○ Stack</w:t>
      </w:r>
    </w:p>
    <w:p w:rsidR="00D92B35" w:rsidRPr="00D92B35" w:rsidRDefault="00D92B35" w:rsidP="00D92B35">
      <w:pPr>
        <w:pStyle w:val="NormalWeb"/>
        <w:numPr>
          <w:ilvl w:val="0"/>
          <w:numId w:val="18"/>
        </w:numPr>
        <w:rPr>
          <w:rFonts w:ascii="Calibri" w:hAnsi="Calibri" w:cs="Calibri"/>
          <w:sz w:val="18"/>
          <w:szCs w:val="18"/>
        </w:rPr>
      </w:pPr>
      <w:r w:rsidRPr="00D92B35">
        <w:rPr>
          <w:rFonts w:ascii="Calibri" w:hAnsi="Calibri" w:cs="Calibri"/>
          <w:sz w:val="18"/>
          <w:szCs w:val="18"/>
        </w:rPr>
        <w:t>○ Heap</w:t>
      </w:r>
    </w:p>
    <w:p w:rsidR="00D92B35" w:rsidRPr="00D92B35" w:rsidRDefault="00D92B35" w:rsidP="00D92B35">
      <w:pPr>
        <w:pStyle w:val="NormalWeb"/>
        <w:numPr>
          <w:ilvl w:val="0"/>
          <w:numId w:val="18"/>
        </w:numPr>
        <w:rPr>
          <w:rFonts w:ascii="Calibri" w:hAnsi="Calibri" w:cs="Calibri"/>
          <w:sz w:val="18"/>
          <w:szCs w:val="18"/>
        </w:rPr>
      </w:pPr>
      <w:r w:rsidRPr="00D92B35">
        <w:rPr>
          <w:rFonts w:ascii="Calibri" w:hAnsi="Calibri" w:cs="Calibri"/>
          <w:sz w:val="18"/>
          <w:szCs w:val="18"/>
        </w:rPr>
        <w:t>○ Queue</w:t>
      </w:r>
    </w:p>
    <w:p w:rsidR="00D92B35" w:rsidRPr="00D92B35" w:rsidRDefault="00D92B35" w:rsidP="00D92B35">
      <w:pPr>
        <w:pStyle w:val="NormalWeb"/>
        <w:numPr>
          <w:ilvl w:val="0"/>
          <w:numId w:val="18"/>
        </w:numPr>
        <w:rPr>
          <w:rFonts w:ascii="Calibri" w:hAnsi="Calibri" w:cs="Calibri"/>
          <w:sz w:val="18"/>
          <w:szCs w:val="18"/>
        </w:rPr>
      </w:pPr>
      <w:r w:rsidRPr="00D92B35">
        <w:rPr>
          <w:rFonts w:ascii="Calibri" w:hAnsi="Calibri" w:cs="Calibri"/>
          <w:sz w:val="18"/>
          <w:szCs w:val="18"/>
        </w:rPr>
        <w:t>○ LinkedList</w:t>
      </w:r>
    </w:p>
    <w:p w:rsidR="00D92B35" w:rsidRPr="00D92B35" w:rsidRDefault="00D92B35" w:rsidP="00D92B35">
      <w:pPr>
        <w:pStyle w:val="Heading3"/>
        <w:rPr>
          <w:rFonts w:ascii="Calibri" w:hAnsi="Calibri" w:cs="Calibri"/>
          <w:sz w:val="18"/>
          <w:szCs w:val="18"/>
        </w:rPr>
      </w:pPr>
      <w:r w:rsidRPr="00D92B35">
        <w:rPr>
          <w:rStyle w:val="Strong"/>
          <w:rFonts w:ascii="Calibri" w:hAnsi="Calibri" w:cs="Calibri"/>
          <w:b/>
          <w:bCs/>
          <w:sz w:val="18"/>
          <w:szCs w:val="18"/>
        </w:rPr>
        <w:t>3. Which tree structure allows quick insertion and deletion of elements?</w:t>
      </w:r>
    </w:p>
    <w:p w:rsidR="00D92B35" w:rsidRPr="00D92B35" w:rsidRDefault="00D92B35" w:rsidP="00D92B35">
      <w:pPr>
        <w:pStyle w:val="NormalWeb"/>
        <w:numPr>
          <w:ilvl w:val="0"/>
          <w:numId w:val="19"/>
        </w:numPr>
        <w:rPr>
          <w:rFonts w:ascii="Calibri" w:hAnsi="Calibri" w:cs="Calibri"/>
          <w:sz w:val="18"/>
          <w:szCs w:val="18"/>
        </w:rPr>
      </w:pPr>
      <w:r w:rsidRPr="00D92B35">
        <w:rPr>
          <w:rFonts w:ascii="Calibri" w:hAnsi="Calibri" w:cs="Calibri"/>
          <w:sz w:val="18"/>
          <w:szCs w:val="18"/>
        </w:rPr>
        <w:t>○ AVL Tree</w:t>
      </w:r>
    </w:p>
    <w:p w:rsidR="00D92B35" w:rsidRPr="00D92B35" w:rsidRDefault="00D92B35" w:rsidP="00D92B35">
      <w:pPr>
        <w:pStyle w:val="NormalWeb"/>
        <w:numPr>
          <w:ilvl w:val="0"/>
          <w:numId w:val="19"/>
        </w:numPr>
        <w:rPr>
          <w:rFonts w:ascii="Calibri" w:hAnsi="Calibri" w:cs="Calibri"/>
          <w:sz w:val="18"/>
          <w:szCs w:val="18"/>
        </w:rPr>
      </w:pPr>
      <w:r w:rsidRPr="00D92B35">
        <w:rPr>
          <w:rFonts w:ascii="Calibri" w:hAnsi="Calibri" w:cs="Calibri"/>
          <w:sz w:val="18"/>
          <w:szCs w:val="18"/>
        </w:rPr>
        <w:t>○ B-Tree</w:t>
      </w:r>
    </w:p>
    <w:p w:rsidR="00D92B35" w:rsidRPr="00D92B35" w:rsidRDefault="00D92B35" w:rsidP="00D92B35">
      <w:pPr>
        <w:pStyle w:val="NormalWeb"/>
        <w:numPr>
          <w:ilvl w:val="0"/>
          <w:numId w:val="19"/>
        </w:numPr>
        <w:rPr>
          <w:rFonts w:ascii="Calibri" w:hAnsi="Calibri" w:cs="Calibri"/>
          <w:sz w:val="18"/>
          <w:szCs w:val="18"/>
        </w:rPr>
      </w:pPr>
      <w:r w:rsidRPr="00D92B35">
        <w:rPr>
          <w:rFonts w:ascii="Calibri" w:hAnsi="Calibri" w:cs="Calibri"/>
          <w:sz w:val="18"/>
          <w:szCs w:val="18"/>
        </w:rPr>
        <w:t>○ Heap</w:t>
      </w:r>
    </w:p>
    <w:p w:rsidR="00D92B35" w:rsidRPr="00D92B35" w:rsidRDefault="00D92B35" w:rsidP="00D92B35">
      <w:pPr>
        <w:pStyle w:val="NormalWeb"/>
        <w:numPr>
          <w:ilvl w:val="0"/>
          <w:numId w:val="19"/>
        </w:numPr>
        <w:rPr>
          <w:rFonts w:ascii="Calibri" w:hAnsi="Calibri" w:cs="Calibri"/>
          <w:sz w:val="18"/>
          <w:szCs w:val="18"/>
        </w:rPr>
      </w:pPr>
      <w:r w:rsidRPr="00D92B35">
        <w:rPr>
          <w:rFonts w:ascii="Calibri" w:hAnsi="Calibri" w:cs="Calibri"/>
          <w:sz w:val="18"/>
          <w:szCs w:val="18"/>
        </w:rPr>
        <w:t>○ Red-Black Tree</w:t>
      </w:r>
    </w:p>
    <w:p w:rsidR="00D92B35" w:rsidRPr="00D92B35" w:rsidRDefault="00D92B35" w:rsidP="00D92B35">
      <w:pPr>
        <w:pStyle w:val="Heading3"/>
        <w:rPr>
          <w:rFonts w:ascii="Calibri" w:hAnsi="Calibri" w:cs="Calibri"/>
          <w:sz w:val="18"/>
          <w:szCs w:val="18"/>
        </w:rPr>
      </w:pPr>
      <w:r w:rsidRPr="00D92B35">
        <w:rPr>
          <w:rStyle w:val="Strong"/>
          <w:rFonts w:ascii="Calibri" w:hAnsi="Calibri" w:cs="Calibri"/>
          <w:b/>
          <w:bCs/>
          <w:sz w:val="18"/>
          <w:szCs w:val="18"/>
        </w:rPr>
        <w:t>4. In a hash table, what is the result of a hash function called?</w:t>
      </w:r>
    </w:p>
    <w:p w:rsidR="00D92B35" w:rsidRPr="00D92B35" w:rsidRDefault="00D92B35" w:rsidP="00D92B35">
      <w:pPr>
        <w:pStyle w:val="NormalWeb"/>
        <w:numPr>
          <w:ilvl w:val="0"/>
          <w:numId w:val="20"/>
        </w:numPr>
        <w:rPr>
          <w:rFonts w:ascii="Calibri" w:hAnsi="Calibri" w:cs="Calibri"/>
          <w:sz w:val="18"/>
          <w:szCs w:val="18"/>
        </w:rPr>
      </w:pPr>
      <w:r w:rsidRPr="00D92B35">
        <w:rPr>
          <w:rFonts w:ascii="Calibri" w:hAnsi="Calibri" w:cs="Calibri"/>
          <w:sz w:val="18"/>
          <w:szCs w:val="18"/>
        </w:rPr>
        <w:t>○ Index</w:t>
      </w:r>
    </w:p>
    <w:p w:rsidR="00D92B35" w:rsidRPr="00D92B35" w:rsidRDefault="00D92B35" w:rsidP="00D92B35">
      <w:pPr>
        <w:pStyle w:val="NormalWeb"/>
        <w:numPr>
          <w:ilvl w:val="0"/>
          <w:numId w:val="20"/>
        </w:numPr>
        <w:rPr>
          <w:rFonts w:ascii="Calibri" w:hAnsi="Calibri" w:cs="Calibri"/>
          <w:sz w:val="18"/>
          <w:szCs w:val="18"/>
        </w:rPr>
      </w:pPr>
      <w:r w:rsidRPr="00D92B35">
        <w:rPr>
          <w:rFonts w:ascii="Calibri" w:hAnsi="Calibri" w:cs="Calibri"/>
          <w:sz w:val="18"/>
          <w:szCs w:val="18"/>
        </w:rPr>
        <w:t xml:space="preserve">○ </w:t>
      </w:r>
      <w:proofErr w:type="spellStart"/>
      <w:r w:rsidRPr="00D92B35">
        <w:rPr>
          <w:rFonts w:ascii="Calibri" w:hAnsi="Calibri" w:cs="Calibri"/>
          <w:sz w:val="18"/>
          <w:szCs w:val="18"/>
        </w:rPr>
        <w:t>HashCode</w:t>
      </w:r>
      <w:proofErr w:type="spellEnd"/>
    </w:p>
    <w:p w:rsidR="00D92B35" w:rsidRPr="00D92B35" w:rsidRDefault="00D92B35" w:rsidP="00D92B35">
      <w:pPr>
        <w:pStyle w:val="NormalWeb"/>
        <w:numPr>
          <w:ilvl w:val="0"/>
          <w:numId w:val="20"/>
        </w:numPr>
        <w:rPr>
          <w:rFonts w:ascii="Calibri" w:hAnsi="Calibri" w:cs="Calibri"/>
          <w:sz w:val="18"/>
          <w:szCs w:val="18"/>
        </w:rPr>
      </w:pPr>
      <w:r w:rsidRPr="00D92B35">
        <w:rPr>
          <w:rFonts w:ascii="Calibri" w:hAnsi="Calibri" w:cs="Calibri"/>
          <w:sz w:val="18"/>
          <w:szCs w:val="18"/>
        </w:rPr>
        <w:t>○ Value</w:t>
      </w:r>
    </w:p>
    <w:p w:rsidR="00D92B35" w:rsidRPr="00D92B35" w:rsidRDefault="00D92B35" w:rsidP="00D92B35">
      <w:pPr>
        <w:pStyle w:val="NormalWeb"/>
        <w:numPr>
          <w:ilvl w:val="0"/>
          <w:numId w:val="20"/>
        </w:numPr>
        <w:rPr>
          <w:rFonts w:ascii="Calibri" w:hAnsi="Calibri" w:cs="Calibri"/>
          <w:sz w:val="18"/>
          <w:szCs w:val="18"/>
        </w:rPr>
      </w:pPr>
      <w:r w:rsidRPr="00D92B35">
        <w:rPr>
          <w:rFonts w:ascii="Calibri" w:hAnsi="Calibri" w:cs="Calibri"/>
          <w:sz w:val="18"/>
          <w:szCs w:val="18"/>
        </w:rPr>
        <w:t>○ Position</w:t>
      </w:r>
    </w:p>
    <w:p w:rsidR="00D92B35" w:rsidRPr="00D92B35" w:rsidRDefault="00D92B35" w:rsidP="00D92B35">
      <w:pPr>
        <w:pStyle w:val="Heading3"/>
        <w:rPr>
          <w:rFonts w:ascii="Calibri" w:hAnsi="Calibri" w:cs="Calibri"/>
          <w:sz w:val="18"/>
          <w:szCs w:val="18"/>
        </w:rPr>
      </w:pPr>
      <w:r w:rsidRPr="00D92B35">
        <w:rPr>
          <w:rStyle w:val="Strong"/>
          <w:rFonts w:ascii="Calibri" w:hAnsi="Calibri" w:cs="Calibri"/>
          <w:b/>
          <w:bCs/>
          <w:sz w:val="18"/>
          <w:szCs w:val="18"/>
        </w:rPr>
        <w:t>5. Which tree structure has a logarithmic search time?</w:t>
      </w:r>
    </w:p>
    <w:p w:rsidR="00D92B35" w:rsidRPr="00D92B35" w:rsidRDefault="00D92B35" w:rsidP="00D92B35">
      <w:pPr>
        <w:pStyle w:val="NormalWeb"/>
        <w:numPr>
          <w:ilvl w:val="0"/>
          <w:numId w:val="21"/>
        </w:numPr>
        <w:rPr>
          <w:rFonts w:ascii="Calibri" w:hAnsi="Calibri" w:cs="Calibri"/>
          <w:sz w:val="18"/>
          <w:szCs w:val="18"/>
        </w:rPr>
      </w:pPr>
      <w:r w:rsidRPr="00D92B35">
        <w:rPr>
          <w:rFonts w:ascii="Calibri" w:hAnsi="Calibri" w:cs="Calibri"/>
          <w:sz w:val="18"/>
          <w:szCs w:val="18"/>
        </w:rPr>
        <w:t>○ AVL Tree</w:t>
      </w:r>
    </w:p>
    <w:p w:rsidR="00D92B35" w:rsidRPr="00D92B35" w:rsidRDefault="00D92B35" w:rsidP="00D92B35">
      <w:pPr>
        <w:pStyle w:val="NormalWeb"/>
        <w:numPr>
          <w:ilvl w:val="0"/>
          <w:numId w:val="21"/>
        </w:numPr>
        <w:rPr>
          <w:rFonts w:ascii="Calibri" w:hAnsi="Calibri" w:cs="Calibri"/>
          <w:sz w:val="18"/>
          <w:szCs w:val="18"/>
        </w:rPr>
      </w:pPr>
      <w:r w:rsidRPr="00D92B35">
        <w:rPr>
          <w:rFonts w:ascii="Calibri" w:hAnsi="Calibri" w:cs="Calibri"/>
          <w:sz w:val="18"/>
          <w:szCs w:val="18"/>
        </w:rPr>
        <w:t>○ B-Tree</w:t>
      </w:r>
    </w:p>
    <w:p w:rsidR="00D92B35" w:rsidRPr="00D92B35" w:rsidRDefault="00D92B35" w:rsidP="00D92B35">
      <w:pPr>
        <w:pStyle w:val="NormalWeb"/>
        <w:numPr>
          <w:ilvl w:val="0"/>
          <w:numId w:val="21"/>
        </w:numPr>
        <w:rPr>
          <w:rFonts w:ascii="Calibri" w:hAnsi="Calibri" w:cs="Calibri"/>
          <w:sz w:val="18"/>
          <w:szCs w:val="18"/>
        </w:rPr>
      </w:pPr>
      <w:r w:rsidRPr="00D92B35">
        <w:rPr>
          <w:rFonts w:ascii="Calibri" w:hAnsi="Calibri" w:cs="Calibri"/>
          <w:sz w:val="18"/>
          <w:szCs w:val="18"/>
        </w:rPr>
        <w:t>○ Binary Tree</w:t>
      </w:r>
    </w:p>
    <w:p w:rsidR="00D92B35" w:rsidRPr="00D92B35" w:rsidRDefault="00D92B35" w:rsidP="00D92B35">
      <w:pPr>
        <w:pStyle w:val="NormalWeb"/>
        <w:numPr>
          <w:ilvl w:val="0"/>
          <w:numId w:val="21"/>
        </w:numPr>
        <w:rPr>
          <w:rFonts w:ascii="Calibri" w:hAnsi="Calibri" w:cs="Calibri"/>
          <w:sz w:val="18"/>
          <w:szCs w:val="18"/>
        </w:rPr>
      </w:pPr>
      <w:r w:rsidRPr="00D92B35">
        <w:rPr>
          <w:rFonts w:ascii="Calibri" w:hAnsi="Calibri" w:cs="Calibri"/>
          <w:sz w:val="18"/>
          <w:szCs w:val="18"/>
        </w:rPr>
        <w:t>○ Heap</w:t>
      </w:r>
    </w:p>
    <w:p w:rsidR="00D92B35" w:rsidRPr="00D92B35" w:rsidRDefault="00D92B35" w:rsidP="00D92B35">
      <w:pPr>
        <w:pStyle w:val="Heading3"/>
        <w:rPr>
          <w:rFonts w:ascii="Calibri" w:hAnsi="Calibri" w:cs="Calibri"/>
          <w:sz w:val="18"/>
          <w:szCs w:val="18"/>
        </w:rPr>
      </w:pPr>
      <w:r w:rsidRPr="00D92B35">
        <w:rPr>
          <w:rStyle w:val="Strong"/>
          <w:rFonts w:ascii="Calibri" w:hAnsi="Calibri" w:cs="Calibri"/>
          <w:b/>
          <w:bCs/>
          <w:sz w:val="18"/>
          <w:szCs w:val="18"/>
        </w:rPr>
        <w:t>6. What data structure stores elements in a sorted order?</w:t>
      </w:r>
    </w:p>
    <w:p w:rsidR="00D92B35" w:rsidRPr="00D92B35" w:rsidRDefault="00D92B35" w:rsidP="00D92B35">
      <w:pPr>
        <w:pStyle w:val="NormalWeb"/>
        <w:numPr>
          <w:ilvl w:val="0"/>
          <w:numId w:val="22"/>
        </w:numPr>
        <w:rPr>
          <w:rFonts w:ascii="Calibri" w:hAnsi="Calibri" w:cs="Calibri"/>
          <w:sz w:val="18"/>
          <w:szCs w:val="18"/>
        </w:rPr>
      </w:pPr>
      <w:r w:rsidRPr="00D92B35">
        <w:rPr>
          <w:rFonts w:ascii="Calibri" w:hAnsi="Calibri" w:cs="Calibri"/>
          <w:sz w:val="18"/>
          <w:szCs w:val="18"/>
        </w:rPr>
        <w:t>○ Set</w:t>
      </w:r>
    </w:p>
    <w:p w:rsidR="00D92B35" w:rsidRPr="00D92B35" w:rsidRDefault="00D92B35" w:rsidP="00D92B35">
      <w:pPr>
        <w:pStyle w:val="NormalWeb"/>
        <w:numPr>
          <w:ilvl w:val="0"/>
          <w:numId w:val="22"/>
        </w:numPr>
        <w:rPr>
          <w:rFonts w:ascii="Calibri" w:hAnsi="Calibri" w:cs="Calibri"/>
          <w:sz w:val="18"/>
          <w:szCs w:val="18"/>
        </w:rPr>
      </w:pPr>
      <w:r w:rsidRPr="00D92B35">
        <w:rPr>
          <w:rFonts w:ascii="Calibri" w:hAnsi="Calibri" w:cs="Calibri"/>
          <w:sz w:val="18"/>
          <w:szCs w:val="18"/>
        </w:rPr>
        <w:t>○ Heap</w:t>
      </w:r>
    </w:p>
    <w:p w:rsidR="00D92B35" w:rsidRPr="00D92B35" w:rsidRDefault="00D92B35" w:rsidP="00D92B35">
      <w:pPr>
        <w:pStyle w:val="NormalWeb"/>
        <w:numPr>
          <w:ilvl w:val="0"/>
          <w:numId w:val="22"/>
        </w:numPr>
        <w:rPr>
          <w:rFonts w:ascii="Calibri" w:hAnsi="Calibri" w:cs="Calibri"/>
          <w:sz w:val="18"/>
          <w:szCs w:val="18"/>
        </w:rPr>
      </w:pPr>
      <w:r w:rsidRPr="00D92B35">
        <w:rPr>
          <w:rFonts w:ascii="Calibri" w:hAnsi="Calibri" w:cs="Calibri"/>
          <w:sz w:val="18"/>
          <w:szCs w:val="18"/>
        </w:rPr>
        <w:t>○ Queue</w:t>
      </w:r>
    </w:p>
    <w:p w:rsidR="00D92B35" w:rsidRPr="00D92B35" w:rsidRDefault="00D92B35" w:rsidP="00D92B35">
      <w:pPr>
        <w:pStyle w:val="NormalWeb"/>
        <w:numPr>
          <w:ilvl w:val="0"/>
          <w:numId w:val="22"/>
        </w:numPr>
        <w:rPr>
          <w:rFonts w:ascii="Calibri" w:hAnsi="Calibri" w:cs="Calibri"/>
          <w:sz w:val="18"/>
          <w:szCs w:val="18"/>
        </w:rPr>
      </w:pPr>
      <w:r w:rsidRPr="00D92B35">
        <w:rPr>
          <w:rFonts w:ascii="Calibri" w:hAnsi="Calibri" w:cs="Calibri"/>
          <w:sz w:val="18"/>
          <w:szCs w:val="18"/>
        </w:rPr>
        <w:t>○ Stack</w:t>
      </w:r>
    </w:p>
    <w:p w:rsidR="00D92B35" w:rsidRPr="00D92B35" w:rsidRDefault="00D92B35" w:rsidP="00D92B35">
      <w:pPr>
        <w:rPr>
          <w:rFonts w:ascii="Calibri" w:hAnsi="Calibri" w:cs="Calibri"/>
          <w:sz w:val="18"/>
          <w:szCs w:val="18"/>
        </w:rPr>
      </w:pPr>
    </w:p>
    <w:p w:rsidR="00D92B35" w:rsidRPr="00D92B35" w:rsidRDefault="00D92B35" w:rsidP="00D92B35">
      <w:pPr>
        <w:pStyle w:val="Heading3"/>
        <w:rPr>
          <w:rFonts w:ascii="Calibri" w:hAnsi="Calibri" w:cs="Calibri"/>
          <w:sz w:val="18"/>
          <w:szCs w:val="18"/>
        </w:rPr>
      </w:pPr>
      <w:r w:rsidRPr="00D92B35">
        <w:rPr>
          <w:rStyle w:val="Strong"/>
          <w:rFonts w:ascii="Calibri" w:hAnsi="Calibri" w:cs="Calibri"/>
          <w:b/>
          <w:bCs/>
          <w:sz w:val="18"/>
          <w:szCs w:val="18"/>
        </w:rPr>
        <w:t>7. Which balancing tree structure is known for self-balancing through rotations?</w:t>
      </w:r>
    </w:p>
    <w:p w:rsidR="00D92B35" w:rsidRPr="00D92B35" w:rsidRDefault="00D92B35" w:rsidP="00D92B35">
      <w:pPr>
        <w:pStyle w:val="NormalWeb"/>
        <w:numPr>
          <w:ilvl w:val="0"/>
          <w:numId w:val="23"/>
        </w:numPr>
        <w:rPr>
          <w:rFonts w:ascii="Calibri" w:hAnsi="Calibri" w:cs="Calibri"/>
          <w:sz w:val="18"/>
          <w:szCs w:val="18"/>
        </w:rPr>
      </w:pPr>
      <w:r w:rsidRPr="00D92B35">
        <w:rPr>
          <w:rFonts w:ascii="Calibri" w:hAnsi="Calibri" w:cs="Calibri"/>
          <w:sz w:val="18"/>
          <w:szCs w:val="18"/>
        </w:rPr>
        <w:t>○ AVL Tree</w:t>
      </w:r>
    </w:p>
    <w:p w:rsidR="00D92B35" w:rsidRPr="00D92B35" w:rsidRDefault="00D92B35" w:rsidP="00D92B35">
      <w:pPr>
        <w:pStyle w:val="NormalWeb"/>
        <w:numPr>
          <w:ilvl w:val="0"/>
          <w:numId w:val="23"/>
        </w:numPr>
        <w:rPr>
          <w:rFonts w:ascii="Calibri" w:hAnsi="Calibri" w:cs="Calibri"/>
          <w:sz w:val="18"/>
          <w:szCs w:val="18"/>
        </w:rPr>
      </w:pPr>
      <w:r w:rsidRPr="00D92B35">
        <w:rPr>
          <w:rFonts w:ascii="Calibri" w:hAnsi="Calibri" w:cs="Calibri"/>
          <w:sz w:val="18"/>
          <w:szCs w:val="18"/>
        </w:rPr>
        <w:t>○ Red-Black Tree</w:t>
      </w:r>
    </w:p>
    <w:p w:rsidR="00D92B35" w:rsidRPr="00D92B35" w:rsidRDefault="00D92B35" w:rsidP="00D92B35">
      <w:pPr>
        <w:pStyle w:val="NormalWeb"/>
        <w:numPr>
          <w:ilvl w:val="0"/>
          <w:numId w:val="23"/>
        </w:numPr>
        <w:rPr>
          <w:rFonts w:ascii="Calibri" w:hAnsi="Calibri" w:cs="Calibri"/>
          <w:sz w:val="18"/>
          <w:szCs w:val="18"/>
        </w:rPr>
      </w:pPr>
      <w:r w:rsidRPr="00D92B35">
        <w:rPr>
          <w:rFonts w:ascii="Calibri" w:hAnsi="Calibri" w:cs="Calibri"/>
          <w:sz w:val="18"/>
          <w:szCs w:val="18"/>
        </w:rPr>
        <w:t>○ B-Tree</w:t>
      </w:r>
    </w:p>
    <w:p w:rsidR="00D92B35" w:rsidRPr="00D92B35" w:rsidRDefault="00D92B35" w:rsidP="00D92B35">
      <w:pPr>
        <w:pStyle w:val="NormalWeb"/>
        <w:numPr>
          <w:ilvl w:val="0"/>
          <w:numId w:val="23"/>
        </w:numPr>
        <w:rPr>
          <w:rFonts w:ascii="Calibri" w:hAnsi="Calibri" w:cs="Calibri"/>
          <w:sz w:val="18"/>
          <w:szCs w:val="18"/>
        </w:rPr>
      </w:pPr>
      <w:r w:rsidRPr="00D92B35">
        <w:rPr>
          <w:rFonts w:ascii="Calibri" w:hAnsi="Calibri" w:cs="Calibri"/>
          <w:sz w:val="18"/>
          <w:szCs w:val="18"/>
        </w:rPr>
        <w:t>○ Splay Tree</w:t>
      </w:r>
    </w:p>
    <w:p w:rsidR="00D92B35" w:rsidRPr="00D92B35" w:rsidRDefault="00D92B35" w:rsidP="00D92B35">
      <w:pPr>
        <w:pStyle w:val="Heading3"/>
        <w:rPr>
          <w:rFonts w:ascii="Calibri" w:hAnsi="Calibri" w:cs="Calibri"/>
          <w:sz w:val="18"/>
          <w:szCs w:val="18"/>
        </w:rPr>
      </w:pPr>
      <w:r w:rsidRPr="00D92B35">
        <w:rPr>
          <w:rStyle w:val="Strong"/>
          <w:rFonts w:ascii="Calibri" w:hAnsi="Calibri" w:cs="Calibri"/>
          <w:b/>
          <w:bCs/>
          <w:sz w:val="18"/>
          <w:szCs w:val="18"/>
        </w:rPr>
        <w:t>8. What’s the primary advantage of using a HashSet?</w:t>
      </w:r>
    </w:p>
    <w:p w:rsidR="00D92B35" w:rsidRPr="00D92B35" w:rsidRDefault="00D92B35" w:rsidP="00D92B35">
      <w:pPr>
        <w:pStyle w:val="NormalWeb"/>
        <w:numPr>
          <w:ilvl w:val="0"/>
          <w:numId w:val="24"/>
        </w:numPr>
        <w:rPr>
          <w:rFonts w:ascii="Calibri" w:hAnsi="Calibri" w:cs="Calibri"/>
          <w:sz w:val="18"/>
          <w:szCs w:val="18"/>
        </w:rPr>
      </w:pPr>
      <w:r w:rsidRPr="00D92B35">
        <w:rPr>
          <w:rFonts w:ascii="Calibri" w:hAnsi="Calibri" w:cs="Calibri"/>
          <w:sz w:val="18"/>
          <w:szCs w:val="18"/>
        </w:rPr>
        <w:t>○ Ordering</w:t>
      </w:r>
    </w:p>
    <w:p w:rsidR="00D92B35" w:rsidRPr="00D92B35" w:rsidRDefault="00D92B35" w:rsidP="00D92B35">
      <w:pPr>
        <w:pStyle w:val="NormalWeb"/>
        <w:numPr>
          <w:ilvl w:val="0"/>
          <w:numId w:val="24"/>
        </w:numPr>
        <w:rPr>
          <w:rFonts w:ascii="Calibri" w:hAnsi="Calibri" w:cs="Calibri"/>
          <w:sz w:val="18"/>
          <w:szCs w:val="18"/>
        </w:rPr>
      </w:pPr>
      <w:r w:rsidRPr="00D92B35">
        <w:rPr>
          <w:rFonts w:ascii="Calibri" w:hAnsi="Calibri" w:cs="Calibri"/>
          <w:sz w:val="18"/>
          <w:szCs w:val="18"/>
        </w:rPr>
        <w:lastRenderedPageBreak/>
        <w:t>○ Sorting</w:t>
      </w:r>
    </w:p>
    <w:p w:rsidR="00D92B35" w:rsidRPr="00D92B35" w:rsidRDefault="00D92B35" w:rsidP="00D92B35">
      <w:pPr>
        <w:pStyle w:val="NormalWeb"/>
        <w:numPr>
          <w:ilvl w:val="0"/>
          <w:numId w:val="24"/>
        </w:numPr>
        <w:rPr>
          <w:rFonts w:ascii="Calibri" w:hAnsi="Calibri" w:cs="Calibri"/>
          <w:sz w:val="18"/>
          <w:szCs w:val="18"/>
        </w:rPr>
      </w:pPr>
      <w:r w:rsidRPr="00D92B35">
        <w:rPr>
          <w:rFonts w:ascii="Calibri" w:hAnsi="Calibri" w:cs="Calibri"/>
          <w:sz w:val="18"/>
          <w:szCs w:val="18"/>
        </w:rPr>
        <w:t>○ Uniqueness</w:t>
      </w:r>
    </w:p>
    <w:p w:rsidR="00D92B35" w:rsidRPr="00D92B35" w:rsidRDefault="00D92B35" w:rsidP="00D92B35">
      <w:pPr>
        <w:pStyle w:val="NormalWeb"/>
        <w:numPr>
          <w:ilvl w:val="0"/>
          <w:numId w:val="24"/>
        </w:numPr>
        <w:rPr>
          <w:rFonts w:ascii="Calibri" w:hAnsi="Calibri" w:cs="Calibri"/>
          <w:sz w:val="18"/>
          <w:szCs w:val="18"/>
        </w:rPr>
      </w:pPr>
      <w:r w:rsidRPr="00D92B35">
        <w:rPr>
          <w:rFonts w:ascii="Calibri" w:hAnsi="Calibri" w:cs="Calibri"/>
          <w:sz w:val="18"/>
          <w:szCs w:val="18"/>
        </w:rPr>
        <w:t>○ Indexing</w:t>
      </w:r>
    </w:p>
    <w:p w:rsidR="00D92B35" w:rsidRPr="00D92B35" w:rsidRDefault="00D92B35" w:rsidP="00D92B35">
      <w:pPr>
        <w:pStyle w:val="Heading3"/>
        <w:rPr>
          <w:rFonts w:ascii="Calibri" w:hAnsi="Calibri" w:cs="Calibri"/>
          <w:sz w:val="18"/>
          <w:szCs w:val="18"/>
        </w:rPr>
      </w:pPr>
      <w:r w:rsidRPr="00D92B35">
        <w:rPr>
          <w:rStyle w:val="Strong"/>
          <w:rFonts w:ascii="Calibri" w:hAnsi="Calibri" w:cs="Calibri"/>
          <w:b/>
          <w:bCs/>
          <w:sz w:val="18"/>
          <w:szCs w:val="18"/>
        </w:rPr>
        <w:t>9. Which heap allows the parent to be larger than children?</w:t>
      </w:r>
    </w:p>
    <w:p w:rsidR="00D92B35" w:rsidRPr="00D92B35" w:rsidRDefault="00D92B35" w:rsidP="00D92B35">
      <w:pPr>
        <w:pStyle w:val="NormalWeb"/>
        <w:numPr>
          <w:ilvl w:val="0"/>
          <w:numId w:val="25"/>
        </w:numPr>
        <w:rPr>
          <w:rFonts w:ascii="Calibri" w:hAnsi="Calibri" w:cs="Calibri"/>
          <w:sz w:val="18"/>
          <w:szCs w:val="18"/>
        </w:rPr>
      </w:pPr>
      <w:r w:rsidRPr="00D92B35">
        <w:rPr>
          <w:rFonts w:ascii="Calibri" w:hAnsi="Calibri" w:cs="Calibri"/>
          <w:sz w:val="18"/>
          <w:szCs w:val="18"/>
        </w:rPr>
        <w:t>○ Max-Heap</w:t>
      </w:r>
    </w:p>
    <w:p w:rsidR="00D92B35" w:rsidRPr="00D92B35" w:rsidRDefault="00D92B35" w:rsidP="00D92B35">
      <w:pPr>
        <w:pStyle w:val="NormalWeb"/>
        <w:numPr>
          <w:ilvl w:val="0"/>
          <w:numId w:val="25"/>
        </w:numPr>
        <w:rPr>
          <w:rFonts w:ascii="Calibri" w:hAnsi="Calibri" w:cs="Calibri"/>
          <w:sz w:val="18"/>
          <w:szCs w:val="18"/>
        </w:rPr>
      </w:pPr>
      <w:r w:rsidRPr="00D92B35">
        <w:rPr>
          <w:rFonts w:ascii="Calibri" w:hAnsi="Calibri" w:cs="Calibri"/>
          <w:sz w:val="18"/>
          <w:szCs w:val="18"/>
        </w:rPr>
        <w:t>○ Min-Heap</w:t>
      </w:r>
    </w:p>
    <w:p w:rsidR="00D92B35" w:rsidRPr="00D92B35" w:rsidRDefault="00D92B35" w:rsidP="00D92B35">
      <w:pPr>
        <w:pStyle w:val="NormalWeb"/>
        <w:numPr>
          <w:ilvl w:val="0"/>
          <w:numId w:val="25"/>
        </w:numPr>
        <w:rPr>
          <w:rFonts w:ascii="Calibri" w:hAnsi="Calibri" w:cs="Calibri"/>
          <w:sz w:val="18"/>
          <w:szCs w:val="18"/>
        </w:rPr>
      </w:pPr>
      <w:r w:rsidRPr="00D92B35">
        <w:rPr>
          <w:rFonts w:ascii="Calibri" w:hAnsi="Calibri" w:cs="Calibri"/>
          <w:sz w:val="18"/>
          <w:szCs w:val="18"/>
        </w:rPr>
        <w:t>○ AVL Tree</w:t>
      </w:r>
    </w:p>
    <w:p w:rsidR="00D92B35" w:rsidRPr="00D92B35" w:rsidRDefault="00D92B35" w:rsidP="00D92B35">
      <w:pPr>
        <w:pStyle w:val="NormalWeb"/>
        <w:numPr>
          <w:ilvl w:val="0"/>
          <w:numId w:val="25"/>
        </w:numPr>
        <w:rPr>
          <w:rFonts w:ascii="Calibri" w:hAnsi="Calibri" w:cs="Calibri"/>
          <w:sz w:val="18"/>
          <w:szCs w:val="18"/>
        </w:rPr>
      </w:pPr>
      <w:r w:rsidRPr="00D92B35">
        <w:rPr>
          <w:rFonts w:ascii="Calibri" w:hAnsi="Calibri" w:cs="Calibri"/>
          <w:sz w:val="18"/>
          <w:szCs w:val="18"/>
        </w:rPr>
        <w:t>○ B-Tree</w:t>
      </w:r>
    </w:p>
    <w:p w:rsidR="00D92B35" w:rsidRPr="00D92B35" w:rsidRDefault="00D92B35" w:rsidP="00D92B35">
      <w:pPr>
        <w:pStyle w:val="Heading3"/>
        <w:rPr>
          <w:rFonts w:ascii="Calibri" w:hAnsi="Calibri" w:cs="Calibri"/>
          <w:sz w:val="18"/>
          <w:szCs w:val="18"/>
        </w:rPr>
      </w:pPr>
      <w:r w:rsidRPr="00D92B35">
        <w:rPr>
          <w:rStyle w:val="Strong"/>
          <w:rFonts w:ascii="Calibri" w:hAnsi="Calibri" w:cs="Calibri"/>
          <w:b/>
          <w:bCs/>
          <w:sz w:val="18"/>
          <w:szCs w:val="18"/>
        </w:rPr>
        <w:t>10. What's a common implementation of a priority queue?</w:t>
      </w:r>
    </w:p>
    <w:p w:rsidR="00D92B35" w:rsidRPr="00D92B35" w:rsidRDefault="00D92B35" w:rsidP="00D92B35">
      <w:pPr>
        <w:pStyle w:val="NormalWeb"/>
        <w:numPr>
          <w:ilvl w:val="0"/>
          <w:numId w:val="26"/>
        </w:numPr>
        <w:rPr>
          <w:rFonts w:ascii="Calibri" w:hAnsi="Calibri" w:cs="Calibri"/>
          <w:sz w:val="18"/>
          <w:szCs w:val="18"/>
        </w:rPr>
      </w:pPr>
      <w:r w:rsidRPr="00D92B35">
        <w:rPr>
          <w:rFonts w:ascii="Calibri" w:hAnsi="Calibri" w:cs="Calibri"/>
          <w:sz w:val="18"/>
          <w:szCs w:val="18"/>
        </w:rPr>
        <w:t>○ Heap</w:t>
      </w:r>
    </w:p>
    <w:p w:rsidR="00D92B35" w:rsidRPr="00D92B35" w:rsidRDefault="00D92B35" w:rsidP="00D92B35">
      <w:pPr>
        <w:pStyle w:val="NormalWeb"/>
        <w:numPr>
          <w:ilvl w:val="0"/>
          <w:numId w:val="26"/>
        </w:numPr>
        <w:rPr>
          <w:rFonts w:ascii="Calibri" w:hAnsi="Calibri" w:cs="Calibri"/>
          <w:sz w:val="18"/>
          <w:szCs w:val="18"/>
        </w:rPr>
      </w:pPr>
      <w:r w:rsidRPr="00D92B35">
        <w:rPr>
          <w:rFonts w:ascii="Calibri" w:hAnsi="Calibri" w:cs="Calibri"/>
          <w:sz w:val="18"/>
          <w:szCs w:val="18"/>
        </w:rPr>
        <w:t>○ Stack</w:t>
      </w:r>
    </w:p>
    <w:p w:rsidR="00D92B35" w:rsidRPr="00D92B35" w:rsidRDefault="00D92B35" w:rsidP="00D92B35">
      <w:pPr>
        <w:pStyle w:val="NormalWeb"/>
        <w:numPr>
          <w:ilvl w:val="0"/>
          <w:numId w:val="26"/>
        </w:numPr>
        <w:rPr>
          <w:rFonts w:ascii="Calibri" w:hAnsi="Calibri" w:cs="Calibri"/>
          <w:sz w:val="18"/>
          <w:szCs w:val="18"/>
        </w:rPr>
      </w:pPr>
      <w:r w:rsidRPr="00D92B35">
        <w:rPr>
          <w:rFonts w:ascii="Calibri" w:hAnsi="Calibri" w:cs="Calibri"/>
          <w:sz w:val="18"/>
          <w:szCs w:val="18"/>
        </w:rPr>
        <w:t>○ Queue</w:t>
      </w:r>
    </w:p>
    <w:p w:rsidR="00D92B35" w:rsidRPr="00D92B35" w:rsidRDefault="00D92B35" w:rsidP="00D92B35">
      <w:pPr>
        <w:pStyle w:val="NormalWeb"/>
        <w:numPr>
          <w:ilvl w:val="0"/>
          <w:numId w:val="26"/>
        </w:numPr>
        <w:rPr>
          <w:rFonts w:ascii="Calibri" w:hAnsi="Calibri" w:cs="Calibri"/>
          <w:sz w:val="18"/>
          <w:szCs w:val="18"/>
        </w:rPr>
      </w:pPr>
      <w:r w:rsidRPr="00D92B35">
        <w:rPr>
          <w:rFonts w:ascii="Calibri" w:hAnsi="Calibri" w:cs="Calibri"/>
          <w:sz w:val="18"/>
          <w:szCs w:val="18"/>
        </w:rPr>
        <w:t>○ LinkedList</w:t>
      </w:r>
    </w:p>
    <w:p w:rsidR="00D92B35" w:rsidRPr="00D92B35" w:rsidRDefault="00D92B35" w:rsidP="00D92B35">
      <w:pPr>
        <w:pStyle w:val="Heading3"/>
        <w:rPr>
          <w:rFonts w:ascii="Calibri" w:hAnsi="Calibri" w:cs="Calibri"/>
          <w:sz w:val="18"/>
          <w:szCs w:val="18"/>
        </w:rPr>
      </w:pPr>
      <w:r w:rsidRPr="00D92B35">
        <w:rPr>
          <w:rStyle w:val="Strong"/>
          <w:rFonts w:ascii="Calibri" w:hAnsi="Calibri" w:cs="Calibri"/>
          <w:b/>
          <w:bCs/>
          <w:sz w:val="18"/>
          <w:szCs w:val="18"/>
        </w:rPr>
        <w:t>11. Which tree structure ensures logarithmic height?</w:t>
      </w:r>
    </w:p>
    <w:p w:rsidR="00D92B35" w:rsidRPr="00D92B35" w:rsidRDefault="00D92B35" w:rsidP="00D92B35">
      <w:pPr>
        <w:pStyle w:val="NormalWeb"/>
        <w:numPr>
          <w:ilvl w:val="0"/>
          <w:numId w:val="27"/>
        </w:numPr>
        <w:rPr>
          <w:rFonts w:ascii="Calibri" w:hAnsi="Calibri" w:cs="Calibri"/>
          <w:sz w:val="18"/>
          <w:szCs w:val="18"/>
        </w:rPr>
      </w:pPr>
      <w:r w:rsidRPr="00D92B35">
        <w:rPr>
          <w:rFonts w:ascii="Calibri" w:hAnsi="Calibri" w:cs="Calibri"/>
          <w:sz w:val="18"/>
          <w:szCs w:val="18"/>
        </w:rPr>
        <w:t>○ AVL Tree</w:t>
      </w:r>
    </w:p>
    <w:p w:rsidR="00D92B35" w:rsidRPr="00D92B35" w:rsidRDefault="00D92B35" w:rsidP="00D92B35">
      <w:pPr>
        <w:pStyle w:val="NormalWeb"/>
        <w:numPr>
          <w:ilvl w:val="0"/>
          <w:numId w:val="27"/>
        </w:numPr>
        <w:rPr>
          <w:rFonts w:ascii="Calibri" w:hAnsi="Calibri" w:cs="Calibri"/>
          <w:sz w:val="18"/>
          <w:szCs w:val="18"/>
        </w:rPr>
      </w:pPr>
      <w:r w:rsidRPr="00D92B35">
        <w:rPr>
          <w:rFonts w:ascii="Calibri" w:hAnsi="Calibri" w:cs="Calibri"/>
          <w:sz w:val="18"/>
          <w:szCs w:val="18"/>
        </w:rPr>
        <w:t>○ B-Tree</w:t>
      </w:r>
    </w:p>
    <w:p w:rsidR="00D92B35" w:rsidRPr="00D92B35" w:rsidRDefault="00D92B35" w:rsidP="00D92B35">
      <w:pPr>
        <w:pStyle w:val="NormalWeb"/>
        <w:numPr>
          <w:ilvl w:val="0"/>
          <w:numId w:val="27"/>
        </w:numPr>
        <w:rPr>
          <w:rFonts w:ascii="Calibri" w:hAnsi="Calibri" w:cs="Calibri"/>
          <w:sz w:val="18"/>
          <w:szCs w:val="18"/>
        </w:rPr>
      </w:pPr>
      <w:r w:rsidRPr="00D92B35">
        <w:rPr>
          <w:rFonts w:ascii="Calibri" w:hAnsi="Calibri" w:cs="Calibri"/>
          <w:sz w:val="18"/>
          <w:szCs w:val="18"/>
        </w:rPr>
        <w:t>○ Binary Tree</w:t>
      </w:r>
    </w:p>
    <w:p w:rsidR="00D92B35" w:rsidRPr="00D92B35" w:rsidRDefault="00D92B35" w:rsidP="00D92B35">
      <w:pPr>
        <w:pStyle w:val="NormalWeb"/>
        <w:numPr>
          <w:ilvl w:val="0"/>
          <w:numId w:val="27"/>
        </w:numPr>
        <w:rPr>
          <w:rFonts w:ascii="Calibri" w:hAnsi="Calibri" w:cs="Calibri"/>
          <w:sz w:val="18"/>
          <w:szCs w:val="18"/>
        </w:rPr>
      </w:pPr>
      <w:r w:rsidRPr="00D92B35">
        <w:rPr>
          <w:rFonts w:ascii="Calibri" w:hAnsi="Calibri" w:cs="Calibri"/>
          <w:sz w:val="18"/>
          <w:szCs w:val="18"/>
        </w:rPr>
        <w:t>○ Red-Black Tree</w:t>
      </w:r>
    </w:p>
    <w:p w:rsidR="00D92B35" w:rsidRPr="00D92B35" w:rsidRDefault="00D92B35" w:rsidP="00D92B35">
      <w:pPr>
        <w:pStyle w:val="Heading3"/>
        <w:rPr>
          <w:rFonts w:ascii="Calibri" w:hAnsi="Calibri" w:cs="Calibri"/>
          <w:sz w:val="18"/>
          <w:szCs w:val="18"/>
        </w:rPr>
      </w:pPr>
      <w:r w:rsidRPr="00D92B35">
        <w:rPr>
          <w:rStyle w:val="Strong"/>
          <w:rFonts w:ascii="Calibri" w:hAnsi="Calibri" w:cs="Calibri"/>
          <w:b/>
          <w:bCs/>
          <w:sz w:val="18"/>
          <w:szCs w:val="18"/>
        </w:rPr>
        <w:t>12. What's a common application of a hash table?</w:t>
      </w:r>
    </w:p>
    <w:p w:rsidR="00D92B35" w:rsidRPr="00D92B35" w:rsidRDefault="00D92B35" w:rsidP="00D92B35">
      <w:pPr>
        <w:pStyle w:val="NormalWeb"/>
        <w:numPr>
          <w:ilvl w:val="0"/>
          <w:numId w:val="28"/>
        </w:numPr>
        <w:rPr>
          <w:rFonts w:ascii="Calibri" w:hAnsi="Calibri" w:cs="Calibri"/>
          <w:sz w:val="18"/>
          <w:szCs w:val="18"/>
        </w:rPr>
      </w:pPr>
      <w:r w:rsidRPr="00D92B35">
        <w:rPr>
          <w:rFonts w:ascii="Calibri" w:hAnsi="Calibri" w:cs="Calibri"/>
          <w:sz w:val="18"/>
          <w:szCs w:val="18"/>
        </w:rPr>
        <w:t>○ Spell checking</w:t>
      </w:r>
    </w:p>
    <w:p w:rsidR="00D92B35" w:rsidRPr="00D92B35" w:rsidRDefault="00D92B35" w:rsidP="00D92B35">
      <w:pPr>
        <w:pStyle w:val="NormalWeb"/>
        <w:numPr>
          <w:ilvl w:val="0"/>
          <w:numId w:val="28"/>
        </w:numPr>
        <w:rPr>
          <w:rFonts w:ascii="Calibri" w:hAnsi="Calibri" w:cs="Calibri"/>
          <w:sz w:val="18"/>
          <w:szCs w:val="18"/>
        </w:rPr>
      </w:pPr>
      <w:r w:rsidRPr="00D92B35">
        <w:rPr>
          <w:rFonts w:ascii="Calibri" w:hAnsi="Calibri" w:cs="Calibri"/>
          <w:sz w:val="18"/>
          <w:szCs w:val="18"/>
        </w:rPr>
        <w:t>○ Sorting</w:t>
      </w:r>
    </w:p>
    <w:p w:rsidR="00D92B35" w:rsidRPr="00D92B35" w:rsidRDefault="00D92B35" w:rsidP="00D92B35">
      <w:pPr>
        <w:pStyle w:val="NormalWeb"/>
        <w:numPr>
          <w:ilvl w:val="0"/>
          <w:numId w:val="28"/>
        </w:numPr>
        <w:rPr>
          <w:rFonts w:ascii="Calibri" w:hAnsi="Calibri" w:cs="Calibri"/>
          <w:sz w:val="18"/>
          <w:szCs w:val="18"/>
        </w:rPr>
      </w:pPr>
      <w:r w:rsidRPr="00D92B35">
        <w:rPr>
          <w:rFonts w:ascii="Calibri" w:hAnsi="Calibri" w:cs="Calibri"/>
          <w:sz w:val="18"/>
          <w:szCs w:val="18"/>
        </w:rPr>
        <w:t>○ Dynamic programming</w:t>
      </w:r>
    </w:p>
    <w:p w:rsidR="00D92B35" w:rsidRPr="00D92B35" w:rsidRDefault="00D92B35" w:rsidP="00D92B35">
      <w:pPr>
        <w:pStyle w:val="NormalWeb"/>
        <w:numPr>
          <w:ilvl w:val="0"/>
          <w:numId w:val="28"/>
        </w:numPr>
        <w:rPr>
          <w:rFonts w:ascii="Calibri" w:hAnsi="Calibri" w:cs="Calibri"/>
          <w:sz w:val="18"/>
          <w:szCs w:val="18"/>
        </w:rPr>
      </w:pPr>
      <w:r w:rsidRPr="00D92B35">
        <w:rPr>
          <w:rFonts w:ascii="Calibri" w:hAnsi="Calibri" w:cs="Calibri"/>
          <w:sz w:val="18"/>
          <w:szCs w:val="18"/>
        </w:rPr>
        <w:t>○ Caching</w:t>
      </w:r>
    </w:p>
    <w:p w:rsidR="00D92B35" w:rsidRPr="00D92B35" w:rsidRDefault="00D92B35" w:rsidP="00D92B35">
      <w:pPr>
        <w:rPr>
          <w:rFonts w:ascii="Calibri" w:hAnsi="Calibri" w:cs="Calibri"/>
          <w:sz w:val="18"/>
          <w:szCs w:val="18"/>
        </w:rPr>
      </w:pPr>
    </w:p>
    <w:p w:rsidR="00D92B35" w:rsidRPr="00D92B35" w:rsidRDefault="00D92B35" w:rsidP="00D92B35">
      <w:pPr>
        <w:pStyle w:val="Heading3"/>
        <w:rPr>
          <w:rFonts w:ascii="Calibri" w:hAnsi="Calibri" w:cs="Calibri"/>
          <w:sz w:val="18"/>
          <w:szCs w:val="18"/>
        </w:rPr>
      </w:pPr>
      <w:r w:rsidRPr="00D92B35">
        <w:rPr>
          <w:rStyle w:val="Strong"/>
          <w:rFonts w:ascii="Calibri" w:hAnsi="Calibri" w:cs="Calibri"/>
          <w:b/>
          <w:bCs/>
          <w:sz w:val="18"/>
          <w:szCs w:val="18"/>
        </w:rPr>
        <w:t>13. Which data structure allows constant-time access to elements?</w:t>
      </w:r>
    </w:p>
    <w:p w:rsidR="00D92B35" w:rsidRPr="00D92B35" w:rsidRDefault="00D92B35" w:rsidP="00D92B35">
      <w:pPr>
        <w:pStyle w:val="NormalWeb"/>
        <w:numPr>
          <w:ilvl w:val="0"/>
          <w:numId w:val="29"/>
        </w:numPr>
        <w:rPr>
          <w:rFonts w:ascii="Calibri" w:hAnsi="Calibri" w:cs="Calibri"/>
          <w:sz w:val="18"/>
          <w:szCs w:val="18"/>
        </w:rPr>
      </w:pPr>
      <w:r w:rsidRPr="00D92B35">
        <w:rPr>
          <w:rFonts w:ascii="Calibri" w:hAnsi="Calibri" w:cs="Calibri"/>
          <w:sz w:val="18"/>
          <w:szCs w:val="18"/>
        </w:rPr>
        <w:t xml:space="preserve">○ </w:t>
      </w:r>
      <w:proofErr w:type="spellStart"/>
      <w:r w:rsidRPr="00D92B35">
        <w:rPr>
          <w:rFonts w:ascii="Calibri" w:hAnsi="Calibri" w:cs="Calibri"/>
          <w:sz w:val="18"/>
          <w:szCs w:val="18"/>
        </w:rPr>
        <w:t>HashTable</w:t>
      </w:r>
      <w:proofErr w:type="spellEnd"/>
    </w:p>
    <w:p w:rsidR="00D92B35" w:rsidRPr="00D92B35" w:rsidRDefault="00D92B35" w:rsidP="00D92B35">
      <w:pPr>
        <w:pStyle w:val="NormalWeb"/>
        <w:numPr>
          <w:ilvl w:val="0"/>
          <w:numId w:val="29"/>
        </w:numPr>
        <w:rPr>
          <w:rFonts w:ascii="Calibri" w:hAnsi="Calibri" w:cs="Calibri"/>
          <w:sz w:val="18"/>
          <w:szCs w:val="18"/>
        </w:rPr>
      </w:pPr>
      <w:r w:rsidRPr="00D92B35">
        <w:rPr>
          <w:rFonts w:ascii="Calibri" w:hAnsi="Calibri" w:cs="Calibri"/>
          <w:sz w:val="18"/>
          <w:szCs w:val="18"/>
        </w:rPr>
        <w:t>○ Queue</w:t>
      </w:r>
    </w:p>
    <w:p w:rsidR="00D92B35" w:rsidRPr="00D92B35" w:rsidRDefault="00D92B35" w:rsidP="00D92B35">
      <w:pPr>
        <w:pStyle w:val="NormalWeb"/>
        <w:numPr>
          <w:ilvl w:val="0"/>
          <w:numId w:val="29"/>
        </w:numPr>
        <w:rPr>
          <w:rFonts w:ascii="Calibri" w:hAnsi="Calibri" w:cs="Calibri"/>
          <w:sz w:val="18"/>
          <w:szCs w:val="18"/>
        </w:rPr>
      </w:pPr>
      <w:r w:rsidRPr="00D92B35">
        <w:rPr>
          <w:rFonts w:ascii="Calibri" w:hAnsi="Calibri" w:cs="Calibri"/>
          <w:sz w:val="18"/>
          <w:szCs w:val="18"/>
        </w:rPr>
        <w:t>○ Stack</w:t>
      </w:r>
    </w:p>
    <w:p w:rsidR="00D92B35" w:rsidRPr="00D92B35" w:rsidRDefault="00D92B35" w:rsidP="00D92B35">
      <w:pPr>
        <w:pStyle w:val="NormalWeb"/>
        <w:numPr>
          <w:ilvl w:val="0"/>
          <w:numId w:val="29"/>
        </w:numPr>
        <w:rPr>
          <w:rFonts w:ascii="Calibri" w:hAnsi="Calibri" w:cs="Calibri"/>
          <w:sz w:val="18"/>
          <w:szCs w:val="18"/>
        </w:rPr>
      </w:pPr>
      <w:r w:rsidRPr="00D92B35">
        <w:rPr>
          <w:rFonts w:ascii="Calibri" w:hAnsi="Calibri" w:cs="Calibri"/>
          <w:sz w:val="18"/>
          <w:szCs w:val="18"/>
        </w:rPr>
        <w:t>○ Heap</w:t>
      </w:r>
    </w:p>
    <w:p w:rsidR="00D92B35" w:rsidRPr="00D92B35" w:rsidRDefault="00D92B35" w:rsidP="00D92B35">
      <w:pPr>
        <w:pStyle w:val="Heading3"/>
        <w:rPr>
          <w:rFonts w:ascii="Calibri" w:hAnsi="Calibri" w:cs="Calibri"/>
          <w:sz w:val="18"/>
          <w:szCs w:val="18"/>
        </w:rPr>
      </w:pPr>
      <w:r w:rsidRPr="00D92B35">
        <w:rPr>
          <w:rStyle w:val="Strong"/>
          <w:rFonts w:ascii="Calibri" w:hAnsi="Calibri" w:cs="Calibri"/>
          <w:b/>
          <w:bCs/>
          <w:sz w:val="18"/>
          <w:szCs w:val="18"/>
        </w:rPr>
        <w:t>14. Which balancing tree structure allows two balance factors?</w:t>
      </w:r>
    </w:p>
    <w:p w:rsidR="00D92B35" w:rsidRPr="00D92B35" w:rsidRDefault="00D92B35" w:rsidP="00D92B35">
      <w:pPr>
        <w:pStyle w:val="NormalWeb"/>
        <w:numPr>
          <w:ilvl w:val="0"/>
          <w:numId w:val="30"/>
        </w:numPr>
        <w:rPr>
          <w:rFonts w:ascii="Calibri" w:hAnsi="Calibri" w:cs="Calibri"/>
          <w:sz w:val="18"/>
          <w:szCs w:val="18"/>
        </w:rPr>
      </w:pPr>
      <w:r w:rsidRPr="00D92B35">
        <w:rPr>
          <w:rFonts w:ascii="Calibri" w:hAnsi="Calibri" w:cs="Calibri"/>
          <w:sz w:val="18"/>
          <w:szCs w:val="18"/>
        </w:rPr>
        <w:t>○ AVL Tree</w:t>
      </w:r>
    </w:p>
    <w:p w:rsidR="00D92B35" w:rsidRPr="00D92B35" w:rsidRDefault="00D92B35" w:rsidP="00D92B35">
      <w:pPr>
        <w:pStyle w:val="NormalWeb"/>
        <w:numPr>
          <w:ilvl w:val="0"/>
          <w:numId w:val="30"/>
        </w:numPr>
        <w:rPr>
          <w:rFonts w:ascii="Calibri" w:hAnsi="Calibri" w:cs="Calibri"/>
          <w:sz w:val="18"/>
          <w:szCs w:val="18"/>
        </w:rPr>
      </w:pPr>
      <w:r w:rsidRPr="00D92B35">
        <w:rPr>
          <w:rFonts w:ascii="Calibri" w:hAnsi="Calibri" w:cs="Calibri"/>
          <w:sz w:val="18"/>
          <w:szCs w:val="18"/>
        </w:rPr>
        <w:t>○ Red-Black Tree</w:t>
      </w:r>
    </w:p>
    <w:p w:rsidR="00D92B35" w:rsidRPr="00D92B35" w:rsidRDefault="00D92B35" w:rsidP="00D92B35">
      <w:pPr>
        <w:pStyle w:val="NormalWeb"/>
        <w:numPr>
          <w:ilvl w:val="0"/>
          <w:numId w:val="30"/>
        </w:numPr>
        <w:rPr>
          <w:rFonts w:ascii="Calibri" w:hAnsi="Calibri" w:cs="Calibri"/>
          <w:sz w:val="18"/>
          <w:szCs w:val="18"/>
        </w:rPr>
      </w:pPr>
      <w:r w:rsidRPr="00D92B35">
        <w:rPr>
          <w:rFonts w:ascii="Calibri" w:hAnsi="Calibri" w:cs="Calibri"/>
          <w:sz w:val="18"/>
          <w:szCs w:val="18"/>
        </w:rPr>
        <w:t>○ B-Tree</w:t>
      </w:r>
    </w:p>
    <w:p w:rsidR="00D92B35" w:rsidRPr="00D92B35" w:rsidRDefault="00D92B35" w:rsidP="00D92B35">
      <w:pPr>
        <w:pStyle w:val="NormalWeb"/>
        <w:numPr>
          <w:ilvl w:val="0"/>
          <w:numId w:val="30"/>
        </w:numPr>
        <w:rPr>
          <w:rFonts w:ascii="Calibri" w:hAnsi="Calibri" w:cs="Calibri"/>
          <w:sz w:val="18"/>
          <w:szCs w:val="18"/>
        </w:rPr>
      </w:pPr>
      <w:r w:rsidRPr="00D92B35">
        <w:rPr>
          <w:rFonts w:ascii="Calibri" w:hAnsi="Calibri" w:cs="Calibri"/>
          <w:sz w:val="18"/>
          <w:szCs w:val="18"/>
        </w:rPr>
        <w:t>○ Splay Tree</w:t>
      </w:r>
    </w:p>
    <w:p w:rsidR="00D92B35" w:rsidRPr="00D92B35" w:rsidRDefault="00D92B35" w:rsidP="00D92B35">
      <w:pPr>
        <w:pStyle w:val="Heading3"/>
        <w:rPr>
          <w:rFonts w:ascii="Calibri" w:hAnsi="Calibri" w:cs="Calibri"/>
          <w:sz w:val="18"/>
          <w:szCs w:val="18"/>
        </w:rPr>
      </w:pPr>
      <w:r w:rsidRPr="00D92B35">
        <w:rPr>
          <w:rStyle w:val="Strong"/>
          <w:rFonts w:ascii="Calibri" w:hAnsi="Calibri" w:cs="Calibri"/>
          <w:b/>
          <w:bCs/>
          <w:sz w:val="18"/>
          <w:szCs w:val="18"/>
        </w:rPr>
        <w:t xml:space="preserve">15. Which tree structure is </w:t>
      </w:r>
      <w:r w:rsidRPr="00D92B35">
        <w:rPr>
          <w:rStyle w:val="Strong"/>
          <w:rFonts w:ascii="Calibri" w:hAnsi="Calibri" w:cs="Calibri"/>
          <w:b/>
          <w:bCs/>
          <w:sz w:val="18"/>
          <w:szCs w:val="18"/>
        </w:rPr>
        <w:t>optimized</w:t>
      </w:r>
      <w:r w:rsidRPr="00D92B35">
        <w:rPr>
          <w:rStyle w:val="Strong"/>
          <w:rFonts w:ascii="Calibri" w:hAnsi="Calibri" w:cs="Calibri"/>
          <w:b/>
          <w:bCs/>
          <w:sz w:val="18"/>
          <w:szCs w:val="18"/>
        </w:rPr>
        <w:t xml:space="preserve"> for search and retrieval operations?</w:t>
      </w:r>
    </w:p>
    <w:p w:rsidR="00D92B35" w:rsidRPr="00D92B35" w:rsidRDefault="00D92B35" w:rsidP="00D92B35">
      <w:pPr>
        <w:pStyle w:val="NormalWeb"/>
        <w:numPr>
          <w:ilvl w:val="0"/>
          <w:numId w:val="31"/>
        </w:numPr>
        <w:rPr>
          <w:rFonts w:ascii="Calibri" w:hAnsi="Calibri" w:cs="Calibri"/>
          <w:sz w:val="18"/>
          <w:szCs w:val="18"/>
        </w:rPr>
      </w:pPr>
      <w:r w:rsidRPr="00D92B35">
        <w:rPr>
          <w:rFonts w:ascii="Calibri" w:hAnsi="Calibri" w:cs="Calibri"/>
          <w:sz w:val="18"/>
          <w:szCs w:val="18"/>
        </w:rPr>
        <w:t>○ AVL Tree</w:t>
      </w:r>
    </w:p>
    <w:p w:rsidR="00D92B35" w:rsidRPr="00D92B35" w:rsidRDefault="00D92B35" w:rsidP="00D92B35">
      <w:pPr>
        <w:pStyle w:val="NormalWeb"/>
        <w:numPr>
          <w:ilvl w:val="0"/>
          <w:numId w:val="31"/>
        </w:numPr>
        <w:rPr>
          <w:rFonts w:ascii="Calibri" w:hAnsi="Calibri" w:cs="Calibri"/>
          <w:sz w:val="18"/>
          <w:szCs w:val="18"/>
        </w:rPr>
      </w:pPr>
      <w:r w:rsidRPr="00D92B35">
        <w:rPr>
          <w:rFonts w:ascii="Calibri" w:hAnsi="Calibri" w:cs="Calibri"/>
          <w:sz w:val="18"/>
          <w:szCs w:val="18"/>
        </w:rPr>
        <w:t>○ B-Tree</w:t>
      </w:r>
    </w:p>
    <w:p w:rsidR="00D92B35" w:rsidRPr="00D92B35" w:rsidRDefault="00D92B35" w:rsidP="00D92B35">
      <w:pPr>
        <w:pStyle w:val="NormalWeb"/>
        <w:numPr>
          <w:ilvl w:val="0"/>
          <w:numId w:val="31"/>
        </w:numPr>
        <w:rPr>
          <w:rFonts w:ascii="Calibri" w:hAnsi="Calibri" w:cs="Calibri"/>
          <w:sz w:val="18"/>
          <w:szCs w:val="18"/>
        </w:rPr>
      </w:pPr>
      <w:r w:rsidRPr="00D92B35">
        <w:rPr>
          <w:rFonts w:ascii="Calibri" w:hAnsi="Calibri" w:cs="Calibri"/>
          <w:sz w:val="18"/>
          <w:szCs w:val="18"/>
        </w:rPr>
        <w:t>○ Binary Tree</w:t>
      </w:r>
    </w:p>
    <w:p w:rsidR="00D92B35" w:rsidRPr="00D92B35" w:rsidRDefault="00D92B35" w:rsidP="00D92B35">
      <w:pPr>
        <w:pStyle w:val="NormalWeb"/>
        <w:numPr>
          <w:ilvl w:val="0"/>
          <w:numId w:val="31"/>
        </w:numPr>
        <w:rPr>
          <w:rFonts w:ascii="Calibri" w:hAnsi="Calibri" w:cs="Calibri"/>
          <w:sz w:val="18"/>
          <w:szCs w:val="18"/>
        </w:rPr>
      </w:pPr>
      <w:r w:rsidRPr="00D92B35">
        <w:rPr>
          <w:rFonts w:ascii="Calibri" w:hAnsi="Calibri" w:cs="Calibri"/>
          <w:sz w:val="18"/>
          <w:szCs w:val="18"/>
        </w:rPr>
        <w:t>○ Red-Black Tree</w:t>
      </w:r>
    </w:p>
    <w:p w:rsidR="00D92B35" w:rsidRPr="00D92B35" w:rsidRDefault="00D92B35" w:rsidP="00D92B35">
      <w:pPr>
        <w:pStyle w:val="ListBullet"/>
        <w:numPr>
          <w:ilvl w:val="0"/>
          <w:numId w:val="0"/>
        </w:numPr>
        <w:rPr>
          <w:rFonts w:ascii="Calibri" w:hAnsi="Calibri" w:cs="Calibri"/>
          <w:sz w:val="18"/>
          <w:szCs w:val="18"/>
        </w:rPr>
      </w:pPr>
    </w:p>
    <w:sectPr w:rsidR="00D92B35" w:rsidRPr="00D92B35" w:rsidSect="00D4490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E3E0A9E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D7045C0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2663627"/>
    <w:multiLevelType w:val="multilevel"/>
    <w:tmpl w:val="51AEE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88B5BC1"/>
    <w:multiLevelType w:val="multilevel"/>
    <w:tmpl w:val="6A1AE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278277F"/>
    <w:multiLevelType w:val="multilevel"/>
    <w:tmpl w:val="BACA5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29A4762"/>
    <w:multiLevelType w:val="multilevel"/>
    <w:tmpl w:val="80329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36C5843"/>
    <w:multiLevelType w:val="multilevel"/>
    <w:tmpl w:val="A0CE7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FAB29DC"/>
    <w:multiLevelType w:val="multilevel"/>
    <w:tmpl w:val="20247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2AF4967"/>
    <w:multiLevelType w:val="multilevel"/>
    <w:tmpl w:val="8F44A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9E9019C"/>
    <w:multiLevelType w:val="multilevel"/>
    <w:tmpl w:val="E168D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A98574B"/>
    <w:multiLevelType w:val="multilevel"/>
    <w:tmpl w:val="48B47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F5C0ECD"/>
    <w:multiLevelType w:val="multilevel"/>
    <w:tmpl w:val="073E2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6D7177A"/>
    <w:multiLevelType w:val="multilevel"/>
    <w:tmpl w:val="90244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7E45BD6"/>
    <w:multiLevelType w:val="multilevel"/>
    <w:tmpl w:val="EBE07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C6F40B8"/>
    <w:multiLevelType w:val="multilevel"/>
    <w:tmpl w:val="17D0D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12E49F4"/>
    <w:multiLevelType w:val="multilevel"/>
    <w:tmpl w:val="906E3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1DB2B0C"/>
    <w:multiLevelType w:val="multilevel"/>
    <w:tmpl w:val="6DD86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7BB15ED"/>
    <w:multiLevelType w:val="multilevel"/>
    <w:tmpl w:val="D30E7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7603A95"/>
    <w:multiLevelType w:val="multilevel"/>
    <w:tmpl w:val="60F86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2855106"/>
    <w:multiLevelType w:val="multilevel"/>
    <w:tmpl w:val="1B04D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06D60E9"/>
    <w:multiLevelType w:val="multilevel"/>
    <w:tmpl w:val="1B804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9686390"/>
    <w:multiLevelType w:val="multilevel"/>
    <w:tmpl w:val="C4F0C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ACA5D31"/>
    <w:multiLevelType w:val="multilevel"/>
    <w:tmpl w:val="E2522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3524308">
    <w:abstractNumId w:val="8"/>
  </w:num>
  <w:num w:numId="2" w16cid:durableId="259946610">
    <w:abstractNumId w:val="6"/>
  </w:num>
  <w:num w:numId="3" w16cid:durableId="906501455">
    <w:abstractNumId w:val="5"/>
  </w:num>
  <w:num w:numId="4" w16cid:durableId="1444501060">
    <w:abstractNumId w:val="4"/>
  </w:num>
  <w:num w:numId="5" w16cid:durableId="693767859">
    <w:abstractNumId w:val="7"/>
  </w:num>
  <w:num w:numId="6" w16cid:durableId="1071656439">
    <w:abstractNumId w:val="3"/>
  </w:num>
  <w:num w:numId="7" w16cid:durableId="1510365643">
    <w:abstractNumId w:val="2"/>
  </w:num>
  <w:num w:numId="8" w16cid:durableId="1043870090">
    <w:abstractNumId w:val="1"/>
  </w:num>
  <w:num w:numId="9" w16cid:durableId="1770271437">
    <w:abstractNumId w:val="0"/>
  </w:num>
  <w:num w:numId="10" w16cid:durableId="365981564">
    <w:abstractNumId w:val="27"/>
  </w:num>
  <w:num w:numId="11" w16cid:durableId="2014071052">
    <w:abstractNumId w:val="17"/>
  </w:num>
  <w:num w:numId="12" w16cid:durableId="1996251783">
    <w:abstractNumId w:val="10"/>
  </w:num>
  <w:num w:numId="13" w16cid:durableId="1164781578">
    <w:abstractNumId w:val="16"/>
  </w:num>
  <w:num w:numId="14" w16cid:durableId="961417777">
    <w:abstractNumId w:val="19"/>
  </w:num>
  <w:num w:numId="15" w16cid:durableId="1143738335">
    <w:abstractNumId w:val="11"/>
  </w:num>
  <w:num w:numId="16" w16cid:durableId="1343553905">
    <w:abstractNumId w:val="7"/>
  </w:num>
  <w:num w:numId="17" w16cid:durableId="496843527">
    <w:abstractNumId w:val="24"/>
  </w:num>
  <w:num w:numId="18" w16cid:durableId="851646855">
    <w:abstractNumId w:val="20"/>
  </w:num>
  <w:num w:numId="19" w16cid:durableId="98109326">
    <w:abstractNumId w:val="29"/>
  </w:num>
  <w:num w:numId="20" w16cid:durableId="1121529651">
    <w:abstractNumId w:val="9"/>
  </w:num>
  <w:num w:numId="21" w16cid:durableId="2138906749">
    <w:abstractNumId w:val="28"/>
  </w:num>
  <w:num w:numId="22" w16cid:durableId="2014644481">
    <w:abstractNumId w:val="13"/>
  </w:num>
  <w:num w:numId="23" w16cid:durableId="819034123">
    <w:abstractNumId w:val="18"/>
  </w:num>
  <w:num w:numId="24" w16cid:durableId="523792035">
    <w:abstractNumId w:val="14"/>
  </w:num>
  <w:num w:numId="25" w16cid:durableId="869299850">
    <w:abstractNumId w:val="21"/>
  </w:num>
  <w:num w:numId="26" w16cid:durableId="368652329">
    <w:abstractNumId w:val="26"/>
  </w:num>
  <w:num w:numId="27" w16cid:durableId="2037390075">
    <w:abstractNumId w:val="22"/>
  </w:num>
  <w:num w:numId="28" w16cid:durableId="1851524778">
    <w:abstractNumId w:val="23"/>
  </w:num>
  <w:num w:numId="29" w16cid:durableId="268316915">
    <w:abstractNumId w:val="25"/>
  </w:num>
  <w:num w:numId="30" w16cid:durableId="429664482">
    <w:abstractNumId w:val="12"/>
  </w:num>
  <w:num w:numId="31" w16cid:durableId="7767575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02567"/>
    <w:rsid w:val="00AA1D8D"/>
    <w:rsid w:val="00B47730"/>
    <w:rsid w:val="00CA342B"/>
    <w:rsid w:val="00CB0664"/>
    <w:rsid w:val="00D4490F"/>
    <w:rsid w:val="00D92B3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249CAE2"/>
  <w14:defaultImageDpi w14:val="300"/>
  <w15:docId w15:val="{E156C66B-DF7F-2243-B6E6-20A487CC3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unhideWhenUsed/>
    <w:rsid w:val="00D92B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970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9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234</Words>
  <Characters>1336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1567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Puru Phuyal</cp:lastModifiedBy>
  <cp:revision>3</cp:revision>
  <dcterms:created xsi:type="dcterms:W3CDTF">2013-12-23T23:15:00Z</dcterms:created>
  <dcterms:modified xsi:type="dcterms:W3CDTF">2025-04-02T12:50:00Z</dcterms:modified>
  <cp:category/>
</cp:coreProperties>
</file>