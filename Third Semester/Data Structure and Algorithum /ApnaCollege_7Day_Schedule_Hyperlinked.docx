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📅 7-Day Apna College Video Schedule Matching Learning EBooks 1–6</w:t>
      </w:r>
    </w:p>
    <w:p>
      <w:pPr>
        <w:pStyle w:val="Heading2"/>
      </w:pPr>
      <w:r>
        <w:t>Day 1 – Module 1: ADTs, Abstraction, and Data Models</w:t>
      </w:r>
    </w:p>
    <w:p>
      <w:pPr>
        <w:pStyle w:val="ListBullet"/>
      </w:pPr>
      <w:hyperlink r:id="rId9">
        <w:r>
          <w:t>Introduction to Programming Paradigms</w:t>
        </w:r>
      </w:hyperlink>
    </w:p>
    <w:p>
      <w:pPr>
        <w:pStyle w:val="ListBullet"/>
      </w:pPr>
      <w:hyperlink r:id="rId10">
        <w:r>
          <w:t>Data Types &amp; Variables</w:t>
        </w:r>
      </w:hyperlink>
    </w:p>
    <w:p>
      <w:pPr>
        <w:pStyle w:val="ListBullet"/>
      </w:pPr>
      <w:hyperlink r:id="rId11">
        <w:r>
          <w:t>Stack vs Heap Memory</w:t>
        </w:r>
      </w:hyperlink>
    </w:p>
    <w:p>
      <w:pPr>
        <w:pStyle w:val="Heading2"/>
      </w:pPr>
      <w:r>
        <w:t>Day 2 – Module 2: Arrays, Linked Lists, Stack &amp; Queue</w:t>
      </w:r>
    </w:p>
    <w:p>
      <w:pPr>
        <w:pStyle w:val="ListBullet"/>
      </w:pPr>
      <w:hyperlink r:id="rId12">
        <w:r>
          <w:t>Array Explained</w:t>
        </w:r>
      </w:hyperlink>
    </w:p>
    <w:p>
      <w:pPr>
        <w:pStyle w:val="ListBullet"/>
      </w:pPr>
      <w:hyperlink r:id="rId13">
        <w:r>
          <w:t>Linked List Explained</w:t>
        </w:r>
      </w:hyperlink>
    </w:p>
    <w:p>
      <w:pPr>
        <w:pStyle w:val="ListBullet"/>
      </w:pPr>
      <w:hyperlink r:id="rId14">
        <w:r>
          <w:t>Stack Explained</w:t>
        </w:r>
      </w:hyperlink>
    </w:p>
    <w:p>
      <w:pPr>
        <w:pStyle w:val="ListBullet"/>
      </w:pPr>
      <w:hyperlink r:id="rId15">
        <w:r>
          <w:t>Queue Explained</w:t>
        </w:r>
      </w:hyperlink>
    </w:p>
    <w:p>
      <w:pPr>
        <w:pStyle w:val="Heading2"/>
      </w:pPr>
      <w:r>
        <w:t>Day 3 – Module 3: Time/Space Complexity, Recursion, D&amp;C</w:t>
      </w:r>
    </w:p>
    <w:p>
      <w:pPr>
        <w:pStyle w:val="ListBullet"/>
      </w:pPr>
      <w:hyperlink r:id="rId16">
        <w:r>
          <w:t>Time Complexity</w:t>
        </w:r>
      </w:hyperlink>
    </w:p>
    <w:p>
      <w:pPr>
        <w:pStyle w:val="ListBullet"/>
      </w:pPr>
      <w:hyperlink r:id="rId17">
        <w:r>
          <w:t>Big-O Notation</w:t>
        </w:r>
      </w:hyperlink>
    </w:p>
    <w:p>
      <w:pPr>
        <w:pStyle w:val="ListBullet"/>
      </w:pPr>
      <w:hyperlink r:id="rId18">
        <w:r>
          <w:t>Recursion Basics</w:t>
        </w:r>
      </w:hyperlink>
    </w:p>
    <w:p>
      <w:pPr>
        <w:pStyle w:val="ListBullet"/>
      </w:pPr>
      <w:hyperlink r:id="rId19">
        <w:r>
          <w:t>Merge Sort (D&amp;C)</w:t>
        </w:r>
      </w:hyperlink>
    </w:p>
    <w:p>
      <w:pPr>
        <w:pStyle w:val="Heading2"/>
      </w:pPr>
      <w:r>
        <w:t>Day 4 – Module 4: Searching and Sorting Algorithms</w:t>
      </w:r>
    </w:p>
    <w:p>
      <w:pPr>
        <w:pStyle w:val="ListBullet"/>
      </w:pPr>
      <w:hyperlink r:id="rId20">
        <w:r>
          <w:t>Linear Search</w:t>
        </w:r>
      </w:hyperlink>
    </w:p>
    <w:p>
      <w:pPr>
        <w:pStyle w:val="ListBullet"/>
      </w:pPr>
      <w:hyperlink r:id="rId21">
        <w:r>
          <w:t>Binary Search</w:t>
        </w:r>
      </w:hyperlink>
    </w:p>
    <w:p>
      <w:pPr>
        <w:pStyle w:val="ListBullet"/>
      </w:pPr>
      <w:hyperlink r:id="rId22">
        <w:r>
          <w:t>Bubble Sort</w:t>
        </w:r>
      </w:hyperlink>
    </w:p>
    <w:p>
      <w:pPr>
        <w:pStyle w:val="ListBullet"/>
      </w:pPr>
      <w:hyperlink r:id="rId23">
        <w:r>
          <w:t>Quick Sort</w:t>
        </w:r>
      </w:hyperlink>
    </w:p>
    <w:p>
      <w:pPr>
        <w:pStyle w:val="Heading2"/>
      </w:pPr>
      <w:r>
        <w:t>Day 5 – Module 5: Trees, Hashing, Heaps, Priority Queue</w:t>
      </w:r>
    </w:p>
    <w:p>
      <w:pPr>
        <w:pStyle w:val="ListBullet"/>
      </w:pPr>
      <w:hyperlink r:id="rId24">
        <w:r>
          <w:t>Binary Tree</w:t>
        </w:r>
      </w:hyperlink>
    </w:p>
    <w:p>
      <w:pPr>
        <w:pStyle w:val="ListBullet"/>
      </w:pPr>
      <w:hyperlink r:id="rId25">
        <w:r>
          <w:t>BST</w:t>
        </w:r>
      </w:hyperlink>
    </w:p>
    <w:p>
      <w:pPr>
        <w:pStyle w:val="ListBullet"/>
      </w:pPr>
      <w:hyperlink r:id="rId26">
        <w:r>
          <w:t>AVL Tree (basic intro)</w:t>
        </w:r>
      </w:hyperlink>
    </w:p>
    <w:p>
      <w:pPr>
        <w:pStyle w:val="ListBullet"/>
      </w:pPr>
      <w:hyperlink r:id="rId27">
        <w:r>
          <w:t>Heap &amp; Priority Queue</w:t>
        </w:r>
      </w:hyperlink>
    </w:p>
    <w:p>
      <w:pPr>
        <w:pStyle w:val="ListBullet"/>
      </w:pPr>
      <w:hyperlink r:id="rId28">
        <w:r>
          <w:t>HashMap</w:t>
        </w:r>
      </w:hyperlink>
    </w:p>
    <w:p>
      <w:pPr>
        <w:pStyle w:val="Heading2"/>
      </w:pPr>
      <w:r>
        <w:t>Day 6 – Module 6: Tries, Huffman, Graphs, BFS/DFS</w:t>
      </w:r>
    </w:p>
    <w:p>
      <w:pPr>
        <w:pStyle w:val="ListBullet"/>
      </w:pPr>
      <w:hyperlink r:id="rId29">
        <w:r>
          <w:t>Tries</w:t>
        </w:r>
      </w:hyperlink>
    </w:p>
    <w:p>
      <w:pPr>
        <w:pStyle w:val="ListBullet"/>
      </w:pPr>
      <w:hyperlink r:id="rId30">
        <w:r>
          <w:t>Huffman Coding</w:t>
        </w:r>
      </w:hyperlink>
    </w:p>
    <w:p>
      <w:pPr>
        <w:pStyle w:val="ListBullet"/>
      </w:pPr>
      <w:hyperlink r:id="rId31">
        <w:r>
          <w:t>Graphs Intro</w:t>
        </w:r>
      </w:hyperlink>
    </w:p>
    <w:p>
      <w:pPr>
        <w:pStyle w:val="ListBullet"/>
      </w:pPr>
      <w:hyperlink r:id="rId32">
        <w:r>
          <w:t>BFS</w:t>
        </w:r>
      </w:hyperlink>
    </w:p>
    <w:p>
      <w:pPr>
        <w:pStyle w:val="ListBullet"/>
      </w:pPr>
      <w:hyperlink r:id="rId33">
        <w:r>
          <w:t>DFS</w:t>
        </w:r>
      </w:hyperlink>
    </w:p>
    <w:p>
      <w:pPr>
        <w:pStyle w:val="ListBullet"/>
      </w:pPr>
      <w:hyperlink r:id="rId34">
        <w:r>
          <w:t>Dijkstra's Algorithm</w:t>
        </w:r>
      </w:hyperlink>
    </w:p>
    <w:p>
      <w:pPr>
        <w:pStyle w:val="Heading2"/>
      </w:pPr>
      <w:r>
        <w:t>Day 7 – Full Revision + Practice Test &amp; Code Review</w:t>
      </w:r>
    </w:p>
    <w:p>
      <w:pPr>
        <w:pStyle w:val="ListBullet"/>
      </w:pPr>
      <w:r>
        <w:t>Review Sorting + Searching – Pick 2 key videos</w:t>
      </w:r>
    </w:p>
    <w:p>
      <w:pPr>
        <w:pStyle w:val="ListBullet"/>
      </w:pPr>
      <w:r>
        <w:t>Practice PT-1 to PT-6 answers</w:t>
      </w:r>
    </w:p>
    <w:p>
      <w:pPr>
        <w:pStyle w:val="ListBullet"/>
      </w:pPr>
      <w:r>
        <w:t>Write 2 recursive problems by hand</w:t>
      </w:r>
    </w:p>
    <w:p>
      <w:pPr>
        <w:pStyle w:val="ListBullet"/>
      </w:pPr>
      <w:r>
        <w:t>Create flashcards for graph traversal and Big-O rules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youtu.be/EjavYOFoJJ0" TargetMode="External"/><Relationship Id="rId10" Type="http://schemas.openxmlformats.org/officeDocument/2006/relationships/hyperlink" Target="https://youtu.be/xzj7I3bueIo" TargetMode="External"/><Relationship Id="rId11" Type="http://schemas.openxmlformats.org/officeDocument/2006/relationships/hyperlink" Target="https://youtu.be/B1k_sxOSgv8" TargetMode="External"/><Relationship Id="rId12" Type="http://schemas.openxmlformats.org/officeDocument/2006/relationships/hyperlink" Target="https://youtu.be/AT14lCXuMKI" TargetMode="External"/><Relationship Id="rId13" Type="http://schemas.openxmlformats.org/officeDocument/2006/relationships/hyperlink" Target="https://youtu.be/NobHlGUjV3g" TargetMode="External"/><Relationship Id="rId14" Type="http://schemas.openxmlformats.org/officeDocument/2006/relationships/hyperlink" Target="https://youtu.be/lxTGsVXjwvM" TargetMode="External"/><Relationship Id="rId15" Type="http://schemas.openxmlformats.org/officeDocument/2006/relationships/hyperlink" Target="https://youtu.be/okr-XE8yTO8" TargetMode="External"/><Relationship Id="rId16" Type="http://schemas.openxmlformats.org/officeDocument/2006/relationships/hyperlink" Target="https://youtu.be/fZQD8lR3r4Q" TargetMode="External"/><Relationship Id="rId17" Type="http://schemas.openxmlformats.org/officeDocument/2006/relationships/hyperlink" Target="https://youtu.be/v4cd1O4zkGw" TargetMode="External"/><Relationship Id="rId18" Type="http://schemas.openxmlformats.org/officeDocument/2006/relationships/hyperlink" Target="https://youtu.be/yVdKa8dnKiE" TargetMode="External"/><Relationship Id="rId19" Type="http://schemas.openxmlformats.org/officeDocument/2006/relationships/hyperlink" Target="https://youtu.be/JSceec-wEyw" TargetMode="External"/><Relationship Id="rId20" Type="http://schemas.openxmlformats.org/officeDocument/2006/relationships/hyperlink" Target="https://youtu.be/_HRA37X8N_Q" TargetMode="External"/><Relationship Id="rId21" Type="http://schemas.openxmlformats.org/officeDocument/2006/relationships/hyperlink" Target="https://youtu.be/f6UU7V3szVw" TargetMode="External"/><Relationship Id="rId22" Type="http://schemas.openxmlformats.org/officeDocument/2006/relationships/hyperlink" Target="https://youtu.be/lyZQPjUT5B4" TargetMode="External"/><Relationship Id="rId23" Type="http://schemas.openxmlformats.org/officeDocument/2006/relationships/hyperlink" Target="https://youtu.be/WIrA4YexLRQ" TargetMode="External"/><Relationship Id="rId24" Type="http://schemas.openxmlformats.org/officeDocument/2006/relationships/hyperlink" Target="https://youtu.be/_LrK3cS1U6M" TargetMode="External"/><Relationship Id="rId25" Type="http://schemas.openxmlformats.org/officeDocument/2006/relationships/hyperlink" Target="https://youtu.be/pYT9F8_LFTM" TargetMode="External"/><Relationship Id="rId26" Type="http://schemas.openxmlformats.org/officeDocument/2006/relationships/hyperlink" Target="https://youtu.be/rbg7Qf8GkQ4" TargetMode="External"/><Relationship Id="rId27" Type="http://schemas.openxmlformats.org/officeDocument/2006/relationships/hyperlink" Target="https://youtu.be/HqPJF2L5h9U" TargetMode="External"/><Relationship Id="rId28" Type="http://schemas.openxmlformats.org/officeDocument/2006/relationships/hyperlink" Target="https://youtu.be/XcW9Ct000yY" TargetMode="External"/><Relationship Id="rId29" Type="http://schemas.openxmlformats.org/officeDocument/2006/relationships/hyperlink" Target="https://youtu.be/giEPX2Zuvj8" TargetMode="External"/><Relationship Id="rId30" Type="http://schemas.openxmlformats.org/officeDocument/2006/relationships/hyperlink" Target="https://youtu.be/gd0AmsT8jYw" TargetMode="External"/><Relationship Id="rId31" Type="http://schemas.openxmlformats.org/officeDocument/2006/relationships/hyperlink" Target="https://youtu.be/M3_pLsDdeuU" TargetMode="External"/><Relationship Id="rId32" Type="http://schemas.openxmlformats.org/officeDocument/2006/relationships/hyperlink" Target="https://youtu.be/-tgVpUgsQ5k" TargetMode="External"/><Relationship Id="rId33" Type="http://schemas.openxmlformats.org/officeDocument/2006/relationships/hyperlink" Target="https://youtu.be/7fujbpJ0LB4" TargetMode="External"/><Relationship Id="rId34" Type="http://schemas.openxmlformats.org/officeDocument/2006/relationships/hyperlink" Target="https://youtu.be/GazC3A4OQ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