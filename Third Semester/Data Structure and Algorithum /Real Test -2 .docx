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3132" w:rsidRPr="00B23132" w:rsidRDefault="00B23132" w:rsidP="00B23132">
      <w:pPr>
        <w:pStyle w:val="ListNumber"/>
        <w:numPr>
          <w:ilvl w:val="0"/>
          <w:numId w:val="0"/>
        </w:numPr>
        <w:ind w:left="360" w:hanging="360"/>
        <w:jc w:val="center"/>
        <w:rPr>
          <w:sz w:val="20"/>
          <w:szCs w:val="20"/>
        </w:rPr>
      </w:pPr>
      <w:r w:rsidRPr="00B23132">
        <w:rPr>
          <w:sz w:val="20"/>
          <w:szCs w:val="20"/>
        </w:rPr>
        <w:t>Real Test -2</w:t>
      </w:r>
    </w:p>
    <w:p w:rsidR="00FD4A29" w:rsidRPr="00B23132" w:rsidRDefault="00000000" w:rsidP="001D067C">
      <w:pPr>
        <w:pStyle w:val="ListNumber"/>
        <w:numPr>
          <w:ilvl w:val="0"/>
          <w:numId w:val="0"/>
        </w:numPr>
        <w:ind w:left="360" w:hanging="360"/>
        <w:rPr>
          <w:sz w:val="20"/>
          <w:szCs w:val="20"/>
        </w:rPr>
      </w:pPr>
      <w:r w:rsidRPr="00B23132">
        <w:rPr>
          <w:sz w:val="20"/>
          <w:szCs w:val="20"/>
        </w:rPr>
        <w:t>1. Which search algorithm is more efficient for sorted lists?</w:t>
      </w:r>
    </w:p>
    <w:p w:rsidR="00FD4A29" w:rsidRPr="00B23132" w:rsidRDefault="00000000">
      <w:pPr>
        <w:pStyle w:val="ListBullet"/>
        <w:rPr>
          <w:sz w:val="20"/>
          <w:szCs w:val="20"/>
        </w:rPr>
      </w:pPr>
      <w:r w:rsidRPr="00B23132">
        <w:rPr>
          <w:sz w:val="20"/>
          <w:szCs w:val="20"/>
        </w:rPr>
        <w:t>Linear Search</w:t>
      </w:r>
    </w:p>
    <w:p w:rsidR="00FD4A29" w:rsidRPr="00B23132" w:rsidRDefault="00000000">
      <w:pPr>
        <w:pStyle w:val="ListBullet"/>
        <w:rPr>
          <w:sz w:val="20"/>
          <w:szCs w:val="20"/>
        </w:rPr>
      </w:pPr>
      <w:r w:rsidRPr="00B23132">
        <w:rPr>
          <w:sz w:val="20"/>
          <w:szCs w:val="20"/>
        </w:rPr>
        <w:t>Binary Search</w:t>
      </w:r>
    </w:p>
    <w:p w:rsidR="00FD4A29" w:rsidRPr="00B23132" w:rsidRDefault="00000000">
      <w:pPr>
        <w:pStyle w:val="ListBullet"/>
        <w:rPr>
          <w:sz w:val="20"/>
          <w:szCs w:val="20"/>
        </w:rPr>
      </w:pPr>
      <w:r w:rsidRPr="00B23132">
        <w:rPr>
          <w:sz w:val="20"/>
          <w:szCs w:val="20"/>
        </w:rPr>
        <w:t>Quick Search</w:t>
      </w:r>
    </w:p>
    <w:p w:rsidR="00FD4A29" w:rsidRPr="00B23132" w:rsidRDefault="00000000">
      <w:pPr>
        <w:pStyle w:val="ListBullet"/>
        <w:rPr>
          <w:sz w:val="20"/>
          <w:szCs w:val="20"/>
        </w:rPr>
      </w:pPr>
      <w:r w:rsidRPr="00B23132">
        <w:rPr>
          <w:sz w:val="20"/>
          <w:szCs w:val="20"/>
        </w:rPr>
        <w:t>Sequential Search</w:t>
      </w:r>
    </w:p>
    <w:p w:rsidR="00FD4A29" w:rsidRPr="00B23132" w:rsidRDefault="00000000" w:rsidP="001D067C">
      <w:pPr>
        <w:pStyle w:val="ListNumber"/>
        <w:numPr>
          <w:ilvl w:val="0"/>
          <w:numId w:val="0"/>
        </w:numPr>
        <w:rPr>
          <w:sz w:val="20"/>
          <w:szCs w:val="20"/>
        </w:rPr>
      </w:pPr>
      <w:r w:rsidRPr="00B23132">
        <w:rPr>
          <w:sz w:val="20"/>
          <w:szCs w:val="20"/>
        </w:rPr>
        <w:t>2. In which type of storage is Binary Search most effective?</w:t>
      </w:r>
    </w:p>
    <w:p w:rsidR="00FD4A29" w:rsidRPr="00B23132" w:rsidRDefault="00000000">
      <w:pPr>
        <w:pStyle w:val="ListBullet"/>
        <w:rPr>
          <w:sz w:val="20"/>
          <w:szCs w:val="20"/>
        </w:rPr>
      </w:pPr>
      <w:r w:rsidRPr="00B23132">
        <w:rPr>
          <w:sz w:val="20"/>
          <w:szCs w:val="20"/>
        </w:rPr>
        <w:t>In-memory Storage</w:t>
      </w:r>
    </w:p>
    <w:p w:rsidR="00FD4A29" w:rsidRPr="00B23132" w:rsidRDefault="00000000">
      <w:pPr>
        <w:pStyle w:val="ListBullet"/>
        <w:rPr>
          <w:sz w:val="20"/>
          <w:szCs w:val="20"/>
        </w:rPr>
      </w:pPr>
      <w:r w:rsidRPr="00B23132">
        <w:rPr>
          <w:sz w:val="20"/>
          <w:szCs w:val="20"/>
        </w:rPr>
        <w:t>Sequential Storage</w:t>
      </w:r>
    </w:p>
    <w:p w:rsidR="00FD4A29" w:rsidRPr="00B23132" w:rsidRDefault="00000000">
      <w:pPr>
        <w:pStyle w:val="ListBullet"/>
        <w:rPr>
          <w:sz w:val="20"/>
          <w:szCs w:val="20"/>
        </w:rPr>
      </w:pPr>
      <w:r w:rsidRPr="00B23132">
        <w:rPr>
          <w:sz w:val="20"/>
          <w:szCs w:val="20"/>
        </w:rPr>
        <w:t>External Storage</w:t>
      </w:r>
    </w:p>
    <w:p w:rsidR="00FD4A29" w:rsidRPr="00B23132" w:rsidRDefault="00000000">
      <w:pPr>
        <w:pStyle w:val="ListBullet"/>
        <w:rPr>
          <w:sz w:val="20"/>
          <w:szCs w:val="20"/>
        </w:rPr>
      </w:pPr>
      <w:r w:rsidRPr="00B23132">
        <w:rPr>
          <w:sz w:val="20"/>
          <w:szCs w:val="20"/>
        </w:rPr>
        <w:t>Cache Storage</w:t>
      </w:r>
    </w:p>
    <w:p w:rsidR="00FD4A29" w:rsidRPr="00B23132" w:rsidRDefault="00000000" w:rsidP="001D067C">
      <w:pPr>
        <w:pStyle w:val="ListNumber"/>
        <w:numPr>
          <w:ilvl w:val="0"/>
          <w:numId w:val="0"/>
        </w:numPr>
        <w:rPr>
          <w:sz w:val="20"/>
          <w:szCs w:val="20"/>
        </w:rPr>
      </w:pPr>
      <w:r w:rsidRPr="00B23132">
        <w:rPr>
          <w:sz w:val="20"/>
          <w:szCs w:val="20"/>
        </w:rPr>
        <w:t>3. Which sorting algorithm has the worst-case time complexity of O(n^2)?</w:t>
      </w:r>
    </w:p>
    <w:p w:rsidR="00FD4A29" w:rsidRPr="00B23132" w:rsidRDefault="00000000">
      <w:pPr>
        <w:pStyle w:val="ListBullet"/>
        <w:rPr>
          <w:sz w:val="20"/>
          <w:szCs w:val="20"/>
        </w:rPr>
      </w:pPr>
      <w:r w:rsidRPr="00B23132">
        <w:rPr>
          <w:sz w:val="20"/>
          <w:szCs w:val="20"/>
        </w:rPr>
        <w:t>Quick Sort</w:t>
      </w:r>
    </w:p>
    <w:p w:rsidR="00FD4A29" w:rsidRPr="00B23132" w:rsidRDefault="00000000">
      <w:pPr>
        <w:pStyle w:val="ListBullet"/>
        <w:rPr>
          <w:sz w:val="20"/>
          <w:szCs w:val="20"/>
        </w:rPr>
      </w:pPr>
      <w:r w:rsidRPr="00B23132">
        <w:rPr>
          <w:sz w:val="20"/>
          <w:szCs w:val="20"/>
        </w:rPr>
        <w:t>Merge Sort</w:t>
      </w:r>
    </w:p>
    <w:p w:rsidR="00FD4A29" w:rsidRPr="00B23132" w:rsidRDefault="00000000">
      <w:pPr>
        <w:pStyle w:val="ListBullet"/>
        <w:rPr>
          <w:sz w:val="20"/>
          <w:szCs w:val="20"/>
        </w:rPr>
      </w:pPr>
      <w:r w:rsidRPr="00B23132">
        <w:rPr>
          <w:sz w:val="20"/>
          <w:szCs w:val="20"/>
        </w:rPr>
        <w:t>Insertion Sort</w:t>
      </w:r>
    </w:p>
    <w:p w:rsidR="00FD4A29" w:rsidRPr="00B23132" w:rsidRDefault="00000000">
      <w:pPr>
        <w:pStyle w:val="ListBullet"/>
        <w:rPr>
          <w:sz w:val="20"/>
          <w:szCs w:val="20"/>
        </w:rPr>
      </w:pPr>
      <w:r w:rsidRPr="00B23132">
        <w:rPr>
          <w:sz w:val="20"/>
          <w:szCs w:val="20"/>
        </w:rPr>
        <w:t>Selection Sort</w:t>
      </w:r>
    </w:p>
    <w:p w:rsidR="00FD4A29" w:rsidRPr="00B23132" w:rsidRDefault="00000000" w:rsidP="001D067C">
      <w:pPr>
        <w:pStyle w:val="ListNumber"/>
        <w:numPr>
          <w:ilvl w:val="0"/>
          <w:numId w:val="0"/>
        </w:numPr>
        <w:rPr>
          <w:sz w:val="20"/>
          <w:szCs w:val="20"/>
        </w:rPr>
      </w:pPr>
      <w:r w:rsidRPr="00B23132">
        <w:rPr>
          <w:sz w:val="20"/>
          <w:szCs w:val="20"/>
        </w:rPr>
        <w:t>4. When is Insertion Sort more efficient than other sorting algorithms?</w:t>
      </w:r>
    </w:p>
    <w:p w:rsidR="00FD4A29" w:rsidRPr="00B23132" w:rsidRDefault="00000000">
      <w:pPr>
        <w:pStyle w:val="ListBullet"/>
        <w:rPr>
          <w:sz w:val="20"/>
          <w:szCs w:val="20"/>
        </w:rPr>
      </w:pPr>
      <w:r w:rsidRPr="00B23132">
        <w:rPr>
          <w:sz w:val="20"/>
          <w:szCs w:val="20"/>
        </w:rPr>
        <w:t>Shortlists</w:t>
      </w:r>
    </w:p>
    <w:p w:rsidR="00FD4A29" w:rsidRPr="00B23132" w:rsidRDefault="00000000">
      <w:pPr>
        <w:pStyle w:val="ListBullet"/>
        <w:rPr>
          <w:sz w:val="20"/>
          <w:szCs w:val="20"/>
        </w:rPr>
      </w:pPr>
      <w:r w:rsidRPr="00B23132">
        <w:rPr>
          <w:sz w:val="20"/>
          <w:szCs w:val="20"/>
        </w:rPr>
        <w:t>Long Lists</w:t>
      </w:r>
    </w:p>
    <w:p w:rsidR="00FD4A29" w:rsidRPr="00B23132" w:rsidRDefault="00000000">
      <w:pPr>
        <w:pStyle w:val="ListBullet"/>
        <w:rPr>
          <w:sz w:val="20"/>
          <w:szCs w:val="20"/>
        </w:rPr>
      </w:pPr>
      <w:r w:rsidRPr="00B23132">
        <w:rPr>
          <w:sz w:val="20"/>
          <w:szCs w:val="20"/>
        </w:rPr>
        <w:t>Semi-sorted Lists</w:t>
      </w:r>
    </w:p>
    <w:p w:rsidR="00FD4A29" w:rsidRPr="00B23132" w:rsidRDefault="00000000">
      <w:pPr>
        <w:pStyle w:val="ListBullet"/>
        <w:rPr>
          <w:sz w:val="20"/>
          <w:szCs w:val="20"/>
        </w:rPr>
      </w:pPr>
      <w:r w:rsidRPr="00B23132">
        <w:rPr>
          <w:sz w:val="20"/>
          <w:szCs w:val="20"/>
        </w:rPr>
        <w:t>Random Lists</w:t>
      </w:r>
    </w:p>
    <w:p w:rsidR="00FD4A29" w:rsidRPr="00B23132" w:rsidRDefault="00000000" w:rsidP="001D067C">
      <w:pPr>
        <w:pStyle w:val="ListNumber"/>
        <w:numPr>
          <w:ilvl w:val="0"/>
          <w:numId w:val="0"/>
        </w:numPr>
        <w:rPr>
          <w:sz w:val="20"/>
          <w:szCs w:val="20"/>
        </w:rPr>
      </w:pPr>
      <w:r w:rsidRPr="00B23132">
        <w:rPr>
          <w:sz w:val="20"/>
          <w:szCs w:val="20"/>
        </w:rPr>
        <w:t>5. What is the main advantage of Binary Search over Linear Search?</w:t>
      </w:r>
    </w:p>
    <w:p w:rsidR="00FD4A29" w:rsidRPr="00B23132" w:rsidRDefault="00000000">
      <w:pPr>
        <w:pStyle w:val="ListBullet"/>
        <w:rPr>
          <w:sz w:val="20"/>
          <w:szCs w:val="20"/>
        </w:rPr>
      </w:pPr>
      <w:r w:rsidRPr="00B23132">
        <w:rPr>
          <w:sz w:val="20"/>
          <w:szCs w:val="20"/>
        </w:rPr>
        <w:t>Faster on Average</w:t>
      </w:r>
    </w:p>
    <w:p w:rsidR="00FD4A29" w:rsidRPr="00B23132" w:rsidRDefault="00000000">
      <w:pPr>
        <w:pStyle w:val="ListBullet"/>
        <w:rPr>
          <w:sz w:val="20"/>
          <w:szCs w:val="20"/>
        </w:rPr>
      </w:pPr>
      <w:r w:rsidRPr="00B23132">
        <w:rPr>
          <w:sz w:val="20"/>
          <w:szCs w:val="20"/>
        </w:rPr>
        <w:t>Simplicity</w:t>
      </w:r>
    </w:p>
    <w:p w:rsidR="00FD4A29" w:rsidRPr="00B23132" w:rsidRDefault="00000000">
      <w:pPr>
        <w:pStyle w:val="ListBullet"/>
        <w:rPr>
          <w:sz w:val="20"/>
          <w:szCs w:val="20"/>
        </w:rPr>
      </w:pPr>
      <w:r w:rsidRPr="00B23132">
        <w:rPr>
          <w:sz w:val="20"/>
          <w:szCs w:val="20"/>
        </w:rPr>
        <w:t>Lesser Memory Usage</w:t>
      </w:r>
    </w:p>
    <w:p w:rsidR="00FD4A29" w:rsidRPr="00B23132" w:rsidRDefault="00000000">
      <w:pPr>
        <w:pStyle w:val="ListBullet"/>
        <w:rPr>
          <w:sz w:val="20"/>
          <w:szCs w:val="20"/>
        </w:rPr>
      </w:pPr>
      <w:r w:rsidRPr="00B23132">
        <w:rPr>
          <w:sz w:val="20"/>
          <w:szCs w:val="20"/>
        </w:rPr>
        <w:t>Handles Unsorted</w:t>
      </w:r>
    </w:p>
    <w:p w:rsidR="00FD4A29" w:rsidRPr="00B23132" w:rsidRDefault="00000000" w:rsidP="001D067C">
      <w:pPr>
        <w:pStyle w:val="ListNumber"/>
        <w:numPr>
          <w:ilvl w:val="0"/>
          <w:numId w:val="0"/>
        </w:numPr>
        <w:rPr>
          <w:sz w:val="20"/>
          <w:szCs w:val="20"/>
        </w:rPr>
      </w:pPr>
      <w:r w:rsidRPr="00B23132">
        <w:rPr>
          <w:sz w:val="20"/>
          <w:szCs w:val="20"/>
        </w:rPr>
        <w:t>6. Which sorting algorithm works by repeatedly selecting the minimum element and putting it at the beginning?</w:t>
      </w:r>
    </w:p>
    <w:p w:rsidR="00FD4A29" w:rsidRPr="00B23132" w:rsidRDefault="00000000">
      <w:pPr>
        <w:pStyle w:val="ListBullet"/>
        <w:rPr>
          <w:sz w:val="20"/>
          <w:szCs w:val="20"/>
        </w:rPr>
      </w:pPr>
      <w:r w:rsidRPr="00B23132">
        <w:rPr>
          <w:sz w:val="20"/>
          <w:szCs w:val="20"/>
        </w:rPr>
        <w:t>Merge Sort</w:t>
      </w:r>
    </w:p>
    <w:p w:rsidR="00FD4A29" w:rsidRPr="00B23132" w:rsidRDefault="00000000">
      <w:pPr>
        <w:pStyle w:val="ListBullet"/>
        <w:rPr>
          <w:sz w:val="20"/>
          <w:szCs w:val="20"/>
        </w:rPr>
      </w:pPr>
      <w:r w:rsidRPr="00B23132">
        <w:rPr>
          <w:sz w:val="20"/>
          <w:szCs w:val="20"/>
        </w:rPr>
        <w:t>Quick Sort</w:t>
      </w:r>
    </w:p>
    <w:p w:rsidR="00FD4A29" w:rsidRPr="00B23132" w:rsidRDefault="00000000">
      <w:pPr>
        <w:pStyle w:val="ListBullet"/>
        <w:rPr>
          <w:sz w:val="20"/>
          <w:szCs w:val="20"/>
        </w:rPr>
      </w:pPr>
      <w:r w:rsidRPr="00B23132">
        <w:rPr>
          <w:sz w:val="20"/>
          <w:szCs w:val="20"/>
        </w:rPr>
        <w:t>Bubble Sort</w:t>
      </w:r>
    </w:p>
    <w:p w:rsidR="00FD4A29" w:rsidRPr="00B23132" w:rsidRDefault="00000000">
      <w:pPr>
        <w:pStyle w:val="ListBullet"/>
        <w:rPr>
          <w:sz w:val="20"/>
          <w:szCs w:val="20"/>
        </w:rPr>
      </w:pPr>
      <w:r w:rsidRPr="00B23132">
        <w:rPr>
          <w:sz w:val="20"/>
          <w:szCs w:val="20"/>
        </w:rPr>
        <w:t>Selection Sort</w:t>
      </w:r>
    </w:p>
    <w:p w:rsidR="00FD4A29" w:rsidRPr="00B23132" w:rsidRDefault="00000000" w:rsidP="001D067C">
      <w:pPr>
        <w:pStyle w:val="ListNumber"/>
        <w:numPr>
          <w:ilvl w:val="0"/>
          <w:numId w:val="0"/>
        </w:numPr>
        <w:rPr>
          <w:sz w:val="20"/>
          <w:szCs w:val="20"/>
        </w:rPr>
      </w:pPr>
      <w:r w:rsidRPr="00B23132">
        <w:rPr>
          <w:sz w:val="20"/>
          <w:szCs w:val="20"/>
        </w:rPr>
        <w:t>7. Which type of list benefits the most from Bubble Sort?</w:t>
      </w:r>
    </w:p>
    <w:p w:rsidR="00FD4A29" w:rsidRPr="00B23132" w:rsidRDefault="00000000">
      <w:pPr>
        <w:pStyle w:val="ListBullet"/>
        <w:rPr>
          <w:sz w:val="20"/>
          <w:szCs w:val="20"/>
        </w:rPr>
      </w:pPr>
      <w:r w:rsidRPr="00B23132">
        <w:rPr>
          <w:sz w:val="20"/>
          <w:szCs w:val="20"/>
        </w:rPr>
        <w:t>Shortlists</w:t>
      </w:r>
    </w:p>
    <w:p w:rsidR="00FD4A29" w:rsidRPr="00B23132" w:rsidRDefault="00000000">
      <w:pPr>
        <w:pStyle w:val="ListBullet"/>
        <w:rPr>
          <w:sz w:val="20"/>
          <w:szCs w:val="20"/>
        </w:rPr>
      </w:pPr>
      <w:r w:rsidRPr="00B23132">
        <w:rPr>
          <w:sz w:val="20"/>
          <w:szCs w:val="20"/>
        </w:rPr>
        <w:t>Long Lists</w:t>
      </w:r>
    </w:p>
    <w:p w:rsidR="00FD4A29" w:rsidRPr="00B23132" w:rsidRDefault="00000000">
      <w:pPr>
        <w:pStyle w:val="ListBullet"/>
        <w:rPr>
          <w:sz w:val="20"/>
          <w:szCs w:val="20"/>
        </w:rPr>
      </w:pPr>
      <w:r w:rsidRPr="00B23132">
        <w:rPr>
          <w:sz w:val="20"/>
          <w:szCs w:val="20"/>
        </w:rPr>
        <w:t>Semi-sorted Lists</w:t>
      </w:r>
    </w:p>
    <w:p w:rsidR="00FD4A29" w:rsidRPr="00B23132" w:rsidRDefault="00000000">
      <w:pPr>
        <w:pStyle w:val="ListBullet"/>
        <w:rPr>
          <w:sz w:val="20"/>
          <w:szCs w:val="20"/>
        </w:rPr>
      </w:pPr>
      <w:r w:rsidRPr="00B23132">
        <w:rPr>
          <w:sz w:val="20"/>
          <w:szCs w:val="20"/>
        </w:rPr>
        <w:t>Random Lists</w:t>
      </w:r>
    </w:p>
    <w:p w:rsidR="00FD4A29" w:rsidRPr="00B23132" w:rsidRDefault="00000000" w:rsidP="001D067C">
      <w:pPr>
        <w:pStyle w:val="ListNumber"/>
        <w:numPr>
          <w:ilvl w:val="0"/>
          <w:numId w:val="0"/>
        </w:numPr>
        <w:rPr>
          <w:sz w:val="20"/>
          <w:szCs w:val="20"/>
        </w:rPr>
      </w:pPr>
      <w:r w:rsidRPr="00B23132">
        <w:rPr>
          <w:sz w:val="20"/>
          <w:szCs w:val="20"/>
        </w:rPr>
        <w:t>8. Which sorting algorithm exhibits a divide-and-conquer strategy?</w:t>
      </w:r>
    </w:p>
    <w:p w:rsidR="00FD4A29" w:rsidRPr="00B23132" w:rsidRDefault="00000000">
      <w:pPr>
        <w:pStyle w:val="ListBullet"/>
        <w:rPr>
          <w:sz w:val="20"/>
          <w:szCs w:val="20"/>
        </w:rPr>
      </w:pPr>
      <w:r w:rsidRPr="00B23132">
        <w:rPr>
          <w:sz w:val="20"/>
          <w:szCs w:val="20"/>
        </w:rPr>
        <w:lastRenderedPageBreak/>
        <w:t>Merge Sort</w:t>
      </w:r>
    </w:p>
    <w:p w:rsidR="00FD4A29" w:rsidRPr="00B23132" w:rsidRDefault="00000000">
      <w:pPr>
        <w:pStyle w:val="ListBullet"/>
        <w:rPr>
          <w:sz w:val="20"/>
          <w:szCs w:val="20"/>
        </w:rPr>
      </w:pPr>
      <w:r w:rsidRPr="00B23132">
        <w:rPr>
          <w:sz w:val="20"/>
          <w:szCs w:val="20"/>
        </w:rPr>
        <w:t>Insertion Sort</w:t>
      </w:r>
    </w:p>
    <w:p w:rsidR="00FD4A29" w:rsidRPr="00B23132" w:rsidRDefault="00000000">
      <w:pPr>
        <w:pStyle w:val="ListBullet"/>
        <w:rPr>
          <w:sz w:val="20"/>
          <w:szCs w:val="20"/>
        </w:rPr>
      </w:pPr>
      <w:r w:rsidRPr="00B23132">
        <w:rPr>
          <w:sz w:val="20"/>
          <w:szCs w:val="20"/>
        </w:rPr>
        <w:t>Selection Sort</w:t>
      </w:r>
    </w:p>
    <w:p w:rsidR="00FD4A29" w:rsidRPr="00B23132" w:rsidRDefault="00000000">
      <w:pPr>
        <w:pStyle w:val="ListBullet"/>
        <w:rPr>
          <w:sz w:val="20"/>
          <w:szCs w:val="20"/>
        </w:rPr>
      </w:pPr>
      <w:r w:rsidRPr="00B23132">
        <w:rPr>
          <w:sz w:val="20"/>
          <w:szCs w:val="20"/>
        </w:rPr>
        <w:t>Quick Sort</w:t>
      </w:r>
    </w:p>
    <w:p w:rsidR="00FD4A29" w:rsidRPr="00B23132" w:rsidRDefault="00000000" w:rsidP="001D067C">
      <w:pPr>
        <w:pStyle w:val="ListNumber"/>
        <w:numPr>
          <w:ilvl w:val="0"/>
          <w:numId w:val="0"/>
        </w:numPr>
        <w:rPr>
          <w:sz w:val="20"/>
          <w:szCs w:val="20"/>
        </w:rPr>
      </w:pPr>
      <w:r w:rsidRPr="00B23132">
        <w:rPr>
          <w:sz w:val="20"/>
          <w:szCs w:val="20"/>
        </w:rPr>
        <w:t>9. Which search algorithm can only be used on a sorted list?</w:t>
      </w:r>
    </w:p>
    <w:p w:rsidR="00FD4A29" w:rsidRPr="00B23132" w:rsidRDefault="00000000">
      <w:pPr>
        <w:pStyle w:val="ListBullet"/>
        <w:rPr>
          <w:sz w:val="20"/>
          <w:szCs w:val="20"/>
        </w:rPr>
      </w:pPr>
      <w:r w:rsidRPr="00B23132">
        <w:rPr>
          <w:sz w:val="20"/>
          <w:szCs w:val="20"/>
        </w:rPr>
        <w:t>Linear Search</w:t>
      </w:r>
    </w:p>
    <w:p w:rsidR="00FD4A29" w:rsidRPr="00B23132" w:rsidRDefault="00000000">
      <w:pPr>
        <w:pStyle w:val="ListBullet"/>
        <w:rPr>
          <w:sz w:val="20"/>
          <w:szCs w:val="20"/>
        </w:rPr>
      </w:pPr>
      <w:r w:rsidRPr="00B23132">
        <w:rPr>
          <w:sz w:val="20"/>
          <w:szCs w:val="20"/>
        </w:rPr>
        <w:t>Binary Search</w:t>
      </w:r>
    </w:p>
    <w:p w:rsidR="00FD4A29" w:rsidRPr="00B23132" w:rsidRDefault="00000000">
      <w:pPr>
        <w:pStyle w:val="ListBullet"/>
        <w:rPr>
          <w:sz w:val="20"/>
          <w:szCs w:val="20"/>
        </w:rPr>
      </w:pPr>
      <w:r w:rsidRPr="00B23132">
        <w:rPr>
          <w:sz w:val="20"/>
          <w:szCs w:val="20"/>
        </w:rPr>
        <w:t>Depth-First Search</w:t>
      </w:r>
    </w:p>
    <w:p w:rsidR="00FD4A29" w:rsidRPr="00B23132" w:rsidRDefault="00000000">
      <w:pPr>
        <w:pStyle w:val="ListBullet"/>
        <w:rPr>
          <w:sz w:val="20"/>
          <w:szCs w:val="20"/>
        </w:rPr>
      </w:pPr>
      <w:r w:rsidRPr="00B23132">
        <w:rPr>
          <w:sz w:val="20"/>
          <w:szCs w:val="20"/>
        </w:rPr>
        <w:t>Breadth-First Search</w:t>
      </w:r>
    </w:p>
    <w:p w:rsidR="00FD4A29" w:rsidRPr="00B23132" w:rsidRDefault="00000000" w:rsidP="001D067C">
      <w:pPr>
        <w:pStyle w:val="ListNumber"/>
        <w:numPr>
          <w:ilvl w:val="0"/>
          <w:numId w:val="0"/>
        </w:numPr>
        <w:rPr>
          <w:sz w:val="20"/>
          <w:szCs w:val="20"/>
        </w:rPr>
      </w:pPr>
      <w:r w:rsidRPr="00B23132">
        <w:rPr>
          <w:sz w:val="20"/>
          <w:szCs w:val="20"/>
        </w:rPr>
        <w:t xml:space="preserve">10. Which sorting algorithm has a time complexity of </w:t>
      </w:r>
      <w:proofErr w:type="gramStart"/>
      <w:r w:rsidRPr="00B23132">
        <w:rPr>
          <w:sz w:val="20"/>
          <w:szCs w:val="20"/>
        </w:rPr>
        <w:t>O(</w:t>
      </w:r>
      <w:proofErr w:type="gramEnd"/>
      <w:r w:rsidRPr="00B23132">
        <w:rPr>
          <w:sz w:val="20"/>
          <w:szCs w:val="20"/>
        </w:rPr>
        <w:t>n log n) in average and worst cases?</w:t>
      </w:r>
    </w:p>
    <w:p w:rsidR="00FD4A29" w:rsidRPr="00B23132" w:rsidRDefault="00000000">
      <w:pPr>
        <w:pStyle w:val="ListBullet"/>
        <w:rPr>
          <w:sz w:val="20"/>
          <w:szCs w:val="20"/>
        </w:rPr>
      </w:pPr>
      <w:r w:rsidRPr="00B23132">
        <w:rPr>
          <w:sz w:val="20"/>
          <w:szCs w:val="20"/>
        </w:rPr>
        <w:t>Bubble Sort</w:t>
      </w:r>
    </w:p>
    <w:p w:rsidR="00FD4A29" w:rsidRPr="00B23132" w:rsidRDefault="00000000">
      <w:pPr>
        <w:pStyle w:val="ListBullet"/>
        <w:rPr>
          <w:sz w:val="20"/>
          <w:szCs w:val="20"/>
        </w:rPr>
      </w:pPr>
      <w:r w:rsidRPr="00B23132">
        <w:rPr>
          <w:sz w:val="20"/>
          <w:szCs w:val="20"/>
        </w:rPr>
        <w:t>Insertion Sort</w:t>
      </w:r>
    </w:p>
    <w:p w:rsidR="00FD4A29" w:rsidRPr="00B23132" w:rsidRDefault="00000000">
      <w:pPr>
        <w:pStyle w:val="ListBullet"/>
        <w:rPr>
          <w:sz w:val="20"/>
          <w:szCs w:val="20"/>
        </w:rPr>
      </w:pPr>
      <w:r w:rsidRPr="00B23132">
        <w:rPr>
          <w:sz w:val="20"/>
          <w:szCs w:val="20"/>
        </w:rPr>
        <w:t>Merge Sort</w:t>
      </w:r>
    </w:p>
    <w:p w:rsidR="00FD4A29" w:rsidRPr="00B23132" w:rsidRDefault="00000000">
      <w:pPr>
        <w:pStyle w:val="ListBullet"/>
        <w:rPr>
          <w:sz w:val="20"/>
          <w:szCs w:val="20"/>
        </w:rPr>
      </w:pPr>
      <w:r w:rsidRPr="00B23132">
        <w:rPr>
          <w:sz w:val="20"/>
          <w:szCs w:val="20"/>
        </w:rPr>
        <w:t>Selection Sort</w:t>
      </w:r>
    </w:p>
    <w:p w:rsidR="00FD4A29" w:rsidRPr="00B23132" w:rsidRDefault="00000000" w:rsidP="001D067C">
      <w:pPr>
        <w:pStyle w:val="ListNumber"/>
        <w:numPr>
          <w:ilvl w:val="0"/>
          <w:numId w:val="0"/>
        </w:numPr>
        <w:rPr>
          <w:sz w:val="20"/>
          <w:szCs w:val="20"/>
        </w:rPr>
      </w:pPr>
      <w:r w:rsidRPr="00B23132">
        <w:rPr>
          <w:sz w:val="20"/>
          <w:szCs w:val="20"/>
        </w:rPr>
        <w:t>11. What is the primary drawback of using Linear Search?</w:t>
      </w:r>
    </w:p>
    <w:p w:rsidR="00FD4A29" w:rsidRPr="00B23132" w:rsidRDefault="00000000">
      <w:pPr>
        <w:pStyle w:val="ListBullet"/>
        <w:rPr>
          <w:sz w:val="20"/>
          <w:szCs w:val="20"/>
        </w:rPr>
      </w:pPr>
      <w:r w:rsidRPr="00B23132">
        <w:rPr>
          <w:sz w:val="20"/>
          <w:szCs w:val="20"/>
        </w:rPr>
        <w:t>Slower for Large</w:t>
      </w:r>
    </w:p>
    <w:p w:rsidR="00FD4A29" w:rsidRPr="00B23132" w:rsidRDefault="00000000">
      <w:pPr>
        <w:pStyle w:val="ListBullet"/>
        <w:rPr>
          <w:sz w:val="20"/>
          <w:szCs w:val="20"/>
        </w:rPr>
      </w:pPr>
      <w:r w:rsidRPr="00B23132">
        <w:rPr>
          <w:sz w:val="20"/>
          <w:szCs w:val="20"/>
        </w:rPr>
        <w:t>Limited Applicability</w:t>
      </w:r>
    </w:p>
    <w:p w:rsidR="00FD4A29" w:rsidRPr="00B23132" w:rsidRDefault="00000000">
      <w:pPr>
        <w:pStyle w:val="ListBullet"/>
        <w:rPr>
          <w:sz w:val="20"/>
          <w:szCs w:val="20"/>
        </w:rPr>
      </w:pPr>
      <w:r w:rsidRPr="00B23132">
        <w:rPr>
          <w:sz w:val="20"/>
          <w:szCs w:val="20"/>
        </w:rPr>
        <w:t>Requires Sorting</w:t>
      </w:r>
    </w:p>
    <w:p w:rsidR="00FD4A29" w:rsidRPr="00B23132" w:rsidRDefault="00000000">
      <w:pPr>
        <w:pStyle w:val="ListBullet"/>
        <w:rPr>
          <w:sz w:val="20"/>
          <w:szCs w:val="20"/>
        </w:rPr>
      </w:pPr>
      <w:r w:rsidRPr="00B23132">
        <w:rPr>
          <w:sz w:val="20"/>
          <w:szCs w:val="20"/>
        </w:rPr>
        <w:t>High Memory Usage</w:t>
      </w:r>
    </w:p>
    <w:p w:rsidR="00FD4A29" w:rsidRPr="00B23132" w:rsidRDefault="00000000" w:rsidP="001D067C">
      <w:pPr>
        <w:pStyle w:val="ListNumber"/>
        <w:numPr>
          <w:ilvl w:val="0"/>
          <w:numId w:val="0"/>
        </w:numPr>
        <w:rPr>
          <w:sz w:val="20"/>
          <w:szCs w:val="20"/>
        </w:rPr>
      </w:pPr>
      <w:r w:rsidRPr="00B23132">
        <w:rPr>
          <w:sz w:val="20"/>
          <w:szCs w:val="20"/>
        </w:rPr>
        <w:t>12. Which sorting algorithm is known for its best-case time complexity of O(n)?</w:t>
      </w:r>
    </w:p>
    <w:p w:rsidR="00FD4A29" w:rsidRPr="00B23132" w:rsidRDefault="00000000">
      <w:pPr>
        <w:pStyle w:val="ListBullet"/>
        <w:rPr>
          <w:sz w:val="20"/>
          <w:szCs w:val="20"/>
        </w:rPr>
      </w:pPr>
      <w:r w:rsidRPr="00B23132">
        <w:rPr>
          <w:sz w:val="20"/>
          <w:szCs w:val="20"/>
        </w:rPr>
        <w:t>Merge Sort</w:t>
      </w:r>
    </w:p>
    <w:p w:rsidR="00FD4A29" w:rsidRPr="00B23132" w:rsidRDefault="00000000">
      <w:pPr>
        <w:pStyle w:val="ListBullet"/>
        <w:rPr>
          <w:sz w:val="20"/>
          <w:szCs w:val="20"/>
        </w:rPr>
      </w:pPr>
      <w:r w:rsidRPr="00B23132">
        <w:rPr>
          <w:sz w:val="20"/>
          <w:szCs w:val="20"/>
        </w:rPr>
        <w:t>Quick Sort</w:t>
      </w:r>
    </w:p>
    <w:p w:rsidR="00FD4A29" w:rsidRPr="00B23132" w:rsidRDefault="00000000">
      <w:pPr>
        <w:pStyle w:val="ListBullet"/>
        <w:rPr>
          <w:sz w:val="20"/>
          <w:szCs w:val="20"/>
        </w:rPr>
      </w:pPr>
      <w:r w:rsidRPr="00B23132">
        <w:rPr>
          <w:sz w:val="20"/>
          <w:szCs w:val="20"/>
        </w:rPr>
        <w:t>Bubble Sort</w:t>
      </w:r>
    </w:p>
    <w:p w:rsidR="00FD4A29" w:rsidRPr="00B23132" w:rsidRDefault="00000000">
      <w:pPr>
        <w:pStyle w:val="ListBullet"/>
        <w:rPr>
          <w:sz w:val="20"/>
          <w:szCs w:val="20"/>
        </w:rPr>
      </w:pPr>
      <w:r w:rsidRPr="00B23132">
        <w:rPr>
          <w:sz w:val="20"/>
          <w:szCs w:val="20"/>
        </w:rPr>
        <w:t>Insertion Sort</w:t>
      </w:r>
    </w:p>
    <w:p w:rsidR="00FD4A29" w:rsidRPr="00B23132" w:rsidRDefault="00000000" w:rsidP="001D067C">
      <w:pPr>
        <w:pStyle w:val="ListNumber"/>
        <w:numPr>
          <w:ilvl w:val="0"/>
          <w:numId w:val="0"/>
        </w:numPr>
        <w:rPr>
          <w:sz w:val="20"/>
          <w:szCs w:val="20"/>
        </w:rPr>
      </w:pPr>
      <w:r w:rsidRPr="00B23132">
        <w:rPr>
          <w:sz w:val="20"/>
          <w:szCs w:val="20"/>
        </w:rPr>
        <w:t>13. In which scenario does Binary Search perform exceptionally well compared to other algorithms?</w:t>
      </w:r>
    </w:p>
    <w:p w:rsidR="00FD4A29" w:rsidRPr="00B23132" w:rsidRDefault="00000000">
      <w:pPr>
        <w:pStyle w:val="ListBullet"/>
        <w:rPr>
          <w:sz w:val="20"/>
          <w:szCs w:val="20"/>
        </w:rPr>
      </w:pPr>
      <w:r w:rsidRPr="00B23132">
        <w:rPr>
          <w:sz w:val="20"/>
          <w:szCs w:val="20"/>
        </w:rPr>
        <w:t>Long Lists</w:t>
      </w:r>
    </w:p>
    <w:p w:rsidR="00FD4A29" w:rsidRPr="00B23132" w:rsidRDefault="00000000">
      <w:pPr>
        <w:pStyle w:val="ListBullet"/>
        <w:rPr>
          <w:sz w:val="20"/>
          <w:szCs w:val="20"/>
        </w:rPr>
      </w:pPr>
      <w:r w:rsidRPr="00B23132">
        <w:rPr>
          <w:sz w:val="20"/>
          <w:szCs w:val="20"/>
        </w:rPr>
        <w:t>Sequential Storage</w:t>
      </w:r>
    </w:p>
    <w:p w:rsidR="00FD4A29" w:rsidRPr="00B23132" w:rsidRDefault="00000000">
      <w:pPr>
        <w:pStyle w:val="ListBullet"/>
        <w:rPr>
          <w:sz w:val="20"/>
          <w:szCs w:val="20"/>
        </w:rPr>
      </w:pPr>
      <w:r w:rsidRPr="00B23132">
        <w:rPr>
          <w:sz w:val="20"/>
          <w:szCs w:val="20"/>
        </w:rPr>
        <w:t>Shortlists</w:t>
      </w:r>
    </w:p>
    <w:p w:rsidR="00FD4A29" w:rsidRPr="00B23132" w:rsidRDefault="00000000">
      <w:pPr>
        <w:pStyle w:val="ListBullet"/>
        <w:rPr>
          <w:sz w:val="20"/>
          <w:szCs w:val="20"/>
        </w:rPr>
      </w:pPr>
      <w:r w:rsidRPr="00B23132">
        <w:rPr>
          <w:sz w:val="20"/>
          <w:szCs w:val="20"/>
        </w:rPr>
        <w:t>Unsorted Lists</w:t>
      </w:r>
    </w:p>
    <w:p w:rsidR="00FD4A29" w:rsidRPr="00B23132" w:rsidRDefault="00000000" w:rsidP="001D067C">
      <w:pPr>
        <w:pStyle w:val="ListNumber"/>
        <w:numPr>
          <w:ilvl w:val="0"/>
          <w:numId w:val="0"/>
        </w:numPr>
        <w:rPr>
          <w:sz w:val="20"/>
          <w:szCs w:val="20"/>
        </w:rPr>
      </w:pPr>
      <w:r w:rsidRPr="00B23132">
        <w:rPr>
          <w:sz w:val="20"/>
          <w:szCs w:val="20"/>
        </w:rPr>
        <w:t>14. Which sorting algorithm is efficient for small lists or partially sorted lists?</w:t>
      </w:r>
    </w:p>
    <w:p w:rsidR="00FD4A29" w:rsidRPr="00B23132" w:rsidRDefault="00000000">
      <w:pPr>
        <w:pStyle w:val="ListBullet"/>
        <w:rPr>
          <w:sz w:val="20"/>
          <w:szCs w:val="20"/>
        </w:rPr>
      </w:pPr>
      <w:r w:rsidRPr="00B23132">
        <w:rPr>
          <w:sz w:val="20"/>
          <w:szCs w:val="20"/>
        </w:rPr>
        <w:t>Selection Sort</w:t>
      </w:r>
    </w:p>
    <w:p w:rsidR="00FD4A29" w:rsidRPr="00B23132" w:rsidRDefault="00000000">
      <w:pPr>
        <w:pStyle w:val="ListBullet"/>
        <w:rPr>
          <w:sz w:val="20"/>
          <w:szCs w:val="20"/>
        </w:rPr>
      </w:pPr>
      <w:r w:rsidRPr="00B23132">
        <w:rPr>
          <w:sz w:val="20"/>
          <w:szCs w:val="20"/>
        </w:rPr>
        <w:t>Quick Sort</w:t>
      </w:r>
    </w:p>
    <w:p w:rsidR="00FD4A29" w:rsidRPr="00B23132" w:rsidRDefault="00000000">
      <w:pPr>
        <w:pStyle w:val="ListBullet"/>
        <w:rPr>
          <w:sz w:val="20"/>
          <w:szCs w:val="20"/>
        </w:rPr>
      </w:pPr>
      <w:r w:rsidRPr="00B23132">
        <w:rPr>
          <w:sz w:val="20"/>
          <w:szCs w:val="20"/>
        </w:rPr>
        <w:t>Merge Sort</w:t>
      </w:r>
    </w:p>
    <w:p w:rsidR="00FD4A29" w:rsidRPr="00B23132" w:rsidRDefault="00000000">
      <w:pPr>
        <w:pStyle w:val="ListBullet"/>
        <w:rPr>
          <w:sz w:val="20"/>
          <w:szCs w:val="20"/>
        </w:rPr>
      </w:pPr>
      <w:r w:rsidRPr="00B23132">
        <w:rPr>
          <w:sz w:val="20"/>
          <w:szCs w:val="20"/>
        </w:rPr>
        <w:t>Bubble Sort</w:t>
      </w:r>
    </w:p>
    <w:p w:rsidR="00FD4A29" w:rsidRPr="00B23132" w:rsidRDefault="00000000" w:rsidP="00B23132">
      <w:pPr>
        <w:pStyle w:val="ListNumber"/>
        <w:numPr>
          <w:ilvl w:val="0"/>
          <w:numId w:val="0"/>
        </w:numPr>
        <w:spacing w:after="0"/>
        <w:rPr>
          <w:sz w:val="20"/>
          <w:szCs w:val="20"/>
        </w:rPr>
      </w:pPr>
      <w:r w:rsidRPr="00B23132">
        <w:rPr>
          <w:sz w:val="20"/>
          <w:szCs w:val="20"/>
        </w:rPr>
        <w:t>15. What is a key characteristic of Binary Search?</w:t>
      </w:r>
    </w:p>
    <w:p w:rsidR="00FD4A29" w:rsidRPr="00B23132" w:rsidRDefault="00000000">
      <w:pPr>
        <w:pStyle w:val="ListBullet"/>
        <w:rPr>
          <w:sz w:val="20"/>
          <w:szCs w:val="20"/>
        </w:rPr>
      </w:pPr>
      <w:r w:rsidRPr="00B23132">
        <w:rPr>
          <w:sz w:val="20"/>
          <w:szCs w:val="20"/>
        </w:rPr>
        <w:t>Recursive Approach</w:t>
      </w:r>
    </w:p>
    <w:p w:rsidR="00FD4A29" w:rsidRPr="00B23132" w:rsidRDefault="00000000">
      <w:pPr>
        <w:pStyle w:val="ListBullet"/>
        <w:rPr>
          <w:sz w:val="20"/>
          <w:szCs w:val="20"/>
        </w:rPr>
      </w:pPr>
      <w:r w:rsidRPr="00B23132">
        <w:rPr>
          <w:sz w:val="20"/>
          <w:szCs w:val="20"/>
        </w:rPr>
        <w:t>Comparison-based</w:t>
      </w:r>
    </w:p>
    <w:p w:rsidR="00FD4A29" w:rsidRPr="00B23132" w:rsidRDefault="00000000">
      <w:pPr>
        <w:pStyle w:val="ListBullet"/>
        <w:rPr>
          <w:sz w:val="20"/>
          <w:szCs w:val="20"/>
        </w:rPr>
      </w:pPr>
      <w:r w:rsidRPr="00B23132">
        <w:rPr>
          <w:sz w:val="20"/>
          <w:szCs w:val="20"/>
        </w:rPr>
        <w:t>Requires Hashing</w:t>
      </w:r>
    </w:p>
    <w:p w:rsidR="00FD4A29" w:rsidRPr="00B23132" w:rsidRDefault="00000000">
      <w:pPr>
        <w:pStyle w:val="ListBullet"/>
        <w:rPr>
          <w:sz w:val="20"/>
          <w:szCs w:val="20"/>
        </w:rPr>
      </w:pPr>
      <w:r w:rsidRPr="00B23132">
        <w:rPr>
          <w:sz w:val="20"/>
          <w:szCs w:val="20"/>
        </w:rPr>
        <w:t>Constant Time</w:t>
      </w:r>
    </w:p>
    <w:sectPr w:rsidR="00FD4A29" w:rsidRPr="00B23132" w:rsidSect="00B23132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6545074">
    <w:abstractNumId w:val="8"/>
  </w:num>
  <w:num w:numId="2" w16cid:durableId="150365364">
    <w:abstractNumId w:val="6"/>
  </w:num>
  <w:num w:numId="3" w16cid:durableId="323777547">
    <w:abstractNumId w:val="5"/>
  </w:num>
  <w:num w:numId="4" w16cid:durableId="1508522791">
    <w:abstractNumId w:val="4"/>
  </w:num>
  <w:num w:numId="5" w16cid:durableId="2127573895">
    <w:abstractNumId w:val="7"/>
  </w:num>
  <w:num w:numId="6" w16cid:durableId="451364302">
    <w:abstractNumId w:val="3"/>
  </w:num>
  <w:num w:numId="7" w16cid:durableId="1784373523">
    <w:abstractNumId w:val="2"/>
  </w:num>
  <w:num w:numId="8" w16cid:durableId="1204252772">
    <w:abstractNumId w:val="1"/>
  </w:num>
  <w:num w:numId="9" w16cid:durableId="1961524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067C"/>
    <w:rsid w:val="0029639D"/>
    <w:rsid w:val="00326F90"/>
    <w:rsid w:val="00AA1D8D"/>
    <w:rsid w:val="00B23132"/>
    <w:rsid w:val="00B47730"/>
    <w:rsid w:val="00CB0664"/>
    <w:rsid w:val="00FC693F"/>
    <w:rsid w:val="00FD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B6608E"/>
  <w14:defaultImageDpi w14:val="300"/>
  <w15:docId w15:val="{2A1F572D-FCD0-F248-AE31-379DD2C4C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Puru Phuyal</cp:lastModifiedBy>
  <cp:revision>3</cp:revision>
  <dcterms:created xsi:type="dcterms:W3CDTF">2013-12-23T23:15:00Z</dcterms:created>
  <dcterms:modified xsi:type="dcterms:W3CDTF">2025-05-15T12:32:00Z</dcterms:modified>
  <cp:category/>
</cp:coreProperties>
</file>