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3 Linked Lists</w:t>
      </w:r>
    </w:p>
    <w:p>
      <w:r>
        <w:t>24. Code for the creation of new a node in a linked list</w:t>
        <w:br/>
        <w:t>void createnode(int value) { node *temp=new node; temp-&gt;data=value; temp-&gt;next=NULL; if(head==NULL) { head=temp; tail=temp; temp=NULL; } else { tail-&gt;next=temp; tail=temp; } }</w:t>
      </w:r>
    </w:p>
    <w:p>
      <w:r>
        <w:t>25. Code for displaying nodes of linked list void display() { node *temp=new node; temp=head; while(temp!=NULL) { cout&lt;&lt;temp-&gt;data&lt;&lt;"\t"; temp=temp-&gt;next; } }</w:t>
      </w:r>
    </w:p>
    <w:p>
      <w:r>
        <w:t>26. Code to insert the node at the start of the linked list void insert_start(int value) { node *temp=new node; temp-&gt;data=value; temp-&gt;next=head; head=temp; }</w:t>
      </w:r>
    </w:p>
    <w:p>
      <w:r>
        <w:t>27. Code to insert the node at the particular position in the linked list</w:t>
        <w:br/>
        <w:t>void insert_position(int pos, int value) { node *pre=new node; node *cur=new node;</w:t>
        <w:br/>
        <w:t>node *temp=new node; cur=head; for(int i=1;i&lt;pos;i++) { pre=cur; cur=cur-&gt;next; } temp-&gt;data=value; pre-&gt;next=temp; temp-&gt;next=cur; }</w:t>
      </w:r>
    </w:p>
    <w:p>
      <w:r>
        <w:t>28. Code to delete the first node from the linked list</w:t>
        <w:br/>
        <w:t>void delete_first() { node *temp=new node; temp=head; head=head-&gt;next; delete temp; }</w:t>
      </w:r>
    </w:p>
    <w:p>
      <w:r>
        <w:t>29. Code to delete the last node from the linked list</w:t>
        <w:br/>
        <w:t>void delete_last() { node *current=new node; node *previous=new node; current=head; while(current-&gt;next!=NULL) { previous=current; current=current-&gt;next; } tail=previous; previous-&gt;next=NULL; delete current; }</w:t>
      </w:r>
    </w:p>
    <w:p>
      <w:r>
        <w:t>30. Code to delete the node from a particular position from a linked list</w:t>
        <w:br/>
        <w:t>void delete_position(int pos) { node *current=new node; node *previous=new node; current=head; for(int i=1;i&lt;pos;i++) { previous=current; current=current-&gt;next; } previous-&gt;next=current-&gt;next; }</w:t>
      </w:r>
    </w:p>
    <w:p>
      <w:r>
        <w:t>31. Program to calculate factorial of a given number using recursion in ‘C’ #include&lt;iostream.h&gt; #include&lt;conio.h&gt; void main() { int n,fact; int rec(int); clrscr(); cout&lt;&lt;"Enter the number:-&gt;"; cin&gt;&gt;n; fact=rec(n); cout&lt;&lt;endl&lt;&lt;"Factorial Result is:: "&lt;&lt;fact&lt;&lt;endl; getch(); } rec(int x) {</w:t>
        <w:br/>
        <w:t>int f; if(x==1) return(x); else {</w:t>
        <w:br/>
        <w:t>f=x*rec(x-1); return(f); }</w:t>
        <w:br/>
        <w:t>}</w:t>
      </w:r>
    </w:p>
    <w:p>
      <w:r>
        <w:t>32. Program to compute the nth number of Fibonacci series using Recursion. Fibonacci series is given by 0, 1, 1, 2, 3, 5, 8, 13, 21, ---- #include&lt;iostream.h&gt; #include&lt;conio.h&gt; int recfib(int n) { if(n==1)</w:t>
        <w:br/>
        <w:t>return 0; else if(n&lt;3)</w:t>
        <w:br/>
        <w:t>return 1; else return (recfib(n-1)+recfib(n-2));</w:t>
        <w:br/>
        <w:t>} void main() { clrscr(); int n; cout&lt;&lt;"Fibonacci series generation using recursion"; cout&lt;&lt;"Enter the limit"; cin&gt;&gt;n; for(int i=1;i&lt;=n;i++) cout&lt;&lt;recfib(i)&lt;&lt;" ";</w:t>
        <w:br/>
        <w:t>getch(); }</w:t>
      </w:r>
    </w:p>
    <w:p>
      <w:r>
        <w:t>33. Program to implement Tower of Hanoi problem #include&lt;iostream.h&gt; void move(int n,char *s,char *i,char *d) { if(n&gt;0) { move(n-1,s,d,i); cout&lt;&lt;"disk "&lt;&lt;n&lt;&lt;" is moved from "&lt;&lt;s&lt;&lt;" to "&lt;&lt;d&lt;&lt;endl; move(n-1,i,s,d); } } void main() { cout&lt;&lt;"Enter the no. of disks "; int n; cin&gt;&gt;n; move(n,"sourcetower","intermediatetower","destination tower"); }</w:t>
      </w:r>
    </w:p>
    <w:p>
      <w:r>
        <w:t>34. Code to PUSH item in Stack using Linked List</w:t>
        <w:br/>
        <w:t>push() { int value; struct node *ptr; cout&lt;&lt;"\nPUSH Operationn"; cout&lt;&lt;"Enter a number to insert: "; cin&gt;&gt;value; ptr=new node; ptr-&gt;data=value; ptr-&gt;next=NULL; if(top!=NULL) ptr-&gt;next=top; top=ptr; cout&lt;&lt;"\nNew item is inserted to the stack!!!"; }</w:t>
      </w:r>
    </w:p>
    <w:p>
      <w:r>
        <w:t>35. Code to POP item from stack using Linked List</w:t>
        <w:br/>
        <w:t>pop() { struct node *temp; if(top==NULL) { cout&lt;&lt;"\nThe stack is empty!!!"; } temp=top; top=top-&gt;next; cout&lt;&lt;"\nPOP Operation........nPoped value is "&lt;&lt;temp-&gt;data;</w:t>
        <w:br/>
        <w:t>delete temp; }</w:t>
      </w:r>
    </w:p>
    <w:p>
      <w:r>
        <w:t>36. Program to insert item in a Queue using Linked List #include&lt;iostream&gt; using namespace std; struct node { int data; node *next; }*front = NULL,*rear = NULL,*p = NULL,*np = NULL; void push(int x) { np = new node; np-&gt;data = x; np-&gt;next = NULL; if(front == NULL) { front = rear = np; rear-&gt;next = NULL; } else { rear-&gt;next = np; rear = np; rear-&gt;next = NULL; } } int main() { int n,c = 0,x; cout&lt;&lt;"Enter the number of values to be pushed into queue"; cin&gt;&gt;n; while (c &lt; n) { cout&lt;&lt;"Enter the value to be entered into queue"; cin&gt;&gt;x; push(x); c++; } }</w:t>
      </w:r>
    </w:p>
    <w:p>
      <w:r>
        <w:t>37. Program to delete item from a Queue using Linked List #include&lt;iostream&gt; using namespace std; struct node { int data; node *next; }*front = NULL,*rear = NULL,*p = NULL,*np = NULL;</w:t>
        <w:br/>
        <w:t>int remove() { int x; if(front == NULL) { cout&lt;&lt;"empty queue"; } else { p = front; x = p-&gt;data; front = front-&gt;next; delete(p); return(x); } }</w:t>
        <w:br/>
        <w:t>int main() { cout&lt;&lt;"Removed Values"; while(true) { if (front != NULL) cout&lt;&lt;remove()&lt;&lt;endl; else break; } return 0; }</w:t>
      </w:r>
    </w:p>
    <w:p>
      <w:r>
        <w:t>38. Code to find element in the Binary Search Tree</w:t>
        <w:br/>
        <w:t>struct node { int info; struct node *left; struct node *right; }*root;</w:t>
        <w:br/>
        <w:t>void BST::find(int item, node **par, node **loc) { node *ptr, *ptrsave; if (root == NULL) { *loc = NULL; *par = NULL; return; } if (item == root-&gt;info) { *loc = root; *par = NULL; return;</w:t>
        <w:br/>
        <w:t>} if (item &lt; root-&gt;info) ptr = root-&gt;left; else ptr = root-&gt;right; ptrsave = root; while (ptr != NULL) { if (item == ptr-&gt;info) { *loc = ptr; *par = ptrsave; return; } ptrsave = ptr; if (item &lt; ptr-&gt;info) ptr = ptr-&gt;left; else ptr = ptr-&gt;right; } *loc = NULL; *par = ptrsave; }</w:t>
      </w:r>
    </w:p>
    <w:p>
      <w:r>
        <w:t>39. Code to insert element into Binary Search Tree</w:t>
        <w:br/>
        <w:t>struct node { int info; struct node *left; struct node *right; }*root;</w:t>
        <w:br/>
        <w:t>void BST::insert(node *tree, node *newnode) { if (root == NULL) { root = new node; root-&gt;info = newnode-&gt;info; root-&gt;left = NULL; root-&gt;right = NULL; cout&lt;&lt;"Root Node is Added"&lt;&lt;endl; return; } if (tree-&gt;info == newnode-&gt;info) { cout&lt;&lt;"Element already in the tree"&lt;&lt;endl; return; } if (tree-&gt;info &gt; newnode-&gt;info) { if (tree-&gt;left != NULL) {</w:t>
        <w:br/>
        <w:t>insert(tree-&gt;left, newnode); } else { tree-&gt;left = newnode; (tree-&gt;left)-&gt;left = NULL; (tree-&gt;left)-&gt;right = NULL; cout&lt;&lt;"Node Added To Left"&lt;&lt;endl; return; } } else { if (tree-&gt;right != NULL) { insert(tree-&gt;right, newnode); } else { tree-&gt;right = newnode; (tree-&gt;right)-&gt;left = NULL; (tree-&gt;right)-&gt;right = NULL; cout&lt;&lt;"Node Added To Right"&lt;&lt;endl; return; } } }</w:t>
      </w:r>
    </w:p>
    <w:p>
      <w:r>
        <w:t>40. Code for Preorder Traversal of Binary Search Tree</w:t>
        <w:br/>
        <w:t>void BST::preorder(node *ptr) { if (root == NULL) { cout&lt;&lt;"Tree is empty"&lt;&lt;endl; return; } if (ptr != NULL) { cout&lt;&lt;ptr-&gt;info&lt;&lt;" "; preorder(ptr-&gt;left); preorder(ptr-&gt;right); } }</w:t>
      </w:r>
    </w:p>
    <w:p>
      <w:r>
        <w:t>41. Code for Inorder Traversal of Binary Search Tree</w:t>
        <w:br/>
        <w:t>void BST::inorder(node *ptr) { if (root == NULL) { cout&lt;&lt;"Tree is empty"&lt;&lt;endl; return;</w:t>
        <w:br/>
        <w:t>} if (ptr != NULL) { inorder(ptr-&gt;left); cout&lt;&lt;ptr-&gt;info&lt;&lt;" "; inorder(ptr-&gt;right); } }</w:t>
      </w:r>
    </w:p>
    <w:p>
      <w:r>
        <w:t>42. Code for Postorder Traversal of Binary Search Tree</w:t>
        <w:br/>
        <w:t>void BST::postorder(node *ptr) { if (root == NULL) { cout&lt;&lt;"Tree is empty"&lt;&lt;endl; return; } if (ptr != NULL) { postorder(ptr-&gt;left); postorder(ptr-&gt;right); cout&lt;&lt;ptr-&gt;info&lt;&lt;" "; } }</w:t>
      </w:r>
    </w:p>
    <w:p>
      <w:r>
        <w:t>43. Code for Displaying Binary Search Tree Structure</w:t>
        <w:br/>
        <w:t>void BST::display(node *ptr, int level) { int i; if (ptr != NULL) { display(ptr-&gt;right, level+1); cout&lt;&lt;endl; if (ptr == root) cout&lt;&lt;"Root-&gt;: "; else { for (i = 0;i &lt; level;i++) cout&lt;&lt;" "; } cout&lt;&lt;ptr-&gt;info; display(ptr-&gt;left, level+1); } }</w:t>
      </w:r>
    </w:p>
    <w:p>
      <w:r>
        <w:t>44. Code to create Circular Linked List</w:t>
        <w:br/>
        <w:t>struct node { int info; struct node *next; }*last;</w:t>
        <w:br/>
        <w:t>void circular_llist::create_node(int value) { struct node *temp; temp = new(struct node); temp-&gt;info = value; if (last == NULL) { last = temp; temp-&gt;next = last; } else { temp-&gt;next = last-&gt;next; last-&gt;next = temp; last = temp; } }</w:t>
      </w:r>
    </w:p>
    <w:p>
      <w:r>
        <w:t>45. Code to insert element in a Circular Linked List</w:t>
        <w:br/>
        <w:t>struct node { int info; struct node *next; }*last;</w:t>
        <w:br/>
        <w:t>void circular_llist::add_begin(int value) { if (last == NULL) { cout&lt;&lt;"First Create the list."&lt;&lt;endl; return; } struct node *temp; temp = new(struct node); temp-&gt;info = value; temp-&gt;next = last-&gt;next; last-&gt;next = temp; }</w:t>
      </w:r>
    </w:p>
    <w:p>
      <w:r>
        <w:t>46. Code to insert element at a particular place in a Circular Linked List</w:t>
        <w:br/>
        <w:t>struct node { int info; struct node *next; }*last;</w:t>
        <w:br/>
        <w:t>void circular_llist::add_after(int value, int pos) { if (last == NULL) { cout&lt;&lt;"First Create the list."&lt;&lt;endl; return; }</w:t>
        <w:br/>
        <w:t>struct node *temp, *s; s = last-&gt;next; for (int i = 0;i &lt; pos-1;i++) { s = s-&gt;next; if (s == last-&gt;next) { cout&lt;&lt;"There are less than "; cout&lt;&lt;pos&lt;&lt;" in the list"&lt;&lt;endl; return; } } temp = new(struct node); temp-&gt;next = s-&gt;next; temp-&gt;info = value; s-&gt;next = temp; /*Element inserted at the end*/ if (s == last) { last=temp; } }</w:t>
      </w:r>
    </w:p>
    <w:p>
      <w:r>
        <w:t>47. Code to delete element from a Circular Linked List struct node { int info; struct node *next; }*last;</w:t>
        <w:br/>
        <w:t>void circular_llist::delete_element(int value) { struct node *temp, *s; s = last-&gt;next; /* If List has only one element*/ if (last-&gt;next == last &amp;&amp; last-&gt;info == value) { temp = last; last = NULL; free(temp); return; } if (s-&gt;info == value) /*First Element Deletion*/ { temp = s; last-&gt;next = s-&gt;next; free(temp); return; } while (s-&gt;next != last) { /*Deletion of Element in between*/</w:t>
        <w:br/>
        <w:t>if (s-&gt;next-&gt;info == value) { temp = s-&gt;next; s-&gt;next = temp-&gt;next; free(temp); cout&lt;&lt;"Element "&lt;&lt;value; cout&lt;&lt;" deleted from the list"&lt;&lt;endl; return; } s = s-&gt;next; } /*Deletion of last element*/ if (s-&gt;next-&gt;info == value) { temp = s-&gt;next; s-&gt;next = last-&gt;next; free(temp); last = s; return; } cout&lt;&lt;"Element "&lt;&lt;value&lt;&lt;" not found in the list"&lt;&lt;endl; }</w:t>
      </w:r>
    </w:p>
    <w:p>
      <w:r>
        <w:t>48. Code to search element in a Circular Linked List struct node { int info; struct node *next; }*last;</w:t>
        <w:br/>
        <w:t>void circular_llist::search_element(int value) { struct node *s; int counter = 0; s = last-&gt;next; while (s != last) { counter++; if (s-&gt;info == value) { cout&lt;&lt;"Element "&lt;&lt;value; cout&lt;&lt;" found at position "&lt;&lt;counter&lt;&lt;endl; return; } s = s-&gt;next; } if (s-&gt;info == value) { counter++; cout&lt;&lt;"Element "&lt;&lt;value; cout&lt;&lt;" found at position "&lt;&lt;counter&lt;&lt;endl; return;</w:t>
        <w:br/>
        <w:t>} cout&lt;&lt;"Element "&lt;&lt;value&lt;&lt;" not found in the list"&lt;&lt;endl; }</w:t>
      </w:r>
    </w:p>
    <w:p>
      <w:r>
        <w:t>49. Code to display Circular Linked List struct node { int info; struct node *next; }*last;</w:t>
        <w:br/>
        <w:t>void circular_llist::display_list() { struct node *s; if (last == NULL) { cout&lt;&lt;"List is empty, nothing to display"&lt;&lt;endl; return; } s = last-&gt;next; cout&lt;&lt;"Circular Link List: "&lt;&lt;endl; while (s != last) { cout&lt;&lt;s-&gt;info&lt;&lt;"-&gt;"; s = s-&gt;next; } cout&lt;&lt;s-&gt;info&lt;&lt;endl; }</w:t>
      </w:r>
    </w:p>
    <w:p>
      <w:r>
        <w:t>50. Code to update Circular Linked List struct node { int info; struct node *next; }*last;</w:t>
        <w:br/>
        <w:t>void circular_llist::update() { int value, pos, i; if (last == NULL) { cout&lt;&lt;"List is empty, nothing to update"&lt;&lt;endl; return; } cout&lt;&lt;"Enter the node position to be updated: "; cin&gt;&gt;pos; cout&lt;&lt;"Enter the new value: "; cin&gt;&gt;value; struct node *s; s = last-&gt;next; for (i = 0;i &lt; pos - 1;i++) { if (s == last)</w:t>
        <w:br/>
        <w:t>{ cout&lt;&lt;"There are less than "&lt;&lt;pos&lt;&lt;" elements."; cout&lt;&lt;endl; return; } s = s-&gt;next; } s-&gt;info = value; cout&lt;&lt;"Node Updated"&lt;&lt;endl; }</w:t>
      </w:r>
    </w:p>
    <w:p>
      <w:r>
        <w:t>51. Code to sort Circular Linked List struct node { int info; struct node *next; }*last;</w:t>
        <w:br/>
        <w:t>void circular_llist::sort() { struct node *s, *ptr; int temp; if (last == NULL) { cout&lt;&lt;"List is empty, nothing to sort"&lt;&lt;endl; return; } s = last-&gt;next; while (s != last) { ptr = s-&gt;next; while (ptr != last-&gt;next) { if (ptr != last-&gt;next) { if (s-&gt;info &gt; ptr-&gt;info) { temp = s-&gt;info; s-&gt;info = ptr-&gt;info; ptr-&gt;info = temp; } } else break; ptr = ptr-&gt;next; } s = s-&gt;next; } }</w:t>
      </w:r>
    </w:p>
    <w:p>
      <w:r>
        <w:t>52. Code to create a node in a singly linked list</w:t>
        <w:br/>
        <w:t>node *single_llist::create_node(int value) { struct node *temp, *s; temp = new(struct node); if (temp == NULL) { cout&lt;&lt;"Memory not allocated "&lt;&lt;endl; return 0; } else { temp-&gt;info = value; temp-&gt;next = NULL; return temp; } }</w:t>
      </w:r>
    </w:p>
    <w:p>
      <w:r>
        <w:t>53. Code to insert element at the beginning of a singly linked list</w:t>
        <w:br/>
        <w:t>void single_llist::insert_begin() { int value; cout&lt;&lt;"Enter the value to be inserted: "; cin&gt;&gt;value; struct node *temp, *p; temp = create_node(value); if (start == NULL) { start = temp; start-&gt;next = NULL; } else { p = start; start = temp; start-&gt;next = p; } cout&lt;&lt;"Element Inserted at beginning"&lt;&lt;endl; }</w:t>
      </w:r>
    </w:p>
    <w:p>
      <w:r>
        <w:t>54. Code to insert element at the last position in a singly linked list</w:t>
        <w:br/>
        <w:t>void single_llist::insert_last() { int value; cout&lt;&lt;"Enter the value to be inserted: "; cin&gt;&gt;value; struct node *temp, *s; temp = create_node(value); s = start;</w:t>
        <w:br/>
        <w:t>while (s-&gt;next != NULL) { s = s-&gt;next; } temp-&gt;next = NULL; s-&gt;next = temp; cout&lt;&lt;"Element Inserted at last"&lt;&lt;endl; }</w:t>
      </w:r>
    </w:p>
    <w:p>
      <w:r>
        <w:t>55. Code to insert element at a given position in a singly linked list</w:t>
        <w:br/>
        <w:t>void single_llist::insert_pos() { int value, pos, counter = 0; cout&lt;&lt;"Enter the value to be inserted: "; cin&gt;&gt;value; struct node *temp, *s, *ptr; temp = create_node(value); cout&lt;&lt;"Enter the postion at which node to be inserted: "; cin&gt;&gt;pos; int i; s = start; while (s != NULL) { s = s-&gt;next; counter++; } if (pos == 1) { if (start == NULL) { start = temp; start-&gt;next = NULL; } else { ptr = start; start = temp; start-&gt;next = ptr; } } else if (pos &gt; 1 &amp;&amp; pos &lt;= counter) { s = start; for (i = 1; i &lt; pos; i++) { ptr = s; s = s-&gt;next; } ptr-&gt;next = temp; temp-&gt;next = s;</w:t>
        <w:br/>
        <w:t>} else { cout&lt;&lt;"Positon out of range"&lt;&lt;endl; } }</w:t>
      </w:r>
    </w:p>
    <w:p>
      <w:r>
        <w:t>56. Code to sort a singly linked list</w:t>
        <w:br/>
        <w:t>void single_llist::sort() { struct node *ptr, *s; int value; if (start == NULL) { cout&lt;&lt;"The List is empty"&lt;&lt;endl; return; } ptr = start; while (ptr != NULL) { for (s = ptr-&gt;next;s !=NULL;s = s-&gt;next) { if (ptr-&gt;info &gt; s-&gt;info) { value = ptr-&gt;info; ptr-&gt;info = s-&gt;info; s-&gt;info = value; } } ptr = ptr-&gt;next; } }</w:t>
      </w:r>
    </w:p>
    <w:p>
      <w:r>
        <w:t>57. Code to delete node at a given position in a singly linked list</w:t>
        <w:br/>
        <w:t>void single_llist::delete_pos() { int pos, i, counter = 0; if (start == NULL) { cout&lt;&lt;"List is empty"&lt;&lt;endl; return; } cout&lt;&lt;"Enter the position of value to be deleted: "; cin&gt;&gt;pos; struct node *s, *ptr; s = start; if (pos == 1) { start = s-&gt;next; }</w:t>
        <w:br/>
        <w:t>else { while (s != NULL) { s = s-&gt;next; counter++; } if (pos &gt; 0 &amp;&amp; pos &lt;= counter) { s = start; for (i = 1;i &lt; pos;i++) { ptr = s; s = s-&gt;next; } ptr-&gt;next = s-&gt;next; } else { cout&lt;&lt;"Position out of range"&lt;&lt;endl; } free(s); cout&lt;&lt;"Element Deleted"&lt;&lt;endl; } }</w:t>
      </w:r>
    </w:p>
    <w:p>
      <w:r>
        <w:t>58. Code to update a given node in a singly linked list</w:t>
        <w:br/>
        <w:t>void single_llist::update() { int value, pos, i; if (start == NULL) { cout&lt;&lt;"List is empty"&lt;&lt;endl; return; } cout&lt;&lt;"Enter the node position to be updated: "; cin&gt;&gt;pos; cout&lt;&lt;"Enter the new value: "; cin&gt;&gt;value; struct node *s, *ptr; s = start; if (pos == 1) start-&gt;info = value; else { for (i = 0;i &lt; pos - 1;i++) { if (s == NULL) { cout&lt;&lt;"There are less than "&lt;&lt;pos&lt;&lt;" elements"; return;</w:t>
        <w:br/>
        <w:t>} s = s-&gt;next; } s-&gt;info = value; } cout&lt;&lt;"Node Updated"&lt;&lt;endl; }</w:t>
      </w:r>
    </w:p>
    <w:p>
      <w:r>
        <w:t>59. Code to search an element in a singly linked list</w:t>
        <w:br/>
        <w:t>void single_llist::search() { int value, pos = 0; bool flag = false; if (start == NULL) { cout&lt;&lt;"List is empty"&lt;&lt;endl; return; } cout&lt;&lt;"Enter the value to be searched: "; cin&gt;&gt;value; struct node *s; s = start; while (s != NULL) { pos++; if (s-&gt;info == value) { flag = true; cout&lt;&lt;"Element "&lt;&lt;value&lt;&lt;" is found at position "&lt;&lt;pos&lt;&lt;endl; } s = s-&gt;next; } if (!flag) cout&lt;&lt;"Element "&lt;&lt;value&lt;&lt;" not found in the list"&lt;&lt;endl; }</w:t>
      </w:r>
    </w:p>
    <w:p>
      <w:r>
        <w:t>60. Code to reverse a singly linked list</w:t>
        <w:br/>
        <w:t>void single_llist::reverse() { struct node *ptr1, *ptr2, *ptr3; if (start == NULL) { cout&lt;&lt;"List is empty"&lt;&lt;endl; return; } if (start-&gt;next == NULL) return; ptr1 = start; ptr2 = ptr1-&gt;next; ptr3 = ptr2-&gt;next; ptr1-&gt;next = NULL;</w:t>
        <w:br/>
        <w:t>ptr2-&gt;next = ptr1; while (ptr3 != NULL) { ptr1 = ptr2; ptr2 = ptr3; ptr3 = ptr3-&gt;next; ptr2-&gt;next = ptr1; } start = ptr2; }</w:t>
      </w:r>
    </w:p>
    <w:p>
      <w:r>
        <w:t>61. Code to display the elements of singly linked list</w:t>
        <w:br/>
        <w:t>void single_llist::display() { struct node *temp; if (start == NULL) { cout&lt;&lt;"The List is Empty"&lt;&lt;endl; return; } temp = start; cout&lt;&lt;"Elements of list are: "&lt;&lt;endl; while (temp != NULL) { cout&lt;&lt;temp-&gt;info&lt;&lt;"-&gt;"; temp = temp-&gt;next; } cout&lt;&lt;"NULL"&lt;&lt;endl; }</w:t>
      </w:r>
    </w:p>
    <w:p>
      <w:r>
        <w:t>94. Code for Deletion of element from the Doubly Linked List void double_llist::delete_element(int value) { struct node *tmp, *q; /*first element deletion*/ if (start-&gt;info == value) { tmp = start; start = start-&gt;next; start-&gt;prev = NULL; cout&lt;&lt;"Element Deleted"&lt;&lt;endl; free(tmp); return; } q = start; while (q-&gt;next-&gt;next != NULL) { /*Element deleted in between*/ if (q-&gt;next-&gt;info == value) { tmp = q-&gt;next; q-&gt;next = tmp-&gt;next; tmp-&gt;next-&gt;prev = q; cout&lt;&lt;"Element Deleted"&lt;&lt;endl; free(tmp);</w:t>
        <w:br/>
        <w:t>return; } q = q-&gt;next; } /*last element deleted*/ if (q-&gt;next-&gt;info == value) { tmp = q-&gt;next; free(tmp); q-&gt;next = NULL; cout&lt;&lt;"Element Deleted"&lt;&lt;endl; return; } cout&lt;&lt;"Element "&lt;&lt;value&lt;&lt;" not found"&lt;&lt;endl; }</w:t>
      </w:r>
    </w:p>
    <w:p>
      <w:r>
        <w:t>95. Code to insert at a particular position in a Doubly Linked List void double_llist::add_after(int value, int pos) { if (start == NULL) { cout&lt;&lt;"First Create the list."&lt;&lt;endl; return; } struct node *tmp, *q; int i; q = start; for (i = 0;i &lt; pos - 1;i++) { q = q-&gt;next; if (q == NULL) { cout&lt;&lt;"There are less than "; cout&lt;&lt;pos&lt;&lt;" elements."&lt;&lt;endl; return; } } tmp = new(struct node); tmp-&gt;info = value; if (q-&gt;next == NULL) { q-&gt;next = tmp; tmp-&gt;next = NULL; tmp-&gt;prev = q; } else { tmp-&gt;next = q-&gt;next; tmp-&gt;next-&gt;prev = tmp; q-&gt;next = tmp;</w:t>
        <w:br/>
        <w:t>tmp-&gt;prev = q; } cout&lt;&lt;"Element Inserted"&lt;&lt;endl; }</w:t>
      </w:r>
    </w:p>
    <w:p>
      <w:r>
        <w:t>100. Code for insertion at the beginning in the Doubly Linked List</w:t>
        <w:br/>
        <w:t>void double_llist::add_begin(int value) { if (start == NULL) { cout&lt;&lt;"First Create the list."&lt;&lt;endl; return; } struct node *temp; temp = new(struct node); temp-&gt;prev = NULL; temp-&gt;info = value; temp-&gt;next = start; start-&gt;prev = temp; start = temp; cout&lt;&lt;"Element Inserted"&lt;&lt;endl;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