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4 Trees</w:t>
      </w:r>
    </w:p>
    <w:p>
      <w:r>
        <w:t>38. Code to find element in the Binary Search Tree</w:t>
        <w:br/>
        <w:t>struct node { int info; struct node *left; struct node *right; }*root;</w:t>
        <w:br/>
        <w:t>void BST::find(int item, node **par, node **loc) { node *ptr, *ptrsave; if (root == NULL) { *loc = NULL; *par = NULL; return; } if (item == root-&gt;info) { *loc = root; *par = NULL; return;</w:t>
        <w:br/>
        <w:t>} if (item &lt; root-&gt;info) ptr = root-&gt;left; else ptr = root-&gt;right; ptrsave = root; while (ptr != NULL) { if (item == ptr-&gt;info) { *loc = ptr; *par = ptrsave; return; } ptrsave = ptr; if (item &lt; ptr-&gt;info) ptr = ptr-&gt;left; else ptr = ptr-&gt;right; } *loc = NULL; *par = ptrsave; }</w:t>
      </w:r>
    </w:p>
    <w:p>
      <w:r>
        <w:t>39. Code to insert element into Binary Search Tree</w:t>
        <w:br/>
        <w:t>struct node { int info; struct node *left; struct node *right; }*root;</w:t>
        <w:br/>
        <w:t>void BST::insert(node *tree, node *newnode) { if (root == NULL) { root = new node; root-&gt;info = newnode-&gt;info; root-&gt;left = NULL; root-&gt;right = NULL; cout&lt;&lt;"Root Node is Added"&lt;&lt;endl; return; } if (tree-&gt;info == newnode-&gt;info) { cout&lt;&lt;"Element already in the tree"&lt;&lt;endl; return; } if (tree-&gt;info &gt; newnode-&gt;info) { if (tree-&gt;left != NULL) {</w:t>
        <w:br/>
        <w:t>insert(tree-&gt;left, newnode); } else { tree-&gt;left = newnode; (tree-&gt;left)-&gt;left = NULL; (tree-&gt;left)-&gt;right = NULL; cout&lt;&lt;"Node Added To Left"&lt;&lt;endl; return; } } else { if (tree-&gt;right != NULL) { insert(tree-&gt;right, newnode); } else { tree-&gt;right = newnode; (tree-&gt;right)-&gt;left = NULL; (tree-&gt;right)-&gt;right = NULL; cout&lt;&lt;"Node Added To Right"&lt;&lt;endl; return; } } }</w:t>
      </w:r>
    </w:p>
    <w:p>
      <w:r>
        <w:t>40. Code for Preorder Traversal of Binary Search Tree</w:t>
        <w:br/>
        <w:t>void BST::preorder(node *ptr) { if (root == NULL) { cout&lt;&lt;"Tree is empty"&lt;&lt;endl; return; } if (ptr != NULL) { cout&lt;&lt;ptr-&gt;info&lt;&lt;" "; preorder(ptr-&gt;left); preorder(ptr-&gt;right); } }</w:t>
      </w:r>
    </w:p>
    <w:p>
      <w:r>
        <w:t>41. Code for Inorder Traversal of Binary Search Tree</w:t>
        <w:br/>
        <w:t>void BST::inorder(node *ptr) { if (root == NULL) { cout&lt;&lt;"Tree is empty"&lt;&lt;endl; return;</w:t>
        <w:br/>
        <w:t>} if (ptr != NULL) { inorder(ptr-&gt;left); cout&lt;&lt;ptr-&gt;info&lt;&lt;" "; inorder(ptr-&gt;right); } }</w:t>
      </w:r>
    </w:p>
    <w:p>
      <w:r>
        <w:t>42. Code for Postorder Traversal of Binary Search Tree</w:t>
        <w:br/>
        <w:t>void BST::postorder(node *ptr) { if (root == NULL) { cout&lt;&lt;"Tree is empty"&lt;&lt;endl; return; } if (ptr != NULL) { postorder(ptr-&gt;left); postorder(ptr-&gt;right); cout&lt;&lt;ptr-&gt;info&lt;&lt;" "; } }</w:t>
      </w:r>
    </w:p>
    <w:p>
      <w:r>
        <w:t>43. Code for Displaying Binary Search Tree Structure</w:t>
        <w:br/>
        <w:t>void BST::display(node *ptr, int level) { int i; if (ptr != NULL) { display(ptr-&gt;right, level+1); cout&lt;&lt;endl; if (ptr == root) cout&lt;&lt;"Root-&gt;: "; else { for (i = 0;i &lt; level;i++) cout&lt;&lt;" "; } cout&lt;&lt;ptr-&gt;info; display(ptr-&gt;left, level+1); } }</w:t>
      </w:r>
    </w:p>
    <w:p>
      <w:r>
        <w:t>44. Code to create Circular Linked List</w:t>
        <w:br/>
        <w:t>struct node { int info; struct node *next; }*last;</w:t>
        <w:br/>
        <w:t>void circular_llist::create_node(int value) { struct node *temp; temp = new(struct node); temp-&gt;info = value; if (last == NULL) { last = temp; temp-&gt;next = last; } else { temp-&gt;next = last-&gt;next; last-&gt;next = temp; last = temp; } }</w:t>
      </w:r>
    </w:p>
    <w:p>
      <w:r>
        <w:t>45. Code to insert element in a Circular Linked List</w:t>
        <w:br/>
        <w:t>struct node { int info; struct node *next; }*last;</w:t>
        <w:br/>
        <w:t>void circular_llist::add_begin(int value) { if (last == NULL) { cout&lt;&lt;"First Create the list."&lt;&lt;endl; return; } struct node *temp; temp = new(struct node); temp-&gt;info = value; temp-&gt;next = last-&gt;next; last-&gt;next = temp; }</w:t>
      </w:r>
    </w:p>
    <w:p>
      <w:r>
        <w:t>46. Code to insert element at a particular place in a Circular Linked List</w:t>
        <w:br/>
        <w:t>struct node { int info; struct node *next; }*last;</w:t>
        <w:br/>
        <w:t>void circular_llist::add_after(int value, int pos) { if (last == NULL) { cout&lt;&lt;"First Create the list."&lt;&lt;endl; return; }</w:t>
        <w:br/>
        <w:t>struct node *temp, *s; s = last-&gt;next; for (int i = 0;i &lt; pos-1;i++) { s = s-&gt;next; if (s == last-&gt;next) { cout&lt;&lt;"There are less than "; cout&lt;&lt;pos&lt;&lt;" in the list"&lt;&lt;endl; return; } } temp = new(struct node); temp-&gt;next = s-&gt;next; temp-&gt;info = value; s-&gt;next = temp; /*Element inserted at the end*/ if (s == last) { last=temp; } }</w:t>
      </w:r>
    </w:p>
    <w:p>
      <w:r>
        <w:t>47. Code to delete element from a Circular Linked List struct node { int info; struct node *next; }*last;</w:t>
        <w:br/>
        <w:t>void circular_llist::delete_element(int value) { struct node *temp, *s; s = last-&gt;next; /* If List has only one element*/ if (last-&gt;next == last &amp;&amp; last-&gt;info == value) { temp = last; last = NULL; free(temp); return; } if (s-&gt;info == value) /*First Element Deletion*/ { temp = s; last-&gt;next = s-&gt;next; free(temp); return; } while (s-&gt;next != last) { /*Deletion of Element in between*/</w:t>
        <w:br/>
        <w:t>if (s-&gt;next-&gt;info == value) { temp = s-&gt;next; s-&gt;next = temp-&gt;next; free(temp); cout&lt;&lt;"Element "&lt;&lt;value; cout&lt;&lt;" deleted from the list"&lt;&lt;endl; return; } s = s-&gt;next; } /*Deletion of last element*/ if (s-&gt;next-&gt;info == value) { temp = s-&gt;next; s-&gt;next = last-&gt;next; free(temp); last = s; return; } cout&lt;&lt;"Element "&lt;&lt;value&lt;&lt;" not found in the list"&lt;&lt;endl; }</w:t>
      </w:r>
    </w:p>
    <w:p>
      <w:r>
        <w:t>48. Code to search element in a Circular Linked List struct node { int info; struct node *next; }*last;</w:t>
        <w:br/>
        <w:t>void circular_llist::search_element(int value) { struct node *s; int counter = 0; s = last-&gt;next; while (s != last) { counter++; if (s-&gt;info == value) { cout&lt;&lt;"Element "&lt;&lt;value; cout&lt;&lt;" found at position "&lt;&lt;counter&lt;&lt;endl; return; } s = s-&gt;next; } if (s-&gt;info == value) { counter++; cout&lt;&lt;"Element "&lt;&lt;value; cout&lt;&lt;" found at position "&lt;&lt;counter&lt;&lt;endl; return;</w:t>
        <w:br/>
        <w:t>} cout&lt;&lt;"Element "&lt;&lt;value&lt;&lt;" not found in the list"&lt;&lt;endl; }</w:t>
      </w:r>
    </w:p>
    <w:p>
      <w:r>
        <w:t>49. Code to display Circular Linked List struct node { int info; struct node *next; }*last;</w:t>
        <w:br/>
        <w:t>void circular_llist::display_list() { struct node *s; if (last == NULL) { cout&lt;&lt;"List is empty, nothing to display"&lt;&lt;endl; return; } s = last-&gt;next; cout&lt;&lt;"Circular Link List: "&lt;&lt;endl; while (s != last) { cout&lt;&lt;s-&gt;info&lt;&lt;"-&gt;"; s = s-&gt;next; } cout&lt;&lt;s-&gt;info&lt;&lt;endl; }</w:t>
      </w:r>
    </w:p>
    <w:p>
      <w:r>
        <w:t>50. Code to update Circular Linked List struct node { int info; struct node *next; }*last;</w:t>
        <w:br/>
        <w:t>void circular_llist::update() { int value, pos, i; if (last == NULL) { cout&lt;&lt;"List is empty, nothing to update"&lt;&lt;endl; return; } cout&lt;&lt;"Enter the node position to be updated: "; cin&gt;&gt;pos; cout&lt;&lt;"Enter the new value: "; cin&gt;&gt;value; struct node *s; s = last-&gt;next; for (i = 0;i &lt; pos - 1;i++) { if (s == last)</w:t>
        <w:br/>
        <w:t>{ cout&lt;&lt;"There are less than "&lt;&lt;pos&lt;&lt;" elements."; cout&lt;&lt;endl; return; } s = s-&gt;next; } s-&gt;info = value; cout&lt;&lt;"Node Updated"&lt;&lt;endl; }</w:t>
      </w:r>
    </w:p>
    <w:p>
      <w:r>
        <w:t>51. Code to sort Circular Linked List struct node { int info; struct node *next; }*last;</w:t>
        <w:br/>
        <w:t>void circular_llist::sort() { struct node *s, *ptr; int temp; if (last == NULL) { cout&lt;&lt;"List is empty, nothing to sort"&lt;&lt;endl; return; } s = last-&gt;next; while (s != last) { ptr = s-&gt;next; while (ptr != last-&gt;next) { if (ptr != last-&gt;next) { if (s-&gt;info &gt; ptr-&gt;info) { temp = s-&gt;info; s-&gt;info = ptr-&gt;info; ptr-&gt;info = temp; } } else break; ptr = ptr-&gt;next; } s = s-&gt;next; } }</w:t>
      </w:r>
    </w:p>
    <w:p>
      <w:r>
        <w:t>52. Code to create a node in a singly linked list</w:t>
        <w:br/>
        <w:t>node *single_llist::create_node(int value) { struct node *temp, *s; temp = new(struct node); if (temp == NULL) { cout&lt;&lt;"Memory not allocated "&lt;&lt;endl; return 0; } else { temp-&gt;info = value; temp-&gt;next = NULL; return temp; } }</w:t>
      </w:r>
    </w:p>
    <w:p>
      <w:r>
        <w:t>53. Code to insert element at the beginning of a singly linked list</w:t>
        <w:br/>
        <w:t>void single_llist::insert_begin() { int value; cout&lt;&lt;"Enter the value to be inserted: "; cin&gt;&gt;value; struct node *temp, *p; temp = create_node(value); if (start == NULL) { start = temp; start-&gt;next = NULL; } else { p = start; start = temp; start-&gt;next = p; } cout&lt;&lt;"Element Inserted at beginning"&lt;&lt;endl; }</w:t>
      </w:r>
    </w:p>
    <w:p>
      <w:r>
        <w:t>54. Code to insert element at the last position in a singly linked list</w:t>
        <w:br/>
        <w:t>void single_llist::insert_last() { int value; cout&lt;&lt;"Enter the value to be inserted: "; cin&gt;&gt;value; struct node *temp, *s; temp = create_node(value); s = start;</w:t>
        <w:br/>
        <w:t>while (s-&gt;next != NULL) { s = s-&gt;next; } temp-&gt;next = NULL; s-&gt;next = temp; cout&lt;&lt;"Element Inserted at last"&lt;&lt;endl; }</w:t>
      </w:r>
    </w:p>
    <w:p>
      <w:r>
        <w:t>55. Code to insert element at a given position in a singly linked list</w:t>
        <w:br/>
        <w:t>void single_llist::insert_pos() { int value, pos, counter = 0; cout&lt;&lt;"Enter the value to be inserted: "; cin&gt;&gt;value; struct node *temp, *s, *ptr; temp = create_node(value); cout&lt;&lt;"Enter the postion at which node to be inserted: "; cin&gt;&gt;pos; int i; s = start; while (s != NULL) { s = s-&gt;next; counter++; } if (pos == 1) { if (start == NULL) { start = temp; start-&gt;next = NULL; } else { ptr = start; start = temp; start-&gt;next = ptr; } } else if (pos &gt; 1 &amp;&amp; pos &lt;= counter) { s = start; for (i = 1; i &lt; pos; i++) { ptr = s; s = s-&gt;next; } ptr-&gt;next = temp; temp-&gt;next = s;</w:t>
        <w:br/>
        <w:t>} else { cout&lt;&lt;"Positon out of range"&lt;&lt;endl; } }</w:t>
      </w:r>
    </w:p>
    <w:p>
      <w:r>
        <w:t>56. Code to sort a singly linked list</w:t>
        <w:br/>
        <w:t>void single_llist::sort() { struct node *ptr, *s; int value; if (start == NULL) { cout&lt;&lt;"The List is empty"&lt;&lt;endl; return; } ptr = start; while (ptr != NULL) { for (s = ptr-&gt;next;s !=NULL;s = s-&gt;next) { if (ptr-&gt;info &gt; s-&gt;info) { value = ptr-&gt;info; ptr-&gt;info = s-&gt;info; s-&gt;info = value; } } ptr = ptr-&gt;next; } }</w:t>
      </w:r>
    </w:p>
    <w:p>
      <w:r>
        <w:t>57. Code to delete node at a given position in a singly linked list</w:t>
        <w:br/>
        <w:t>void single_llist::delete_pos() { int pos, i, counter = 0; if (start == NULL) { cout&lt;&lt;"List is empty"&lt;&lt;endl; return; } cout&lt;&lt;"Enter the position of value to be deleted: "; cin&gt;&gt;pos; struct node *s, *ptr; s = start; if (pos == 1) { start = s-&gt;next; }</w:t>
        <w:br/>
        <w:t>else { while (s != NULL) { s = s-&gt;next; counter++; } if (pos &gt; 0 &amp;&amp; pos &lt;= counter) { s = start; for (i = 1;i &lt; pos;i++) { ptr = s; s = s-&gt;next; } ptr-&gt;next = s-&gt;next; } else { cout&lt;&lt;"Position out of range"&lt;&lt;endl; } free(s); cout&lt;&lt;"Element Deleted"&lt;&lt;endl; } }</w:t>
      </w:r>
    </w:p>
    <w:p>
      <w:r>
        <w:t>58. Code to update a given node in a singly linked list</w:t>
        <w:br/>
        <w:t>void single_llist::update() { int value, pos, i; if (start == NULL) { cout&lt;&lt;"List is empty"&lt;&lt;endl; return; } cout&lt;&lt;"Enter the node position to be updated: "; cin&gt;&gt;pos; cout&lt;&lt;"Enter the new value: "; cin&gt;&gt;value; struct node *s, *ptr; s = start; if (pos == 1) start-&gt;info = value; else { for (i = 0;i &lt; pos - 1;i++) { if (s == NULL) { cout&lt;&lt;"There are less than "&lt;&lt;pos&lt;&lt;" elements"; return;</w:t>
        <w:br/>
        <w:t>} s = s-&gt;next; } s-&gt;info = value; } cout&lt;&lt;"Node Updated"&lt;&lt;endl; }</w:t>
      </w:r>
    </w:p>
    <w:p>
      <w:r>
        <w:t>59. Code to search an element in a singly linked list</w:t>
        <w:br/>
        <w:t>void single_llist::search() { int value, pos = 0; bool flag = false; if (start == NULL) { cout&lt;&lt;"List is empty"&lt;&lt;endl; return; } cout&lt;&lt;"Enter the value to be searched: "; cin&gt;&gt;value; struct node *s; s = start; while (s != NULL) { pos++; if (s-&gt;info == value) { flag = true; cout&lt;&lt;"Element "&lt;&lt;value&lt;&lt;" is found at position "&lt;&lt;pos&lt;&lt;endl; } s = s-&gt;next; } if (!flag) cout&lt;&lt;"Element "&lt;&lt;value&lt;&lt;" not found in the list"&lt;&lt;endl; }</w:t>
      </w:r>
    </w:p>
    <w:p>
      <w:r>
        <w:t>60. Code to reverse a singly linked list</w:t>
        <w:br/>
        <w:t>void single_llist::reverse() { struct node *ptr1, *ptr2, *ptr3; if (start == NULL) { cout&lt;&lt;"List is empty"&lt;&lt;endl; return; } if (start-&gt;next == NULL) return; ptr1 = start; ptr2 = ptr1-&gt;next; ptr3 = ptr2-&gt;next; ptr1-&gt;next = NULL;</w:t>
        <w:br/>
        <w:t>ptr2-&gt;next = ptr1; while (ptr3 != NULL) { ptr1 = ptr2; ptr2 = ptr3; ptr3 = ptr3-&gt;next; ptr2-&gt;next = ptr1; } start = ptr2; }</w:t>
      </w:r>
    </w:p>
    <w:p>
      <w:r>
        <w:t>68. Program to Check Binary Tree is Binary Search Tree</w:t>
        <w:br/>
        <w:t>struct node { int data; node* left; node* right; }; int isBSTUtil(node* node, int min, int max); int isBST(node* node) return(isBSTUtil(node, INT_MIN, INT_MAX)); int isBSTUtil(struct node* node, int min, int max) { if (node==NULL) return 1; if (node-&gt;data &lt; min || node-&gt;data &gt; max) return 0; return isBSTUtil(node-&gt;left, min, node-&gt;data - 1) &amp;&amp; isBSTUtil(node-&gt;right, node-&gt;data + 1, max); } node* newNode(int data) { node* nod = new node; nod-&gt;data = data; nod-&gt;left = NULL; nod-&gt;right = NULL; return nod; } int main() { node *root = newNode(4); root-&gt;left = newNode(2); root-&gt;right = newNode(5); root-&gt;left-&gt;left = newNode(1); root-&gt;left-&gt;right = newNode(3); if (isBST(root)) cout&lt;&lt;"The Given Binary Tree is a BST"&lt;&lt;endl;</w:t>
        <w:br/>
        <w:t>else cout&lt;&lt;"The Given Binary Tree is not a BST"&lt;&lt;endl; return 0; }</w:t>
      </w:r>
    </w:p>
    <w:p>
      <w:r>
        <w:t>69. Code for Counting the total nodes in a tree</w:t>
        <w:br/>
        <w:t>int countnode(treeptr root) { static int count=0; treeptr temp=root; if(temp!= NULL) { count ++; countnode(temp-&gt;left); countnode(temp-&gt;right); } return count; }</w:t>
      </w:r>
    </w:p>
    <w:p>
      <w:r>
        <w:t>70. Code for Mirroring a given tree</w:t>
        <w:br/>
        <w:t>void mirror(treeptr root) { treeptr temp=root, temp1; if(temp) { if(temp-&gt;left) mirror(temp-&gt;left); if(temp-&gt;right) mirror(temp-&gt;right); /* interchange */ temp1=temp-&gt;left; temp-&gt;left=temp-&gt;right; temp-&gt;right=temp1; } }</w:t>
      </w:r>
    </w:p>
    <w:p>
      <w:r>
        <w:t>71. Code for Comparing two binary search trees</w:t>
        <w:br/>
        <w:t>int compare(treeptr root1, treeptr root2) { static int equal=0; if(root1==NULL &amp;&amp; root2==NULL) return1; else if(root1!=NULL &amp;&amp; root2!=NULL) if(root1 -&gt; data == root2 -&gt; data) if(compare(root1 -&gt; left, root2 -&gt; left)) equal = compare(root1 -&gt; right,root2-&gt;right); else equal=0; return(equal); }</w:t>
      </w:r>
    </w:p>
    <w:p>
      <w:r>
        <w:t>72. Code for Copying a tree</w:t>
        <w:br/>
        <w:t>treeptr treecopy(treeptr root) { treeptr newnode; if(root!= NULL) { newnode=nodealloc;</w:t>
        <w:br/>
        <w:t>newnode-&gt; left = treecopy(root-&gt;left); newnode-&gt; right = treecopy(root-&gt;right); newnode-&gt; data = root-&gt;left; return(newnode); } else return NULL;</w:t>
        <w:br/>
        <w:t>}</w:t>
      </w:r>
    </w:p>
    <w:p>
      <w:r>
        <w:t>73. Program for Breadth First Search #include&lt;iostream.h&gt; #include&lt;conio.h&gt; #include&lt;stdlib.h&gt; int cost[10][10], i, j, k, n, queue[10], front, rear, v, visit[10], visited[10]; void main() { int m; clrscr(); cout &lt;&lt;"enter no of vertices"; cin &gt;&gt; n; cout &lt;&lt;"enter no of edges"; cin &gt;&gt; m; cout &lt;&lt;"\n EDGES \n"; for(k=1;k&lt;=m;k++) { cin &gt;&gt;i&gt;&gt;j; cost[i][j]=1; } cout &lt;&lt;"enter initial vertex"; cin &gt;&gt;v; cout &lt;&lt;"Visited vertices\n"; cout &lt;&lt; v; visited[v]=1; k=1; while(k&lt;n)</w:t>
        <w:br/>
        <w:t>{ for(j=1;j&lt;=n;j++) if(cost[v][j]!=0 &amp;&amp; visited[j]!=1 &amp;&amp; visit[j]!=1) { visit[j]=1; queue[rear++]=j; } v=queue[front++]; cout&lt;&lt;v &lt;&lt; " ";</w:t>
        <w:br/>
        <w:t>k++; visit[v]=0; visited[v]=1; }</w:t>
        <w:br/>
        <w:t>getch(); }</w:t>
      </w:r>
    </w:p>
    <w:p>
      <w:r>
        <w:t>74. Program for Depth First Search #include&lt;iostream.h&gt; #include&lt;conio.h&gt; #include&lt;stdlib.h&gt; int cost[10][10],i,j,k,n,stack[10],top,v,visit[10],visited[10]; void main() { int m; cout &lt;&lt;"enter no of vertices"; cin &gt;&gt; n; cout &lt;&lt;"enter no of edges"; cin &gt;&gt; m; cout &lt;&lt;"\n EDGES \n";</w:t>
        <w:br/>
        <w:t>for(k=1;k&lt;=m;k++) { cin&gt;&gt;i&gt;&gt;j; cost[i][j]=1; } cout &lt;&lt;"enter initial vertex"; cin &gt;&gt;v; cout &lt;&lt;"ORDER OF VISITED VERTICES"; cout &lt;&lt; v &lt;&lt;" "; visited[v]=1; k=1; while(k&lt;n) { for(j=n;j&gt;=1;j--) if(cost[v][j]!=0 &amp;&amp; visited[j]!=1 &amp;&amp; visit[j]!=1) { visit[j]=1; stack [top]=j; top++; } v= stack[--top]; cout&lt;&lt;v &lt;&lt; " "; k++; visit[v]=0; visited[v]=1; } getch(); }</w:t>
      </w:r>
    </w:p>
    <w:p>
      <w:r>
        <w:t>75. Code for search an element in Binary Threaded Tree</w:t>
        <w:br/>
        <w:t>bool search(int key) { Node *tmp = root-&gt;left;</w:t>
        <w:br/>
        <w:t>for (;;) { if (tmp-&gt;key &lt; key) { if (tmp-&gt;rightThread) return false; tmp = tmp-&gt;right; } else if (tmp-&gt;key &gt; key) { if (tmp-&gt;leftThread) return false; tmp = tmp-&gt;left; } else { return true; } } }</w:t>
      </w:r>
    </w:p>
    <w:p>
      <w:r>
        <w:t>76. Code to Print Binary Threaded Tree</w:t>
        <w:br/>
        <w:t>void printTree() { Node *tmp = root, *p; for (;;) { p = tmp; tmp = tmp-&gt;right; if (!p-&gt;rightThread) { while (!tmp-&gt;leftThread) { tmp = tmp-&gt;left; } } if (tmp == root) break; cout&lt;&lt;tmp-&gt;key&lt;&lt;" "; } cout&lt;&lt;endl; }</w:t>
      </w:r>
    </w:p>
    <w:p>
      <w:r>
        <w:t>77. Code to traverse B+ tree</w:t>
        <w:br/>
        <w:t>void traverse(B+TreeNode *p) { cout&lt;&lt;endl; int i; for (i = 0; i &lt; p-&gt;n; i++) { if (p-&gt;leaf == false)</w:t>
        <w:br/>
        <w:t>traverse(p-&gt;child_ptr[i]); cout &lt;&lt; " " &lt;&lt; p-&gt;data[i]; } if (p-&gt;leaf == false) traverse(p-&gt;child_ptr[i]); cout&lt;&lt;endl; }</w:t>
      </w:r>
    </w:p>
    <w:p>
      <w:r>
        <w:t>78. Code to Sort B+ Tree</w:t>
        <w:br/>
        <w:t>void sort(int *p, int n) { int i, j, temp; for (i = 0; i &lt; n; i++) { for (j = i; j &lt;= n; j++) { if (p[i] &gt; p[j]) { temp = p[i]; p[i] = p[j]; p[j] = temp; } } } }</w:t>
      </w:r>
    </w:p>
    <w:p>
      <w:r>
        <w:t>79. Code to find the Height of AVL Tree</w:t>
        <w:br/>
        <w:t>int avlTree::height(avl_node *temp) { int h = 0; if (temp != NULL) { int l_height = height (temp-&gt;left); int r_height = height (temp-&gt;right); int max_height = max (l_height, r_height); h = max_height + 1; } return h; }</w:t>
      </w:r>
    </w:p>
    <w:p>
      <w:r>
        <w:t>80. Code to find Height Difference in AVL Tree</w:t>
        <w:br/>
        <w:t>int avlTree::diff(avl_node *temp) { int l_height = height (temp-&gt;left); int r_height = height (temp-&gt;right); int b_factor= l_height - r_height; return b_factor; }</w:t>
      </w:r>
    </w:p>
    <w:p>
      <w:r>
        <w:t>81. Code for balancing AVL Tree</w:t>
        <w:br/>
        <w:t>avl_node *avlTree::balance(avl_node *temp) { int bal_factor = diff (temp); if (bal_factor &gt; 1) { if (diff (temp-&gt;left) &gt; 0) temp = ll_rotation (temp); else temp = lr_rotation (temp); } else if (bal_factor &lt; -1) { if (diff (temp-&gt;right) &gt; 0) temp = rl_rotation (temp); else temp = rr_rotation (temp); } return temp; }</w:t>
      </w:r>
    </w:p>
    <w:p>
      <w:r>
        <w:t>82. Code to Insert an element in AVL Tree</w:t>
        <w:br/>
        <w:t>avl_node *avlTree::insert(avl_node *root, int value) { if (root == NULL) { root = new avl_node; root-&gt;data = value; root-&gt;left = NULL; root-&gt;right = NULL; return root; } else if (value &lt; root-&gt;data) { root-&gt;left = insert(root-&gt;left, value); root = balance (root); } else if (value &gt;= root-&gt;data) { root-&gt;right = insert(root-&gt;right, value); root = balance (root); } return root; }</w:t>
      </w:r>
    </w:p>
    <w:p>
      <w:r>
        <w:t>83. Code to display AVL Tree</w:t>
        <w:br/>
        <w:t>void avlTree::display(avl_node *ptr, int level) { int i; if (ptr!=NULL) { display(ptr-&gt;right, level + 1);</w:t>
        <w:br/>
        <w:t>printf("\n"); if (ptr == root) cout&lt;&lt;"Root -&gt; "; for (i = 0; i &lt; level &amp;&amp; ptr != root; i++) cout&lt;&lt;" "; cout&lt;&lt;ptr-&gt;data; display(ptr-&gt;left, level + 1); } }</w:t>
      </w:r>
    </w:p>
    <w:p>
      <w:r>
        <w:t>84. Code for InOrder Traversal of AVL Tree</w:t>
        <w:br/>
        <w:t>void avlTree::inorder(avl_node *tree) { if (tree == NULL) return; inorder (tree-&gt;left); cout&lt;&lt;tree-&gt;data&lt;&lt;" "; inorder (tree-&gt;right); }</w:t>
      </w:r>
    </w:p>
    <w:p>
      <w:r>
        <w:t>85. Code for PreOrder Traversal of AVL Tree</w:t>
        <w:br/>
        <w:t>void avlTree::preorder(avl_node *tree) { if (tree == NULL) return; cout&lt;&lt;tree-&gt;data&lt;&lt;" "; preorder (tree-&gt;left); preorder (tree-&gt;right); }</w:t>
      </w:r>
    </w:p>
    <w:p>
      <w:r>
        <w:t>86. Code for PostOrder Traversal of AVL Tree</w:t>
        <w:br/>
        <w:t>void avlTree::postorder(avl_node *tree) { if (tree == NULL) return; postorder ( tree -&gt;left ); postorder ( tree -&gt;right ); cout&lt;&lt;tree-&gt;data&lt;&lt;" "; }</w:t>
      </w:r>
    </w:p>
    <w:p>
      <w:r>
        <w:t>87. Code for Right-Right Rotation (RR) of AVL Tree</w:t>
        <w:br/>
        <w:t>avl_node *avlTree::rr_rotation(avl_node *parent) { avl_node *temp; temp = parent-&gt;right; parent-&gt;right = temp-&gt;left; temp-&gt;left = parent; return temp; }</w:t>
      </w:r>
    </w:p>
    <w:p>
      <w:r>
        <w:t>88. Code for Left-Left Rotation (LL) of AVL Tree</w:t>
        <w:br/>
        <w:t>avl_node *avlTree::ll_rotation(avl_node *parent) { avl_node *temp; temp = parent-&gt;left; parent-&gt;left = temp-&gt;right; temp-&gt;right = parent; return temp; }</w:t>
      </w:r>
    </w:p>
    <w:p>
      <w:r>
        <w:t>89. Code for Left-Right Rotation (LR) of AVL Tree</w:t>
        <w:br/>
        <w:t>avl_node *avlTree::lr_rotation(avl_node *parent) { avl_node *temp; temp = parent-&gt;left; parent-&gt;left = rr_rotation (temp); return ll_rotation (parent); }</w:t>
      </w:r>
    </w:p>
    <w:p>
      <w:r>
        <w:t>90. Code for Right-Left Rotation (RL) of AVL Tree</w:t>
        <w:br/>
        <w:t>avl_node *avlTree::rl_rotation(avl_node *parent) { avl_node *temp; temp = parent-&gt;right; parent-&gt;right = ll_rotation (temp); return rr_rotation (parent);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