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5 Graphs</w:t>
      </w:r>
    </w:p>
    <w:p>
      <w:r>
        <w:t>73. Program for Breadth First Search #include&lt;iostream.h&gt; #include&lt;conio.h&gt; #include&lt;stdlib.h&gt; int cost[10][10], i, j, k, n, queue[10], front, rear, v, visit[10], visited[10]; void main() { int m; clrscr(); cout &lt;&lt;"enter no of vertices"; cin &gt;&gt; n; cout &lt;&lt;"enter no of edges"; cin &gt;&gt; m; cout &lt;&lt;"\n EDGES \n"; for(k=1;k&lt;=m;k++) { cin &gt;&gt;i&gt;&gt;j; cost[i][j]=1; } cout &lt;&lt;"enter initial vertex"; cin &gt;&gt;v; cout &lt;&lt;"Visited vertices\n"; cout &lt;&lt; v; visited[v]=1; k=1; while(k&lt;n)</w:t>
        <w:br/>
        <w:t>{ for(j=1;j&lt;=n;j++) if(cost[v][j]!=0 &amp;&amp; visited[j]!=1 &amp;&amp; visit[j]!=1) { visit[j]=1; queue[rear++]=j; } v=queue[front++]; cout&lt;&lt;v &lt;&lt; " ";</w:t>
        <w:br/>
        <w:t>k++; visit[v]=0; visited[v]=1; }</w:t>
        <w:br/>
        <w:t>getch(); }</w:t>
      </w:r>
    </w:p>
    <w:p>
      <w:r>
        <w:t>74. Program for Depth First Search #include&lt;iostream.h&gt; #include&lt;conio.h&gt; #include&lt;stdlib.h&gt; int cost[10][10],i,j,k,n,stack[10],top,v,visit[10],visited[10]; void main() { int m; cout &lt;&lt;"enter no of vertices"; cin &gt;&gt; n; cout &lt;&lt;"enter no of edges"; cin &gt;&gt; m; cout &lt;&lt;"\n EDGES \n";</w:t>
        <w:br/>
        <w:t>for(k=1;k&lt;=m;k++) { cin&gt;&gt;i&gt;&gt;j; cost[i][j]=1; } cout &lt;&lt;"enter initial vertex"; cin &gt;&gt;v; cout &lt;&lt;"ORDER OF VISITED VERTICES"; cout &lt;&lt; v &lt;&lt;" "; visited[v]=1; k=1; while(k&lt;n) { for(j=n;j&gt;=1;j--) if(cost[v][j]!=0 &amp;&amp; visited[j]!=1 &amp;&amp; visit[j]!=1) { visit[j]=1; stack [top]=j; top++; } v= stack[--top]; cout&lt;&lt;v &lt;&lt; " "; k++; visit[v]=0; visited[v]=1; } getch(); }</w:t>
      </w:r>
    </w:p>
    <w:p>
      <w:r>
        <w:t>91. Program for the implementation of Breadth First Search (BFS) for a given graph</w:t>
        <w:br/>
        <w:t>#include&lt;iostream&gt; #include&lt;conio.h&gt; #include&lt;stdlib.h&gt; using namespace std; int cost[10][10],i,j,k,n,qu[10],front,rare,v,visit[10],visited[10]; main() { int m; cout &lt;&lt;"enterno of vertices"; cin &gt;&gt; n; cout &lt;&lt;"ente no of edges"; cin &gt;&gt; m; cout &lt;&lt;"\nEDGES \n"; for(k=1;k&lt;=m;k++) { cin &gt;&gt;i&gt;&gt;j; cost[i][j]=1; } cout &lt;&lt;"enter initial vertex";</w:t>
        <w:br/>
        <w:t>cin &gt;&gt;v; cout &lt;&lt;"Visitied vertices\n"; cout &lt;&lt; v; visited[v]=1; k=1; while(k&lt;n) { for(j=1;j&lt;=n;j++) if(cost[v][j]!=0 &amp;&amp; visited[j]!=1 &amp;&amp; visit[j]!=1) {</w:t>
        <w:br/>
        <w:t>visit[j]=1; qu[rare++]=j; } v=qu[front++]; cout&lt;&lt;v &lt;&lt; " "; k++; visit[v]=0; visited[v]=1;</w:t>
        <w:br/>
        <w:t>} }</w:t>
      </w:r>
    </w:p>
    <w:p>
      <w:r>
        <w:t>92. Program for the implementation of Depth-first search (DFS) for a given graph</w:t>
        <w:br/>
        <w:t>#include&lt;iostream&gt; #include&lt;conio.h&gt; #include&lt;stdlib.h&gt; using namespace std; int cost[10][10],i,j,k,n,stk[10],top,v,visit[10],visited[10];</w:t>
        <w:br/>
        <w:t>main() { int m; cout &lt;&lt;"enterno of vertices"; cin &gt;&gt; n; cout &lt;&lt;"ente no of edges"; cin &gt;&gt; m; cout &lt;&lt;"\nEDGES \n"; for(k=1;k&lt;=m;k++) { cin &gt;&gt;i&gt;&gt;j; cost[i][j]=1; } cout &lt;&lt;"enter initial vertex"; cin &gt;&gt;v; cout &lt;&lt;"ORDER OF VISITED VERTICES"; cout &lt;&lt; v &lt;&lt;" "; visited[v]=1; k=1; while(k&lt;n) { for(j=n;j&gt;=1;j--) if(cost[v][j]!=0 &amp;&amp; visited[j]!=1 &amp;&amp; visit[j]!=1){</w:t>
        <w:br/>
        <w:t>visit[j]=1; stk[top]=j; top++; } v=stk[--top]; cout&lt;&lt;v &lt;&lt; " "; k++; visit[v]=0; visited[v]=1; } }</w:t>
      </w:r>
    </w:p>
    <w:p>
      <w:r>
        <w:t>93. Code to get Transpose of a Graph</w:t>
        <w:br/>
        <w:t>Graph Graph::getTranspose() { Graph g(V); for (int v = 0; v &lt; V; v++) { list&lt;int&gt;::iterator i; for(i = adj[v].begin(); i != adj[v].end(); ++i) { g.adj[*i].push_back(v); } } return g; }</w:t>
      </w:r>
    </w:p>
    <w:p>
      <w:r>
        <w:t>94. Code for Deletion of element from the Doubly Linked List void double_llist::delete_element(int value) { struct node *tmp, *q; /*first element deletion*/ if (start-&gt;info == value) { tmp = start; start = start-&gt;next; start-&gt;prev = NULL; cout&lt;&lt;"Element Deleted"&lt;&lt;endl; free(tmp); return; } q = start; while (q-&gt;next-&gt;next != NULL) { /*Element deleted in between*/ if (q-&gt;next-&gt;info == value) { tmp = q-&gt;next; q-&gt;next = tmp-&gt;next; tmp-&gt;next-&gt;prev = q; cout&lt;&lt;"Element Deleted"&lt;&lt;endl; free(tmp);</w:t>
        <w:br/>
        <w:t>return; } q = q-&gt;next; } /*last element deleted*/ if (q-&gt;next-&gt;info == value) { tmp = q-&gt;next; free(tmp); q-&gt;next = NULL; cout&lt;&lt;"Element Deleted"&lt;&lt;endl; return; } cout&lt;&lt;"Element "&lt;&lt;value&lt;&lt;" not found"&lt;&lt;endl; }</w:t>
      </w:r>
    </w:p>
    <w:p>
      <w:r>
        <w:t>95. Code to insert at a particular position in a Doubly Linked List void double_llist::add_after(int value, int pos) { if (start == NULL) { cout&lt;&lt;"First Create the list."&lt;&lt;endl; return; } struct node *tmp, *q; int i; q = start; for (i = 0;i &lt; pos - 1;i++) { q = q-&gt;next; if (q == NULL) { cout&lt;&lt;"There are less than "; cout&lt;&lt;pos&lt;&lt;" elements."&lt;&lt;endl; return; } } tmp = new(struct node); tmp-&gt;info = value; if (q-&gt;next == NULL) { q-&gt;next = tmp; tmp-&gt;next = NULL; tmp-&gt;prev = q; } else { tmp-&gt;next = q-&gt;next; tmp-&gt;next-&gt;prev = tmp; q-&gt;next = tmp;</w:t>
        <w:br/>
        <w:t>tmp-&gt;prev = q; } cout&lt;&lt;"Element Inserted"&lt;&lt;endl; }</w:t>
      </w:r>
    </w:p>
    <w:p>
      <w:r>
        <w:t>96. Program to find MST(Minimal Spanning Tree) using Prim's Algorithm #include &lt;iostream&gt; #include &lt;conio.h&gt; using namespace std; struct node { int fr, to, cost; }p[6]; int c = 0, temp1 = 0, temp = 0; void prims(int *a, int b[][7], int i, int j) { a[i] = 1; while (c &lt; 6) { int min = 999; for (int i = 0; i &lt; 7; i++) { if (a[i] == 1) { for (int j = 0; j &lt; 7; ) { if (b[i][j] &gt;= min || b[i][j] == 0) j++; else if (b[i][j] &lt; min) { min = b[i][j]; temp = i; temp1 = j; } } } } a[temp1] = 1; p[c].fr = temp; p[c].to = temp1; p[c].cost = min; c++; b[temp][temp1] = b[temp1][temp]=1000; } for (int k = 0; k &lt; 6; k++) { cout&lt;&lt;"source node:"&lt;&lt;p[k].fr&lt;&lt;endl; cout&lt;&lt;"destination node:"&lt;&lt;p[k].to&lt;&lt;endl;</w:t>
        <w:br/>
        <w:t>cout&lt;&lt;"weight of node"&lt;&lt;p[k].cost&lt;&lt;endl; } } int main() { int a[7]; for (int i = 0; i &lt; 7; i++) a[i] = 0; int b[7][7]; for (int i = 0; i &lt; 7; i++) { cout&lt;&lt;"enter values for "&lt;&lt;(i+1)&lt;&lt;" row"&lt;&lt;endl; for (int j = 0; j &lt; 7; j++) cin&gt;&gt;b[i][j]; } prims(a, b, 0, 0); getch(); }</w:t>
      </w:r>
    </w:p>
    <w:p>
      <w:r>
        <w:t>97. Program to Implement Floyd-Warshall Algorithm #include &lt;iostream&gt; #include &lt;conio.h&gt; using namespace std; void floyds(int b[][7]) { int i, j, k; for (k = 0; k &lt; 7; k++) { for (i = 0; i &lt; 7; i++) { for (j = 0; j &lt; 7; j++) { if ((b[i][k] * b[k][j] != 0) &amp;&amp; (i != j)) { if ((b[i][k] + b[k][j] &lt; b[i][j]) || (b[i][j] == 0)) b[i][j] = b[i][k] + b[k][j]; } } } } for (i = 0; i &lt; 7; i++) { cout&lt;&lt;"\nMinimum Cost With Respect to Node:"&lt;&lt;i&lt;&lt;endl; for (j = 0; j &lt; 7; j++) cout&lt;&lt;b[i][j]&lt;&lt;"\t"; } } int main() { int b[7][7]; cout&lt;&lt;"ENTER VALUES OF ADJACENCY MATRIX\n\n";</w:t>
        <w:br/>
        <w:t>for (int i = 0; i &lt; 7; i++) { cout&lt;&lt;"enter values for "&lt;&lt;(i+1)&lt;&lt;" row"&lt;&lt;endl; for (int j = 0; j &lt; 7; j++) cin&gt;&gt;b[i][j]; } floyds(b); getch(); }</w:t>
      </w:r>
    </w:p>
    <w:p>
      <w:r>
        <w:t>98. Code for graph using Adjacency List</w:t>
        <w:br/>
        <w:t>void addReverseEdge(int src,int dest) { np1 = new adj_list; np1-&gt;dest = src; np1-&gt;next = NULL; if (array[dest].ptr == NULL) { array[dest].ptr = np1; q = array[dest].ptr; q-&gt;next = NULL; } else { q = array[dest].ptr; while (q-&gt;next != NULL) { q = q-&gt;next; q-&gt;next = np1; } } void addEdge(int src,int dest) { np&lt;!--more--&gt; = new adj_list; np-&gt;dest = dest; np-&gt;next = NULL; if (array[src].ptr == NULL) { array[src].ptr = np; p = array[src].ptr; p-&gt;next = NULL; } else { p = array[src].ptr; while (p-&gt;next != NULL) p = p-&gt;next; p-&gt;next = np; } addReverseEdge(src,dest);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