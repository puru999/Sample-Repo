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6 Advanced Trees Graphs</w:t>
      </w:r>
    </w:p>
    <w:p>
      <w:r>
        <w:t>75. Code for search an element in Binary Threaded Tree</w:t>
        <w:br/>
        <w:t>bool search(int key) { Node *tmp = root-&gt;left;</w:t>
        <w:br/>
        <w:t>for (;;) { if (tmp-&gt;key &lt; key) { if (tmp-&gt;rightThread) return false; tmp = tmp-&gt;right; } else if (tmp-&gt;key &gt; key) { if (tmp-&gt;leftThread) return false; tmp = tmp-&gt;left; } else { return true; } } }</w:t>
      </w:r>
    </w:p>
    <w:p>
      <w:r>
        <w:t>76. Code to Print Binary Threaded Tree</w:t>
        <w:br/>
        <w:t>void printTree() { Node *tmp = root, *p; for (;;) { p = tmp; tmp = tmp-&gt;right; if (!p-&gt;rightThread) { while (!tmp-&gt;leftThread) { tmp = tmp-&gt;left; } } if (tmp == root) break; cout&lt;&lt;tmp-&gt;key&lt;&lt;" "; } cout&lt;&lt;endl; }</w:t>
      </w:r>
    </w:p>
    <w:p>
      <w:r>
        <w:t>77. Code to traverse B+ tree</w:t>
        <w:br/>
        <w:t>void traverse(B+TreeNode *p) { cout&lt;&lt;endl; int i; for (i = 0; i &lt; p-&gt;n; i++) { if (p-&gt;leaf == false)</w:t>
        <w:br/>
        <w:t>traverse(p-&gt;child_ptr[i]); cout &lt;&lt; " " &lt;&lt; p-&gt;data[i]; } if (p-&gt;leaf == false) traverse(p-&gt;child_ptr[i]); cout&lt;&lt;endl; }</w:t>
      </w:r>
    </w:p>
    <w:p>
      <w:r>
        <w:t>78. Code to Sort B+ Tree</w:t>
        <w:br/>
        <w:t>void sort(int *p, int n) { int i, j, temp; for (i = 0; i &lt; n; i++) { for (j = i; j &lt;= n; j++) { if (p[i] &gt; p[j]) { temp = p[i]; p[i] = p[j]; p[j] = temp; } } } }</w:t>
      </w:r>
    </w:p>
    <w:p>
      <w:r>
        <w:t>79. Code to find the Height of AVL Tree</w:t>
        <w:br/>
        <w:t>int avlTree::height(avl_node *temp) { int h = 0; if (temp != NULL) { int l_height = height (temp-&gt;left); int r_height = height (temp-&gt;right); int max_height = max (l_height, r_height); h = max_height + 1; } return h; }</w:t>
      </w:r>
    </w:p>
    <w:p>
      <w:r>
        <w:t>80. Code to find Height Difference in AVL Tree</w:t>
        <w:br/>
        <w:t>int avlTree::diff(avl_node *temp) { int l_height = height (temp-&gt;left); int r_height = height (temp-&gt;right); int b_factor= l_height - r_height; return b_factor; }</w:t>
      </w:r>
    </w:p>
    <w:p>
      <w:r>
        <w:t>81. Code for balancing AVL Tree</w:t>
        <w:br/>
        <w:t>avl_node *avlTree::balance(avl_node *temp) { int bal_factor = diff (temp); if (bal_factor &gt; 1) { if (diff (temp-&gt;left) &gt; 0) temp = ll_rotation (temp); else temp = lr_rotation (temp); } else if (bal_factor &lt; -1) { if (diff (temp-&gt;right) &gt; 0) temp = rl_rotation (temp); else temp = rr_rotation (temp); } return temp; }</w:t>
      </w:r>
    </w:p>
    <w:p>
      <w:r>
        <w:t>82. Code to Insert an element in AVL Tree</w:t>
        <w:br/>
        <w:t>avl_node *avlTree::insert(avl_node *root, int value) { if (root == NULL) { root = new avl_node; root-&gt;data = value; root-&gt;left = NULL; root-&gt;right = NULL; return root; } else if (value &lt; root-&gt;data) { root-&gt;left = insert(root-&gt;left, value); root = balance (root); } else if (value &gt;= root-&gt;data) { root-&gt;right = insert(root-&gt;right, value); root = balance (root); } return root; }</w:t>
      </w:r>
    </w:p>
    <w:p>
      <w:r>
        <w:t>83. Code to display AVL Tree</w:t>
        <w:br/>
        <w:t>void avlTree::display(avl_node *ptr, int level) { int i; if (ptr!=NULL) { display(ptr-&gt;right, level + 1);</w:t>
        <w:br/>
        <w:t>printf("\n"); if (ptr == root) cout&lt;&lt;"Root -&gt; "; for (i = 0; i &lt; level &amp;&amp; ptr != root; i++) cout&lt;&lt;" "; cout&lt;&lt;ptr-&gt;data; display(ptr-&gt;left, level + 1); } }</w:t>
      </w:r>
    </w:p>
    <w:p>
      <w:r>
        <w:t>84. Code for InOrder Traversal of AVL Tree</w:t>
        <w:br/>
        <w:t>void avlTree::inorder(avl_node *tree) { if (tree == NULL) return; inorder (tree-&gt;left); cout&lt;&lt;tree-&gt;data&lt;&lt;" "; inorder (tree-&gt;right); }</w:t>
      </w:r>
    </w:p>
    <w:p>
      <w:r>
        <w:t>85. Code for PreOrder Traversal of AVL Tree</w:t>
        <w:br/>
        <w:t>void avlTree::preorder(avl_node *tree) { if (tree == NULL) return; cout&lt;&lt;tree-&gt;data&lt;&lt;" "; preorder (tree-&gt;left); preorder (tree-&gt;right); }</w:t>
      </w:r>
    </w:p>
    <w:p>
      <w:r>
        <w:t>86. Code for PostOrder Traversal of AVL Tree</w:t>
        <w:br/>
        <w:t>void avlTree::postorder(avl_node *tree) { if (tree == NULL) return; postorder ( tree -&gt;left ); postorder ( tree -&gt;right ); cout&lt;&lt;tree-&gt;data&lt;&lt;" "; }</w:t>
      </w:r>
    </w:p>
    <w:p>
      <w:r>
        <w:t>87. Code for Right-Right Rotation (RR) of AVL Tree</w:t>
        <w:br/>
        <w:t>avl_node *avlTree::rr_rotation(avl_node *parent) { avl_node *temp; temp = parent-&gt;right; parent-&gt;right = temp-&gt;left; temp-&gt;left = parent; return temp; }</w:t>
      </w:r>
    </w:p>
    <w:p>
      <w:r>
        <w:t>88. Code for Left-Left Rotation (LL) of AVL Tree</w:t>
        <w:br/>
        <w:t>avl_node *avlTree::ll_rotation(avl_node *parent) { avl_node *temp; temp = parent-&gt;left; parent-&gt;left = temp-&gt;right; temp-&gt;right = parent; return temp; }</w:t>
      </w:r>
    </w:p>
    <w:p>
      <w:r>
        <w:t>89. Code for Left-Right Rotation (LR) of AVL Tree</w:t>
        <w:br/>
        <w:t>avl_node *avlTree::lr_rotation(avl_node *parent) { avl_node *temp; temp = parent-&gt;left; parent-&gt;left = rr_rotation (temp); return ll_rotation (parent); }</w:t>
      </w:r>
    </w:p>
    <w:p>
      <w:r>
        <w:t>90. Code for Right-Left Rotation (RL) of AVL Tree</w:t>
        <w:br/>
        <w:t>avl_node *avlTree::rl_rotation(avl_node *parent) { avl_node *temp; temp = parent-&gt;right; parent-&gt;right = ll_rotation (temp); return rr_rotation (parent); }</w:t>
      </w:r>
    </w:p>
    <w:p>
      <w:r>
        <w:t>98. Code for graph using Adjacency List</w:t>
        <w:br/>
        <w:t>void addReverseEdge(int src,int dest) { np1 = new adj_list; np1-&gt;dest = src; np1-&gt;next = NULL; if (array[dest].ptr == NULL) { array[dest].ptr = np1; q = array[dest].ptr; q-&gt;next = NULL; } else { q = array[dest].ptr; while (q-&gt;next != NULL) { q = q-&gt;next; q-&gt;next = np1; } } void addEdge(int src,int dest) { np&lt;!--more--&gt; = new adj_list; np-&gt;dest = dest; np-&gt;next = NULL; if (array[src].ptr == NULL) { array[src].ptr = np; p = array[src].ptr; p-&gt;next = NULL; } else { p = array[src].ptr; while (p-&gt;next != NULL) p = p-&gt;next; p-&gt;next = np; } addReverseEdge(src,dest); }</w:t>
      </w:r>
    </w:p>
    <w:p>
      <w:r>
        <w:t>99. Program to Implement Adjacency Matrix #include &lt;iostream&gt; #include &lt;cstdlib&gt; using namespace std; #define MAX 20 class AdjacencyMatrix { private: int n; int **adj; bool *visited; public: AdjacencyMatrix(int n) { this-&gt;n = n; visited = new bool [n]; adj = new int* [n]; for (int i = 0; i &lt; n; i++) { adj[i] = new int [n]; for(int j = 0; j &lt; n; j++) adj[i][j] = 0; } } void add_edge(int origin, int destin) { if( origin &gt; n || destin &gt; n || origin &lt; 0 || destin &lt; 0) cout&lt;&lt;"Invalid edge!\n"; else adj[origin - 1][destin - 1] = 1; } void display() { int i,j; for(i = 0;i &lt; n;i++) { for(j = 0; j &lt; n; j++) cout&lt;&lt;adj[i][j]&lt;&lt;" "; cout&lt;&lt;endl; } } }; int main() { int nodes, max_edges, origin, destin; cout&lt;&lt;"Enter number of nodes: "; cin&gt;&gt;nodes; AdjacencyMatrix am(nodes); max_edges = nodes * (nodes - 1); for (int i = 0; i &lt; max_edges; i++) {</w:t>
        <w:br/>
        <w:t>cout&lt;&lt;"Enter edge (-1 -1 to exit): "; cin&gt;&gt;origin&gt;&gt;destin; if((origin == -1) &amp;&amp; (destin == -1)) break; am.add_edge(origin, destin); } am.display(); return 0;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