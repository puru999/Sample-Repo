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Module 2 Stacks Queues</w:t>
      </w:r>
    </w:p>
    <w:p>
      <w:r>
        <w:t>21. Code to PUSH Element in a stack using Array</w:t>
        <w:br/>
        <w:t>void push() { int item; if(Top == MAXSIZE - 1) { printf("nThe Stack Is Full"); exit(0); } else { printf("Enter the element to be inserted "); scanf("%d",&amp;item); Top= Top+1; stack[Top] = item; } }</w:t>
      </w:r>
    </w:p>
    <w:p>
      <w:r>
        <w:t>22. Code to POP elements from stack using Array</w:t>
        <w:br/>
        <w:t>int pop() { int item; if(Top == -1) { printf("The stack is Empty"); exit(0); } else { item = stack[Top]; Top = Top-1; } return(item); }</w:t>
      </w:r>
    </w:p>
    <w:p>
      <w:r>
        <w:t>23. Code to traverse the stack using Array</w:t>
        <w:br/>
        <w:t>void traverse() { int i; if(Top == -1) { printf("The Stack is Empty"); exit(0); } else { for(i=Top;i&gt;=0;i--) { printf("Traverse the element "); printf("%dn",stack[i]);</w:t>
        <w:br/>
        <w:t>} }</w:t>
        <w:br/>
        <w:t>}</w:t>
      </w:r>
    </w:p>
    <w:p>
      <w:r>
        <w:t>62. Code to insert an element in a circular queue</w:t>
        <w:br/>
        <w:t>void insert(int item) { if ((front == 0 &amp;&amp; rear == MAX-1) || (front == rear+1)) { cout&lt;&lt;"Queue Overflow \n"; return; } if (front == -1) { front = 0; rear = 0; } else { if (rear == MAX - 1) rear = 0; else rear = rear + 1; }</w:t>
        <w:br/>
        <w:t>cqueue_arr[rear] = item ; }</w:t>
      </w:r>
    </w:p>
    <w:p>
      <w:r>
        <w:t>63. Code to delete an element from a circular queue</w:t>
        <w:br/>
        <w:t>void del() { if (front == -1) { cout&lt;&lt;"Queue Underflow\n"; return ; } cout&lt;&lt;"Element deleted from queue is : "&lt;&lt;cqueue_arr[front]&lt;&lt;endl; if (front == rear) { front = -1; rear = -1; } else { if (front == MAX - 1) front = 0; else front = front + 1; } }</w:t>
      </w:r>
    </w:p>
    <w:p>
      <w:r>
        <w:t>64. Code to display Circular Queue</w:t>
        <w:br/>
        <w:t>void display() { int front_pos = front, rear_pos = rear; if (front == -1) { cout&lt;&lt;"Queue is empty\n"; return; } cout&lt;&lt;"Queue elements :\n"; if (front_pos &lt;= rear_pos) { while (front_pos &lt;= rear_pos) { cout&lt;&lt;cqueue_arr[front_pos]&lt;&lt;" "; front_pos++; } } else { while (front_pos &lt;= MAX - 1) { cout&lt;&lt;cqueue_arr[front_pos]&lt;&lt;" "; front_pos++; }</w:t>
        <w:br/>
        <w:t>front_pos = 0; while (front_pos &lt;= rear_pos) { cout&lt;&lt;cqueue_arr[front_pos]&lt;&lt;" "; front_pos++; } } cout&lt;&lt;endl; }</w:t>
      </w:r>
    </w:p>
    <w:p>
      <w:r>
        <w:t>65. Code to insert an element in a priority queue</w:t>
        <w:br/>
        <w:t>void insert(int item, int priority) { node *tmp, *q; tmp = new node; tmp-&gt;info = item; tmp-&gt;priority = priority; if (front == NULL || priority &lt; front-&gt;priority) { tmp-&gt;link = front; front = tmp; } else { q = front; while (q-&gt;link != NULL &amp;&amp; q-&gt;link-&gt;priority &lt;= priority) q=q-&gt;link; tmp-&gt;link = q-&gt;link; q-&gt;link = tmp; } }</w:t>
      </w:r>
    </w:p>
    <w:p>
      <w:r>
        <w:t>66. Code to delete an element from priority queue</w:t>
        <w:br/>
        <w:t>void del() { node *tmp; if(front == NULL) cout&lt;&lt;"Queue Underflow\n"; else { tmp = front; cout&lt;&lt;"Deleted item is: "&lt;&lt;tmp-&gt;info&lt;&lt;endl; front = front-&gt;link; free(tmp); } }</w:t>
      </w:r>
    </w:p>
    <w:p>
      <w:r>
        <w:t>67. Code to display priority queue</w:t>
        <w:br/>
        <w:t>void display() { node *ptr;</w:t>
        <w:br/>
        <w:t>ptr = front; if (front == NULL) cout&lt;&lt;"Queue is empty\n"; else { cout&lt;&lt;"Queue is :\n"; cout&lt;&lt;"Priority Item\n"; while(ptr != NULL) { cout&lt;&lt;ptr-&gt;priority&lt;&lt;" "&lt;&lt;ptr-&gt;info&lt;&lt;endl; ptr = ptr-&gt;link; } } 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