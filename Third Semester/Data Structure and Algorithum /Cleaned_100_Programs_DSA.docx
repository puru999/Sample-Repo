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Structures and Algorithms - 100 Programs</w:t>
      </w:r>
    </w:p>
    <w:p>
      <w:r>
        <w:t>Data Structures and Algorithms</w:t>
      </w:r>
    </w:p>
    <w:p>
      <w:r>
        <w:t>1. Program to display array elements in reverse order</w:t>
      </w:r>
    </w:p>
    <w:p>
      <w:r>
        <w:t>#include&lt;iostream.h&gt;</w:t>
      </w:r>
    </w:p>
    <w:p>
      <w:r>
        <w:t>void main()</w:t>
      </w:r>
    </w:p>
    <w:p>
      <w:r>
        <w:t>{</w:t>
      </w:r>
    </w:p>
    <w:p>
      <w:r>
        <w:t>int i, a[5]={10, 20, 30, 40, 50};</w:t>
      </w:r>
    </w:p>
    <w:p>
      <w:r>
        <w:t>clrscr();</w:t>
      </w:r>
    </w:p>
    <w:p>
      <w:r>
        <w:t>for(i=5;i&gt;0;i--)</w:t>
      </w:r>
    </w:p>
    <w:p>
      <w:r>
        <w:t>cout&lt;&lt;”a[“&lt;&lt;i&lt;&lt;”]=”&lt;&lt;a[i]&lt;&lt;endl;</w:t>
      </w:r>
    </w:p>
    <w:p>
      <w:r>
        <w:t>}</w:t>
      </w:r>
    </w:p>
    <w:p>
      <w:r>
        <w:t>2. Program on how to create array, store elements into array and display elements from array</w:t>
      </w:r>
    </w:p>
    <w:p>
      <w:r>
        <w:t>#include&lt;iostream.h&gt;</w:t>
      </w:r>
    </w:p>
    <w:p>
      <w:r>
        <w:t>#include&lt;conio.h&gt;</w:t>
      </w:r>
    </w:p>
    <w:p>
      <w:r>
        <w:t># define max 5</w:t>
      </w:r>
    </w:p>
    <w:p>
      <w:r>
        <w:t>main()</w:t>
      </w:r>
    </w:p>
    <w:p>
      <w:r>
        <w:t>{</w:t>
      </w:r>
    </w:p>
    <w:p>
      <w:r>
        <w:t>int arr[max],i;</w:t>
      </w:r>
    </w:p>
    <w:p>
      <w:r>
        <w:t>clrscr();</w:t>
      </w:r>
    </w:p>
    <w:p>
      <w:r>
        <w:t>cout&lt;&lt;"Enter elements into array (maximum 5)";</w:t>
      </w:r>
    </w:p>
    <w:p>
      <w:r>
        <w:t>for(i=0;i&lt;max;i++)</w:t>
      </w:r>
    </w:p>
    <w:p>
      <w:r>
        <w:t>cin&gt;&gt;arr[i];</w:t>
      </w:r>
    </w:p>
    <w:p>
      <w:r>
        <w:t>cout&lt;&lt;"Your one dimensional array is"&lt;&lt;endl;</w:t>
      </w:r>
    </w:p>
    <w:p>
      <w:r>
        <w:t>for(i=0;i&lt;max;i++)</w:t>
      </w:r>
    </w:p>
    <w:p>
      <w:r>
        <w:t>cout&lt;&lt;"arr["&lt;&lt;i&lt;&lt;"]="&lt;&lt;arr[i]&lt;&lt;endl);</w:t>
      </w:r>
    </w:p>
    <w:p>
      <w:r>
        <w:t>getch();</w:t>
      </w:r>
    </w:p>
    <w:p>
      <w:r>
        <w:t>}</w:t>
      </w:r>
    </w:p>
    <w:p>
      <w:r>
        <w:t>3. Program to store and calculate the sum of 5 numbers entered by the user using arrays #include &lt;iostream&gt; using namespace std; int main() { int numbers[5], sum = 0; cout &lt;&lt; "Enter 5 numbers: "; for (int i = 0; i &lt; 5; ++i) { cin &gt;&gt; numbers[i]; sum += numbers[i]; } cout &lt;&lt; "Sum = " &lt;&lt; sum &lt;&lt; endl; return 0; }</w:t>
      </w:r>
    </w:p>
    <w:p>
      <w:r>
        <w:t>4. Program on how to create Two Dimensional Array</w:t>
      </w:r>
    </w:p>
    <w:p>
      <w:r>
        <w:t>#include&lt;iostream.h&gt;</w:t>
      </w:r>
    </w:p>
    <w:p>
      <w:r>
        <w:t>#include&lt;conio.h&gt;</w:t>
      </w:r>
    </w:p>
    <w:p>
      <w:r>
        <w:t>#define row 3</w:t>
      </w:r>
    </w:p>
    <w:p>
      <w:r>
        <w:t>#define col 3</w:t>
      </w:r>
    </w:p>
    <w:p>
      <w:r>
        <w:t>main()</w:t>
      </w:r>
    </w:p>
    <w:p>
      <w:r>
        <w:t>{</w:t>
      </w:r>
    </w:p>
    <w:p>
      <w:r>
        <w:t>int arr[row][col],i,j;</w:t>
      </w:r>
    </w:p>
    <w:p>
      <w:r>
        <w:t>clrscr();</w:t>
      </w:r>
    </w:p>
    <w:p>
      <w:r>
        <w:t>cout&lt;&lt;"Enter values in two dimensional arrays(3 rows, 3 columns) "&lt;&lt;endl;</w:t>
      </w:r>
    </w:p>
    <w:p>
      <w:r>
        <w:t>for(i=0;i&lt;row;i++)</w:t>
      </w:r>
    </w:p>
    <w:p>
      <w:r>
        <w:t>for(j=0;j&lt;col;j++)</w:t>
      </w:r>
    </w:p>
    <w:p>
      <w:r>
        <w:t>cin&gt;&gt;arr[i][j]);</w:t>
      </w:r>
    </w:p>
    <w:p>
      <w:r>
        <w:t>cout&lt;&lt;"your two dimensional array is&lt;&lt;endl;</w:t>
      </w:r>
    </w:p>
    <w:p>
      <w:r>
        <w:t>for(i=0;i&lt;row;i++)</w:t>
      </w:r>
    </w:p>
    <w:p>
      <w:r>
        <w:t>for(j=0;j&lt;col;j++)</w:t>
      </w:r>
    </w:p>
    <w:p>
      <w:r>
        <w:t>cout&lt;&lt;arr[i][j]&lt;&lt;"\t";</w:t>
      </w:r>
    </w:p>
    <w:p>
      <w:r>
        <w:t>cout&lt;&lt;endl;</w:t>
      </w:r>
    </w:p>
    <w:p>
      <w:r>
        <w:t>}</w:t>
      </w:r>
    </w:p>
    <w:p>
      <w:r>
        <w:t>return 0;</w:t>
      </w:r>
    </w:p>
    <w:p>
      <w:r>
        <w:t>getch();</w:t>
      </w:r>
    </w:p>
    <w:p>
      <w:r>
        <w:t>}</w:t>
      </w:r>
    </w:p>
    <w:p>
      <w:r>
        <w:t>5. Program to display all elements of an initialised two dimensional array #include &lt;iostream&gt; using namespace std; int main() { int test[3][2] = { {2, -5}, {4, 0}, {9, 1} }; for(int i = 0; i &lt; 3; ++i) for(int j = 0; j &lt; 2; ++j) cout&lt;&lt; "test[" &lt;&lt; i &lt;&lt; "][" &lt;&lt; j &lt;&lt; "] = " &lt;&lt; test[i][j] &lt;&lt; endl; return 0; }</w:t>
      </w:r>
    </w:p>
    <w:p>
      <w:r>
        <w:t>6. Program to Calculate Average of Numbers Using Arrays #include &lt;iostream&gt; using namespace std; int main() { int n, i; float num[100], sum=0.0, average; cout &lt;&lt; "Enter the numbers of data: ";</w:t>
      </w:r>
    </w:p>
    <w:p>
      <w:r>
        <w:t>cin &gt;&gt; n; while (n &gt; 100 || n &lt;= 0) { cout &lt;&lt; "Error! number should in range of (1 to 100)." &lt;&lt; endl; cout &lt;&lt; "Enter the number again: "; cin &gt;&gt; n; } for(i = 0; i &lt; n; ++i) { cout &lt;&lt; i + 1 &lt;&lt; ". Enter number: "; cin &gt;&gt; num[i]; sum += num[i]; } average = sum / n; cout &lt;&lt; "Average = " &lt;&lt; average; return 0; }</w:t>
      </w:r>
    </w:p>
    <w:p>
      <w:r>
        <w:t>7. Program to Display Largest Element of an array #include &lt;iostream&gt; using namespace std; int main() {</w:t>
      </w:r>
    </w:p>
    <w:p>
      <w:r>
        <w:t>int i, n; float arr[100]; cout &lt;&lt; "Enter total number of elements(1 to 100): "; cin &gt;&gt; n; cout &lt;&lt; endl; for(i = 0; i &lt; n; ++i) { cout &lt;&lt; "Enter Number " &lt;&lt; i + 1 &lt;&lt; " : "; cin &gt;&gt; arr[i]; } for(i = 1;i &lt; n; ++i) { if(arr[0] &lt; arr[i]) arr[0] = arr[i]; } cout &lt;&lt; "Largest element = " &lt;&lt; arr[0]; return 0; }</w:t>
      </w:r>
    </w:p>
    <w:p>
      <w:r>
        <w:t>8. Program to Find Transpose of a Matrix #include &lt;iostream&gt; using namespace std; int main() { int a[10][10], trans[10][10], r, c, i, j; cout &lt;&lt; "Enter rows and columns of matrix: "; cin &gt;&gt; r &gt;&gt; c; cout &lt;&lt; endl &lt;&lt; "Enter elements of matrix: " &lt;&lt; endl;</w:t>
      </w:r>
    </w:p>
    <w:p>
      <w:r>
        <w:t>for(i = 0; i &lt; r; ++i) for(j = 0; j &lt; c; ++j) { cout &lt;&lt; "Enter elements a" &lt;&lt; i + 1 &lt;&lt; j + 1 &lt;&lt; ": "; cin &gt;&gt; a[i][j]; } cout &lt;&lt; endl &lt;&lt; "Entered Matrix: " &lt;&lt; endl; for(i = 0; i &lt; r; ++i) for(j = 0; j &lt; c; ++j) { cout &lt;&lt; " " &lt;&lt; a[i][j]; if(j == c - 1) cout &lt;&lt; endl &lt;&lt; endl; } for(i = 0; i &lt; r; ++i) for(j = 0; j &lt; c; ++j) { trans[j][i]=a[i][j]; } cout &lt;&lt; endl &lt;&lt; "Transpose of Matrix: " &lt;&lt; endl; for(i = 0; i &lt; c; ++i) for(j = 0; j &lt; r; ++j) { cout &lt;&lt; " " &lt;&lt; trans[i][j]; if(j == r - 1) cout &lt;&lt; endl &lt;&lt; endl; } return 0; }</w:t>
      </w:r>
    </w:p>
    <w:p>
      <w:r>
        <w:t>9. Program to store temperature of two different cities for a week and display it #include &lt;iostream&gt; using namespace std; const int CITY = 2; const int WEEK = 7; int main() { int temperature[CITY][WEEK]; cout &lt;&lt; "Enter all temperature for a week of first city and then second city. \n"; for (int i = 0; i &lt; CITY; ++i) { for(int j = 0; j &lt; WEEK; ++j) { cout &lt;&lt;"City"&lt;&lt; i + 1 &lt;&lt; ", Day " &lt;&lt; j + 1 &lt;&lt; " : "; cin &gt;&gt; temperature[i][j]; } } cout &lt;&lt; "\n\nDisplaying Values:\n"; for (int i = 0; i &lt; CITY; ++i)</w:t>
      </w:r>
    </w:p>
    <w:p>
      <w:r>
        <w:t>for(int j = 0; j &lt; WEEK; ++j) cout &lt;&lt; "City " &lt;&lt; i + 1 &lt;&lt; ", Day " &lt;&lt; j + 1 &lt;&lt; " = " &lt;&lt; temperature[i][j] &lt;&lt; endl; return 0; }</w:t>
      </w:r>
    </w:p>
    <w:p>
      <w:r>
        <w:t>10. Program to Store value entered by user in three dimensional array and display it #include &lt;iostream&gt; using namespace std; int main() { int test[2][3][2]; cout &lt;&lt; "Enter 12 values: \n"; for(int i = 0; i &lt; 2; ++i) for (int j = 0; j &lt; 3; ++j) for(int k = 0; k &lt; 2; ++k ) cin &gt;&gt; test[i][j][k];</w:t>
      </w:r>
    </w:p>
    <w:p>
      <w:r>
        <w:t>cout&lt;&lt;"\nDisplaying Value stored:"&lt;&lt;endl; for(int i = 0; i &lt; 2; ++i) for (int j = 0; j &lt; 3; ++j) for(int k = 0; k &lt; 2; ++k) cout &lt;&lt; "test[" &lt;&lt; i &lt;&lt; "][" &lt;&lt; j &lt;&lt; "][" &lt;&lt; k &lt;&lt; "] = " &lt;&lt; test[i][j][k] &lt;&lt; endl; return 0; }</w:t>
      </w:r>
    </w:p>
    <w:p>
      <w:r>
        <w:t>11. Program to reverse the element of an integer 1-D array</w:t>
      </w:r>
    </w:p>
    <w:p>
      <w:r>
        <w:t>#include&lt;iostream.h&gt; #include&lt;conio.h&gt; void main() { int arr[50], size, i, j, temp; cout&lt;&lt;"Enter array size : "; cin&gt;&gt;size; cout&lt;&lt;"Enter array elements : "; for(i=0; i&lt;size; i++) cin&gt;&gt;arr[i]; j=i-1;</w:t>
      </w:r>
    </w:p>
    <w:p>
      <w:r>
        <w:t>i=0;</w:t>
      </w:r>
    </w:p>
    <w:p>
      <w:r>
        <w:t>while(i&lt;j) { temp=arr[i]; arr[i]=arr[j]; arr[j]=temp; i++; j--; } cout&lt;&lt;"Now the Reverse of the Array is : \n"; for(i=0; i&lt;size; i++)</w:t>
      </w:r>
    </w:p>
    <w:p>
      <w:r>
        <w:t>cout&lt;&lt;arr[i]&lt;&lt;" "; getch(); }</w:t>
      </w:r>
    </w:p>
    <w:p>
      <w:r>
        <w:t>12. Program to Subtract Two Matrices #include&lt;iostream.h&gt; #include&lt;conio.h&gt; void main() { int arr1[3][3], arr2[3][3], arr3[3][3], sub, i, j; cout&lt;&lt;"Enter 3*3 Array 1 Elements : "; for(i=0; i&lt;3; i++) for(j=0; j&lt;3; j++) cin&gt;&gt;arr1[i][j]; cout&lt;&lt;"Enter 3*3 Array 2 Elements : "; for(i=0; i&lt;3; i++) for(j=0; j&lt;3; j++) cin&gt;&gt;arr2[i][j]; cout&lt;&lt;"Subtracting array (array1-array2) ... \n"; for(i=0; i&lt;3; i++) for(j=0; j&lt;3; j++) arr3[i][j]=arr1[i][j]-arr2[i][j]; cout&lt;&lt;"Result of Array1 - Array2 is :\n"; for(i=0; i&lt;3; i++) for(j=0; j&lt;3; j++) cout&lt;&lt;arr3[i][j]&lt;&lt;" "; cout&lt;&lt;"\n"; getch(); }</w:t>
      </w:r>
    </w:p>
    <w:p>
      <w:r>
        <w:t>13. Program to Insert Element in Array #include&lt;iostream.h&gt; #include&lt;conio.h&gt; void main() { int arr[50], size, insert, i, pos; cout&lt;&lt;"Enter Array Size : "; cin&gt;&gt;size; cout&lt;&lt;"Enter array elements : "; for(i=0; i&lt;size; i++) cin&gt;&gt;arr[i]; cout&lt;&lt;"Enter element to be insert : "; cin&gt;&gt;insert; cout&lt;&lt;"At which position (Enter index number) ? "; cin&gt;&gt;pos; for(i=size; i&gt;pos; i--) arr[i]=arr[i-1]; arr[pos]=insert; cout&lt;&lt;"Element inserted successfully..!!\n"; cout&lt;&lt;"Now the new array is : \n"; for(i=0; i&lt;size+1; i++)</w:t>
      </w:r>
    </w:p>
    <w:p>
      <w:r>
        <w:t>cout&lt;&lt;arr[i]&lt;&lt;" "; getch(); }</w:t>
      </w:r>
    </w:p>
    <w:p>
      <w:r>
        <w:t>14. Program to Delete Element from Array #include&lt;iostream.h&gt; #include&lt;conio.h&gt; void main() { int arr[50], size, i, del, count=0; cout&lt;&lt;"Enter array size : "; cin&gt;&gt;size; cout&lt;&lt;"Enter array elements : "; for(i=0; i&lt;size; i++) cin&gt;&gt;arr[i]; cout&lt;&lt;"Enter element to be delete : "; cin&gt;&gt;del; for(i=0; i&lt;size; i++) { if(arr[i]==del) { for(int j=i; j&lt;(size-1); j++) arr[j]=arr[j+1]; count++; break; } } if(count==0) cout&lt;&lt;"Element not found..!!"; else { cout&lt;&lt;"Element deleted successfully..!!\n"; cout&lt;&lt;"Now the new array is :\n"; for(i=0; i&lt;(size-1); i++) cout&lt;&lt;arr[i]&lt;&lt;" "; } getch(); }</w:t>
      </w:r>
    </w:p>
    <w:p>
      <w:r>
        <w:t>15. Program to Merge Two Arrays #include&lt;iostream.h&gt; #include&lt;conio.h&gt; void main() { int arr1[50], arr2[50], size1, size2, size, i, j, k, merge[100]; cout&lt;&lt;"Enter Array 1 Size : "; cin&gt;&gt;size1; cout&lt;&lt;"Enter Array 1 Elements : "; for(i=0; i&lt;size1; i++) cin&gt;&gt;arr1[i]; cout&lt;&lt;"Enter Array 2 Size : ";</w:t>
      </w:r>
    </w:p>
    <w:p>
      <w:r>
        <w:t>cin&gt;&gt;size2; cout&lt;&lt;"Enter Array 2 Elements : "; for(i=0; i&lt;size2; i++) cin&gt;&gt;arr2[i]; for(i=0; i&lt;size1; i++) merge[i]=arr1[i]; size=size1+size2; for(i=0, k=size1; k&lt;size &amp;&amp; i&lt;size2; i++, k++) merge[k]=arr2[i]; cout&lt;&lt;"Now the new array after merging is :\n"; for(i=0; i&lt;size; i++) cout&lt;&lt;merge[i]&lt;&lt;" "; getch(); }</w:t>
      </w:r>
    </w:p>
    <w:p>
      <w:r>
        <w:t>16. Program to swap first and last element of an integer 1-d array #include&lt;iostream&gt; using namespace std; int main() { int Arr[100],n,i,temp; cout&lt;&lt;"Enter number of elements you want to insert "; cin&gt;&gt;n; for(i=0;i&lt;n;i++) { cout&lt;&lt;"Enter element "&lt;&lt;i+1&lt;&lt;":"; cin&gt;&gt;Arr[i]; } temp=Arr[0]; Arr[0]=Arr[n-1]; Arr[n-1]=temp; cout&lt;&lt;"\nArray after swapping"&lt;&lt;endl; for(i=0;i&lt;n;i++) cout&lt;&lt;Arr[i]&lt;&lt;" "; return 0; }</w:t>
      </w:r>
    </w:p>
    <w:p>
      <w:r>
        <w:t>17. Program to find the largest and smallest element of an array #include&lt;iostream&gt; using namespace std; int main() { int Arr[100],n,i,small,large; cout&lt;&lt;"Enter number of elements you want to insert "; cin&gt;&gt;n; for(i=0;i&lt;n;i++) { cout&lt;&lt;"Enter element "&lt;&lt;i+1&lt;&lt;":";</w:t>
      </w:r>
    </w:p>
    <w:p>
      <w:r>
        <w:t>cin&gt;&gt;Arr[i]; } small=Arr[0]; large=Arr[0]; for(i=1;i&lt;n;i++) { if(Arr[i]&lt;small) small=Arr[i]; if(Arr[i]&gt;large) large=Arr[i]; } cout&lt;&lt;"\nLargest element is :"&lt;&lt;large; cout&lt;&lt;"\nSmallest element is :"&lt;&lt;small; return 0; }</w:t>
      </w:r>
    </w:p>
    <w:p>
      <w:r>
        <w:t>18. Program to Add Two Matrices using Multidimensional Arrays #include &lt;iostream&gt; using namespace std; int main() { int r, c, a[100][100], b[100][100], sum[100][100], i, j; cout &lt;&lt; "Enter number of rows (between 1 and 100): "; cin &gt;&gt; r; cout &lt;&lt; "Enter number of columns (between 1 and 100): "; cin &gt;&gt; c; cout &lt;&lt; endl &lt;&lt; "Enter elements of 1st matrix: " &lt;&lt; endl; for(i = 0; i &lt; r; ++i) for(j = 0; j &lt; c; ++j) { cout &lt;&lt; "Enter element a" &lt;&lt; i + 1 &lt;&lt; j + 1 &lt;&lt; " : "; cin &gt;&gt; a[i][j]; } cout &lt;&lt; endl &lt;&lt; "Enter elements of 2nd matrix: " &lt;&lt; endl; for(i = 0; i &lt; r; ++i) for(j = 0; j &lt; c; ++j) { cout &lt;&lt; "Enter element b" &lt;&lt; i + 1 &lt;&lt; j + 1 &lt;&lt; " : "; cin &gt;&gt; b[i][j]; } for(i = 0; i &lt; r; ++i) for(j = 0; j &lt; c; ++j) sum[i][j] = a[i][j] + b[i][j]; cout &lt;&lt; endl &lt;&lt; "Sum of two matrix is: " &lt;&lt; endl; for(i = 0; i &lt; r; ++i) for(j = 0; j &lt; c; ++j) { cout &lt;&lt; sum[i][j] &lt;&lt; " "; if(j == c - 1) cout &lt;&lt; endl;</w:t>
      </w:r>
    </w:p>
    <w:p>
      <w:r>
        <w:t>} return 0; }</w:t>
      </w:r>
    </w:p>
    <w:p>
      <w:r>
        <w:t>19. Program to Multiply two matrices without using functions #include &lt;iostream&gt; using namespace std; int main() { int a[10][10], b[10][10], mult[10][10], r1, c1, r2, c2, i, j, k; cout &lt;&lt; "Enter rows and columns for first matrix: "; cin &gt;&gt; r1 &gt;&gt; c1; cout &lt;&lt; "Enter rows and columns for second matrix: "; cin &gt;&gt; r2 &gt;&gt; c2; while (c1!=r2) { cout &lt;&lt; "Error! column of first matrix not equal to row of second.";</w:t>
      </w:r>
    </w:p>
    <w:p>
      <w:r>
        <w:t>cout &lt;&lt; "Enter rows and columns for first matrix: "; cin &gt;&gt; r1 &gt;&gt; c1;</w:t>
      </w:r>
    </w:p>
    <w:p>
      <w:r>
        <w:t>cout &lt;&lt; "Enter rows and columns for second matrix: "; cin &gt;&gt; r2 &gt;&gt; c2; } cout &lt;&lt; endl &lt;&lt; "Enter elements of matrix 1:" &lt;&lt; endl; for(i = 0; i &lt; r1; ++i)</w:t>
      </w:r>
    </w:p>
    <w:p>
      <w:r>
        <w:t>for(j = 0; j &lt; c1; ++j) { cout &lt;&lt; "Enter element a" &lt;&lt; i + 1 &lt;&lt; j + 1 &lt;&lt; " : "; cin &gt;&gt; a[i][j]; } cout &lt;&lt; endl &lt;&lt; "Enter elements of matrix 2:" &lt;&lt; endl; for(i = 0; i &lt; r2; ++i) for(j = 0; j &lt; c2; ++j) { cout &lt;&lt; "Enter element b" &lt;&lt; i + 1 &lt;&lt; j + 1 &lt;&lt; " : "; cin &gt;&gt; b[i][j]; } for(i = 0; i &lt; r1; ++i) for(j = 0; j &lt; c2; ++j) mult[i][j]=0; for(i = 0; i &lt; r1; ++i) for(j = 0; j &lt; c2; ++j) for(k = 0; k &lt; c1; ++k)</w:t>
      </w:r>
    </w:p>
    <w:p>
      <w:r>
        <w:t>mult[i][j] += a[i][k] * b[k][j]; cout &lt;&lt; endl &lt;&lt; "Output Matrix: " &lt;&lt; endl; for(i = 0; i &lt; r1; ++i) for(j = 0; j &lt; c2; ++j) { cout &lt;&lt; " " &lt;&lt; mult[i][j]; if(j == c2-1) cout &lt;&lt; endl; }</w:t>
      </w:r>
    </w:p>
    <w:p>
      <w:r>
        <w:t>return 0; }</w:t>
      </w:r>
    </w:p>
    <w:p>
      <w:r>
        <w:t>20. Program for addition of two polynomials #include&lt;iostream.h&gt; #include&lt;iomanip.h&gt; #include&lt;conio.h&gt; struct poly { int coeff; int pow; poly *next; }; class add2poly { poly *poly1, *poly2, *poly3; public: add2poly(){poly1=poly2=poly3=NULL;} void addpoly(); void display(); }; void add2poly :: addpoly() { int i,p; poly *newl=NULL,*end=NULL; cout&lt;&lt;"Enter highest power for x\n";</w:t>
      </w:r>
    </w:p>
    <w:p>
      <w:r>
        <w:t>cin&gt;&gt;p; //Read first poly cout&lt;&lt;"\nFirst Polynomial\n"; for(i=p;i&gt;=0;i--)</w:t>
      </w:r>
    </w:p>
    <w:p>
      <w:r>
        <w:t>{ newl=new poly; newl-&gt;pow=p; cout&lt;&lt;"Enter Co-efficient for degree"&lt;&lt;i&lt;&lt;":: cin&gt;&gt;newl-&gt;coeff; newl-&gt;next=NULL; if(poly1==NULL) poly1=newl; else end-&gt;next=newl; end=newl; } //Read Second poly cout&lt;&lt;"\n\nSecond Polynomial\n"; end=NULL; for(i=p;i&gt;=0;i--) { newl=new poly; newl-&gt;pow=p; cout&lt;&lt;"Enter Co-efficient for degree"&lt;&lt;i&lt;&lt;"::</w:t>
      </w:r>
    </w:p>
    <w:p>
      <w:r>
        <w:t>cin&gt;&gt;newl-&gt;coeff; newl-&gt;next=NULL; if(poly2==NULL) poly2=newl; else end-&gt;next=newl; end=newl;</w:t>
      </w:r>
    </w:p>
    <w:p>
      <w:r>
        <w:t>} //Addition Logic poly *p1=poly1,*p2=poly2; end=NULL; while(p1 !=NULL &amp;&amp; p2!=NULL) { if(p1-&gt;pow == p2-&gt;pow) { newl=new poly; newl-&gt;pow=p--; newl-&gt;coeff=p1-&gt;coeff + p2-&gt;coeff; newl-&gt;next=NULL; if(poly3==NULL) poly3=newl; else end-&gt;next=newl; end=newl; } p1=p1-&gt;next; p2=p2-&gt;next; } } void add2poly :: display() {</w:t>
      </w:r>
    </w:p>
    <w:p>
      <w:r>
        <w:t>poly *t=poly3; cout&lt;&lt;"\n\nAnswer after addition is : "; while(t!=NULL) {</w:t>
      </w:r>
    </w:p>
    <w:p>
      <w:r>
        <w:t>cout.setf(ios::showpos); cout&lt;&lt;t-&gt;coeff; cout.unsetf(ios::showpos); cout&lt;&lt;"X"&lt;&lt;t-&gt;pow; t=t-&gt;next; }</w:t>
      </w:r>
    </w:p>
    <w:p>
      <w:r>
        <w:t>} void main() {</w:t>
      </w:r>
    </w:p>
    <w:p>
      <w:r>
        <w:t>clrscr(); add2poly obj; obj.addpoly(); obj.display(); getch(); }</w:t>
      </w:r>
    </w:p>
    <w:p>
      <w:r>
        <w:t>21. Code to PUSH Element in a stack using Array</w:t>
      </w:r>
    </w:p>
    <w:p>
      <w:r>
        <w:t>void push() { int item; if(Top == MAXSIZE - 1) { printf("nThe Stack Is Full"); exit(0); } else { printf("Enter the element to be inserted "); scanf("%d",&amp;item); Top= Top+1; stack[Top] = item; } }</w:t>
      </w:r>
    </w:p>
    <w:p>
      <w:r>
        <w:t>22. Code to POP elements from stack using Array</w:t>
      </w:r>
    </w:p>
    <w:p>
      <w:r>
        <w:t>int pop() { int item; if(Top == -1) { printf("The stack is Empty"); exit(0); } else { item = stack[Top]; Top = Top-1; } return(item); }</w:t>
      </w:r>
    </w:p>
    <w:p>
      <w:r>
        <w:t>23. Code to traverse the stack using Array</w:t>
      </w:r>
    </w:p>
    <w:p>
      <w:r>
        <w:t>void traverse() { int i; if(Top == -1) { printf("The Stack is Empty"); exit(0); } else { for(i=Top;i&gt;=0;i--) { printf("Traverse the element "); printf("%dn",stack[i]);</w:t>
      </w:r>
    </w:p>
    <w:p>
      <w:r>
        <w:t>} }</w:t>
      </w:r>
    </w:p>
    <w:p>
      <w:r>
        <w:t>}</w:t>
      </w:r>
    </w:p>
    <w:p>
      <w:r>
        <w:t>24. Code for the creation of new a node in a linked list</w:t>
      </w:r>
    </w:p>
    <w:p>
      <w:r>
        <w:t>void createnode(int value) { node *temp=new node; temp-&gt;data=value; temp-&gt;next=NULL; if(head==NULL) { head=temp; tail=temp; temp=NULL; } else { tail-&gt;next=temp; tail=temp; } }</w:t>
      </w:r>
    </w:p>
    <w:p>
      <w:r>
        <w:t>25. Code for displaying nodes of linked list void display() { node *temp=new node; temp=head; while(temp!=NULL) { cout&lt;&lt;temp-&gt;data&lt;&lt;"\t"; temp=temp-&gt;next; } }</w:t>
      </w:r>
    </w:p>
    <w:p>
      <w:r>
        <w:t>26. Code to insert the node at the start of the linked list void insert_start(int value) { node *temp=new node; temp-&gt;data=value; temp-&gt;next=head; head=temp; }</w:t>
      </w:r>
    </w:p>
    <w:p>
      <w:r>
        <w:t>27. Code to insert the node at the particular position in the linked list</w:t>
      </w:r>
    </w:p>
    <w:p>
      <w:r>
        <w:t>void insert_position(int pos, int value) { node *pre=new node; node *cur=new node;</w:t>
      </w:r>
    </w:p>
    <w:p>
      <w:r>
        <w:t>node *temp=new node; cur=head; for(int i=1;i&lt;pos;i++) { pre=cur; cur=cur-&gt;next; } temp-&gt;data=value; pre-&gt;next=temp; temp-&gt;next=cur; }</w:t>
      </w:r>
    </w:p>
    <w:p>
      <w:r>
        <w:t>28. Code to delete the first node from the linked list</w:t>
      </w:r>
    </w:p>
    <w:p>
      <w:r>
        <w:t>void delete_first() { node *temp=new node; temp=head; head=head-&gt;next; delete temp; }</w:t>
      </w:r>
    </w:p>
    <w:p>
      <w:r>
        <w:t>29. Code to delete the last node from the linked list</w:t>
      </w:r>
    </w:p>
    <w:p>
      <w:r>
        <w:t>void delete_last() { node *current=new node; node *previous=new node; current=head; while(current-&gt;next!=NULL) { previous=current; current=current-&gt;next; } tail=previous; previous-&gt;next=NULL; delete current; }</w:t>
      </w:r>
    </w:p>
    <w:p>
      <w:r>
        <w:t>30. Code to delete the node from a particular position from a linked list</w:t>
      </w:r>
    </w:p>
    <w:p>
      <w:r>
        <w:t>void delete_position(int pos) { node *current=new node; node *previous=new node; current=head; for(int i=1;i&lt;pos;i++) { previous=current; current=current-&gt;next; } previous-&gt;next=current-&gt;next; }</w:t>
      </w:r>
    </w:p>
    <w:p>
      <w:r>
        <w:t>31. Program to calculate factorial of a given number using recursion in ‘C’ #include&lt;iostream.h&gt; #include&lt;conio.h&gt; void main() { int n,fact; int rec(int); clrscr(); cout&lt;&lt;"Enter the number:-&gt;"; cin&gt;&gt;n; fact=rec(n); cout&lt;&lt;endl&lt;&lt;"Factorial Result is:: "&lt;&lt;fact&lt;&lt;endl; getch(); } rec(int x) {</w:t>
      </w:r>
    </w:p>
    <w:p>
      <w:r>
        <w:t>int f; if(x==1) return(x); else {</w:t>
      </w:r>
    </w:p>
    <w:p>
      <w:r>
        <w:t>f=x*rec(x-1); return(f); }</w:t>
      </w:r>
    </w:p>
    <w:p>
      <w:r>
        <w:t>}</w:t>
      </w:r>
    </w:p>
    <w:p>
      <w:r>
        <w:t>32. Program to compute the nth number of Fibonacci series using Recursion. Fibonacci series is given by 0, 1, 1, 2, 3, 5, 8, 13, 21, ---- #include&lt;iostream.h&gt; #include&lt;conio.h&gt; int recfib(int n) { if(n==1)</w:t>
      </w:r>
    </w:p>
    <w:p>
      <w:r>
        <w:t>return 0; else if(n&lt;3)</w:t>
      </w:r>
    </w:p>
    <w:p>
      <w:r>
        <w:t>return 1; else return (recfib(n-1)+recfib(n-2));</w:t>
      </w:r>
    </w:p>
    <w:p>
      <w:r>
        <w:t>} void main() { clrscr(); int n; cout&lt;&lt;"Fibonacci series generation using recursion"; cout&lt;&lt;"Enter the limit"; cin&gt;&gt;n; for(int i=1;i&lt;=n;i++) cout&lt;&lt;recfib(i)&lt;&lt;" ";</w:t>
      </w:r>
    </w:p>
    <w:p>
      <w:r>
        <w:t>getch(); }</w:t>
      </w:r>
    </w:p>
    <w:p>
      <w:r>
        <w:t>33. Program to implement Tower of Hanoi problem #include&lt;iostream.h&gt; void move(int n,char *s,char *i,char *d) { if(n&gt;0) { move(n-1,s,d,i); cout&lt;&lt;"disk "&lt;&lt;n&lt;&lt;" is moved from "&lt;&lt;s&lt;&lt;" to "&lt;&lt;d&lt;&lt;endl; move(n-1,i,s,d); } } void main() { cout&lt;&lt;"Enter the no. of disks "; int n; cin&gt;&gt;n; move(n,"sourcetower","intermediatetower","destination tower"); }</w:t>
      </w:r>
    </w:p>
    <w:p>
      <w:r>
        <w:t>34. Code to PUSH item in Stack using Linked List</w:t>
      </w:r>
    </w:p>
    <w:p>
      <w:r>
        <w:t>push() { int value; struct node *ptr; cout&lt;&lt;"\nPUSH Operationn"; cout&lt;&lt;"Enter a number to insert: "; cin&gt;&gt;value; ptr=new node; ptr-&gt;data=value; ptr-&gt;next=NULL; if(top!=NULL) ptr-&gt;next=top; top=ptr; cout&lt;&lt;"\nNew item is inserted to the stack!!!"; }</w:t>
      </w:r>
    </w:p>
    <w:p>
      <w:r>
        <w:t>35. Code to POP item from stack using Linked List</w:t>
      </w:r>
    </w:p>
    <w:p>
      <w:r>
        <w:t>pop() { struct node *temp; if(top==NULL) { cout&lt;&lt;"\nThe stack is empty!!!"; } temp=top; top=top-&gt;next; cout&lt;&lt;"\nPOP Operation........nPoped value is "&lt;&lt;temp-&gt;data;</w:t>
      </w:r>
    </w:p>
    <w:p>
      <w:r>
        <w:t>delete temp; }</w:t>
      </w:r>
    </w:p>
    <w:p>
      <w:r>
        <w:t>36. Program to insert item in a Queue using Linked List #include&lt;iostream&gt; using namespace std; struct node { int data; node *next; }*front = NULL,*rear = NULL,*p = NULL,*np = NULL; void push(int x) { np = new node; np-&gt;data = x; np-&gt;next = NULL; if(front == NULL) { front = rear = np; rear-&gt;next = NULL; } else { rear-&gt;next = np; rear = np; rear-&gt;next = NULL; } } int main() { int n,c = 0,x; cout&lt;&lt;"Enter the number of values to be pushed into queue"; cin&gt;&gt;n; while (c &lt; n) { cout&lt;&lt;"Enter the value to be entered into queue"; cin&gt;&gt;x; push(x); c++; } }</w:t>
      </w:r>
    </w:p>
    <w:p>
      <w:r>
        <w:t>37. Program to delete item from a Queue using Linked List #include&lt;iostream&gt; using namespace std; struct node { int data; node *next; }*front = NULL,*rear = NULL,*p = NULL,*np = NULL;</w:t>
      </w:r>
    </w:p>
    <w:p>
      <w:r>
        <w:t>int remove() { int x; if(front == NULL) { cout&lt;&lt;"empty queue"; } else { p = front; x = p-&gt;data; front = front-&gt;next; delete(p); return(x); } }</w:t>
      </w:r>
    </w:p>
    <w:p>
      <w:r>
        <w:t>int main() { cout&lt;&lt;"Removed Values"; while(true) { if (front != NULL) cout&lt;&lt;remove()&lt;&lt;endl; else break; } return 0; }</w:t>
      </w:r>
    </w:p>
    <w:p>
      <w:r>
        <w:t>38. Code to find element in the Binary Search Tree</w:t>
      </w:r>
    </w:p>
    <w:p>
      <w:r>
        <w:t>struct node { int info; struct node *left; struct node *right; }*root;</w:t>
      </w:r>
    </w:p>
    <w:p>
      <w:r>
        <w:t>void BST::find(int item, node **par, node **loc) { node *ptr, *ptrsave; if (root == NULL) { *loc = NULL; *par = NULL; return; } if (item == root-&gt;info) { *loc = root; *par = NULL; return;</w:t>
      </w:r>
    </w:p>
    <w:p>
      <w:r>
        <w:t>} if (item &lt; root-&gt;info) ptr = root-&gt;left; else ptr = root-&gt;right; ptrsave = root; while (ptr != NULL) { if (item == ptr-&gt;info) { *loc = ptr; *par = ptrsave; return; } ptrsave = ptr; if (item &lt; ptr-&gt;info) ptr = ptr-&gt;left; else ptr = ptr-&gt;right; } *loc = NULL; *par = ptrsave; }</w:t>
      </w:r>
    </w:p>
    <w:p>
      <w:r>
        <w:t>39. Code to insert element into Binary Search Tree</w:t>
      </w:r>
    </w:p>
    <w:p>
      <w:r>
        <w:t>struct node { int info; struct node *left; struct node *right; }*root;</w:t>
      </w:r>
    </w:p>
    <w:p>
      <w:r>
        <w:t>void BST::insert(node *tree, node *newnode) { if (root == NULL) { root = new node; root-&gt;info = newnode-&gt;info; root-&gt;left = NULL; root-&gt;right = NULL; cout&lt;&lt;"Root Node is Added"&lt;&lt;endl; return; } if (tree-&gt;info == newnode-&gt;info) { cout&lt;&lt;"Element already in the tree"&lt;&lt;endl; return; } if (tree-&gt;info &gt; newnode-&gt;info) { if (tree-&gt;left != NULL) {</w:t>
      </w:r>
    </w:p>
    <w:p>
      <w:r>
        <w:t>insert(tree-&gt;left, newnode); } else { tree-&gt;left = newnode; (tree-&gt;left)-&gt;left = NULL; (tree-&gt;left)-&gt;right = NULL; cout&lt;&lt;"Node Added To Left"&lt;&lt;endl; return; } } else { if (tree-&gt;right != NULL) { insert(tree-&gt;right, newnode); } else { tree-&gt;right = newnode; (tree-&gt;right)-&gt;left = NULL; (tree-&gt;right)-&gt;right = NULL; cout&lt;&lt;"Node Added To Right"&lt;&lt;endl; return; } } }</w:t>
      </w:r>
    </w:p>
    <w:p>
      <w:r>
        <w:t>40. Code for Preorder Traversal of Binary Search Tree</w:t>
      </w:r>
    </w:p>
    <w:p>
      <w:r>
        <w:t>void BST::preorder(node *ptr) { if (root == NULL) { cout&lt;&lt;"Tree is empty"&lt;&lt;endl; return; } if (ptr != NULL) { cout&lt;&lt;ptr-&gt;info&lt;&lt;" "; preorder(ptr-&gt;left); preorder(ptr-&gt;right); } }</w:t>
      </w:r>
    </w:p>
    <w:p>
      <w:r>
        <w:t>41. Code for Inorder Traversal of Binary Search Tree</w:t>
      </w:r>
    </w:p>
    <w:p>
      <w:r>
        <w:t>void BST::inorder(node *ptr) { if (root == NULL) { cout&lt;&lt;"Tree is empty"&lt;&lt;endl; return;</w:t>
      </w:r>
    </w:p>
    <w:p>
      <w:r>
        <w:t>} if (ptr != NULL) { inorder(ptr-&gt;left); cout&lt;&lt;ptr-&gt;info&lt;&lt;" "; inorder(ptr-&gt;right); } }</w:t>
      </w:r>
    </w:p>
    <w:p>
      <w:r>
        <w:t>42. Code for Postorder Traversal of Binary Search Tree</w:t>
      </w:r>
    </w:p>
    <w:p>
      <w:r>
        <w:t>void BST::postorder(node *ptr) { if (root == NULL) { cout&lt;&lt;"Tree is empty"&lt;&lt;endl; return; } if (ptr != NULL) { postorder(ptr-&gt;left); postorder(ptr-&gt;right); cout&lt;&lt;ptr-&gt;info&lt;&lt;" "; } }</w:t>
      </w:r>
    </w:p>
    <w:p>
      <w:r>
        <w:t>43. Code for Displaying Binary Search Tree Structure</w:t>
      </w:r>
    </w:p>
    <w:p>
      <w:r>
        <w:t>void BST::display(node *ptr, int level) { int i; if (ptr != NULL) { display(ptr-&gt;right, level+1); cout&lt;&lt;endl; if (ptr == root) cout&lt;&lt;"Root-&gt;: "; else { for (i = 0;i &lt; level;i++) cout&lt;&lt;" "; } cout&lt;&lt;ptr-&gt;info; display(ptr-&gt;left, level+1); } }</w:t>
      </w:r>
    </w:p>
    <w:p>
      <w:r>
        <w:t>44. Code to create Circular Linked List</w:t>
      </w:r>
    </w:p>
    <w:p>
      <w:r>
        <w:t>struct node { int info; struct node *next; }*last;</w:t>
      </w:r>
    </w:p>
    <w:p>
      <w:r>
        <w:t>void circular_llist::create_node(int value) { struct node *temp; temp = new(struct node); temp-&gt;info = value; if (last == NULL) { last = temp; temp-&gt;next = last; } else { temp-&gt;next = last-&gt;next; last-&gt;next = temp; last = temp; } }</w:t>
      </w:r>
    </w:p>
    <w:p>
      <w:r>
        <w:t>45. Code to insert element in a Circular Linked List</w:t>
      </w:r>
    </w:p>
    <w:p>
      <w:r>
        <w:t>struct node { int info; struct node *next; }*last;</w:t>
      </w:r>
    </w:p>
    <w:p>
      <w:r>
        <w:t>void circular_llist::add_begin(int value) { if (last == NULL) { cout&lt;&lt;"First Create the list."&lt;&lt;endl; return; } struct node *temp; temp = new(struct node); temp-&gt;info = value; temp-&gt;next = last-&gt;next; last-&gt;next = temp; }</w:t>
      </w:r>
    </w:p>
    <w:p>
      <w:r>
        <w:t>46. Code to insert element at a particular place in a Circular Linked List</w:t>
      </w:r>
    </w:p>
    <w:p>
      <w:r>
        <w:t>struct node { int info; struct node *next; }*last;</w:t>
      </w:r>
    </w:p>
    <w:p>
      <w:r>
        <w:t>void circular_llist::add_after(int value, int pos) { if (last == NULL) { cout&lt;&lt;"First Create the list."&lt;&lt;endl; return; }</w:t>
      </w:r>
    </w:p>
    <w:p>
      <w:r>
        <w:t>struct node *temp, *s; s = last-&gt;next; for (int i = 0;i &lt; pos-1;i++) { s = s-&gt;next; if (s == last-&gt;next) { cout&lt;&lt;"There are less than "; cout&lt;&lt;pos&lt;&lt;" in the list"&lt;&lt;endl; return; } } temp = new(struct node); temp-&gt;next = s-&gt;next; temp-&gt;info = value; s-&gt;next = temp; /*Element inserted at the end*/ if (s == last) { last=temp; } }</w:t>
      </w:r>
    </w:p>
    <w:p>
      <w:r>
        <w:t>47. Code to delete element from a Circular Linked List struct node { int info; struct node *next; }*last;</w:t>
      </w:r>
    </w:p>
    <w:p>
      <w:r>
        <w:t>void circular_llist::delete_element(int value) { struct node *temp, *s; s = last-&gt;next; /* If List has only one element*/ if (last-&gt;next == last &amp;&amp; last-&gt;info == value) { temp = last; last = NULL; free(temp); return; } if (s-&gt;info == value) /*First Element Deletion*/ { temp = s; last-&gt;next = s-&gt;next; free(temp); return; } while (s-&gt;next != last) { /*Deletion of Element in between*/</w:t>
      </w:r>
    </w:p>
    <w:p>
      <w:r>
        <w:t>if (s-&gt;next-&gt;info == value) { temp = s-&gt;next; s-&gt;next = temp-&gt;next; free(temp); cout&lt;&lt;"Element "&lt;&lt;value; cout&lt;&lt;" deleted from the list"&lt;&lt;endl; return; } s = s-&gt;next; } /*Deletion of last element*/ if (s-&gt;next-&gt;info == value) { temp = s-&gt;next; s-&gt;next = last-&gt;next; free(temp); last = s; return; } cout&lt;&lt;"Element "&lt;&lt;value&lt;&lt;" not found in the list"&lt;&lt;endl; }</w:t>
      </w:r>
    </w:p>
    <w:p>
      <w:r>
        <w:t>48. Code to search element in a Circular Linked List struct node { int info; struct node *next; }*last;</w:t>
      </w:r>
    </w:p>
    <w:p>
      <w:r>
        <w:t>void circular_llist::search_element(int value) { struct node *s; int counter = 0; s = last-&gt;next; while (s != last) { counter++; if (s-&gt;info == value) { cout&lt;&lt;"Element "&lt;&lt;value; cout&lt;&lt;" found at position "&lt;&lt;counter&lt;&lt;endl; return; } s = s-&gt;next; } if (s-&gt;info == value) { counter++; cout&lt;&lt;"Element "&lt;&lt;value; cout&lt;&lt;" found at position "&lt;&lt;counter&lt;&lt;endl; return;</w:t>
      </w:r>
    </w:p>
    <w:p>
      <w:r>
        <w:t>} cout&lt;&lt;"Element "&lt;&lt;value&lt;&lt;" not found in the list"&lt;&lt;endl; }</w:t>
      </w:r>
    </w:p>
    <w:p>
      <w:r>
        <w:t>49. Code to display Circular Linked List struct node { int info; struct node *next; }*last;</w:t>
      </w:r>
    </w:p>
    <w:p>
      <w:r>
        <w:t>void circular_llist::display_list() { struct node *s; if (last == NULL) { cout&lt;&lt;"List is empty, nothing to display"&lt;&lt;endl; return; } s = last-&gt;next; cout&lt;&lt;"Circular Link List: "&lt;&lt;endl; while (s != last) { cout&lt;&lt;s-&gt;info&lt;&lt;"-&gt;"; s = s-&gt;next; } cout&lt;&lt;s-&gt;info&lt;&lt;endl; }</w:t>
      </w:r>
    </w:p>
    <w:p>
      <w:r>
        <w:t>50. Code to update Circular Linked List struct node { int info; struct node *next; }*last;</w:t>
      </w:r>
    </w:p>
    <w:p>
      <w:r>
        <w:t>void circular_llist::update() { int value, pos, i; if (last == NULL) { cout&lt;&lt;"List is empty, nothing to update"&lt;&lt;endl; return; } cout&lt;&lt;"Enter the node position to be updated: "; cin&gt;&gt;pos; cout&lt;&lt;"Enter the new value: "; cin&gt;&gt;value; struct node *s; s = last-&gt;next; for (i = 0;i &lt; pos - 1;i++) { if (s == last)</w:t>
      </w:r>
    </w:p>
    <w:p>
      <w:r>
        <w:t>{ cout&lt;&lt;"There are less than "&lt;&lt;pos&lt;&lt;" elements."; cout&lt;&lt;endl; return; } s = s-&gt;next; } s-&gt;info = value; cout&lt;&lt;"Node Updated"&lt;&lt;endl; }</w:t>
      </w:r>
    </w:p>
    <w:p>
      <w:r>
        <w:t>51. Code to sort Circular Linked List struct node { int info; struct node *next; }*last;</w:t>
      </w:r>
    </w:p>
    <w:p>
      <w:r>
        <w:t>void circular_llist::sort() { struct node *s, *ptr; int temp; if (last == NULL) { cout&lt;&lt;"List is empty, nothing to sort"&lt;&lt;endl; return; } s = last-&gt;next; while (s != last) { ptr = s-&gt;next; while (ptr != last-&gt;next) { if (ptr != last-&gt;next) { if (s-&gt;info &gt; ptr-&gt;info) { temp = s-&gt;info; s-&gt;info = ptr-&gt;info; ptr-&gt;info = temp; } } else break; ptr = ptr-&gt;next; } s = s-&gt;next; } }</w:t>
      </w:r>
    </w:p>
    <w:p>
      <w:r>
        <w:t>52. Code to create a node in a singly linked list</w:t>
      </w:r>
    </w:p>
    <w:p>
      <w:r>
        <w:t>node *single_llist::create_node(int value) { struct node *temp, *s; temp = new(struct node); if (temp == NULL) { cout&lt;&lt;"Memory not allocated "&lt;&lt;endl; return 0; } else { temp-&gt;info = value; temp-&gt;next = NULL; return temp; } }</w:t>
      </w:r>
    </w:p>
    <w:p>
      <w:r>
        <w:t>53. Code to insert element at the beginning of a singly linked list</w:t>
      </w:r>
    </w:p>
    <w:p>
      <w:r>
        <w:t>void single_llist::insert_begin() { int value; cout&lt;&lt;"Enter the value to be inserted: "; cin&gt;&gt;value; struct node *temp, *p; temp = create_node(value); if (start == NULL) { start = temp; start-&gt;next = NULL; } else { p = start; start = temp; start-&gt;next = p; } cout&lt;&lt;"Element Inserted at beginning"&lt;&lt;endl; }</w:t>
      </w:r>
    </w:p>
    <w:p>
      <w:r>
        <w:t>54. Code to insert element at the last position in a singly linked list</w:t>
      </w:r>
    </w:p>
    <w:p>
      <w:r>
        <w:t>void single_llist::insert_last() { int value; cout&lt;&lt;"Enter the value to be inserted: "; cin&gt;&gt;value; struct node *temp, *s; temp = create_node(value); s = start;</w:t>
      </w:r>
    </w:p>
    <w:p>
      <w:r>
        <w:t>while (s-&gt;next != NULL) { s = s-&gt;next; } temp-&gt;next = NULL; s-&gt;next = temp; cout&lt;&lt;"Element Inserted at last"&lt;&lt;endl; }</w:t>
      </w:r>
    </w:p>
    <w:p>
      <w:r>
        <w:t>55. Code to insert element at a given position in a singly linked list</w:t>
      </w:r>
    </w:p>
    <w:p>
      <w:r>
        <w:t>void single_llist::insert_pos() { int value, pos, counter = 0; cout&lt;&lt;"Enter the value to be inserted: "; cin&gt;&gt;value; struct node *temp, *s, *ptr; temp = create_node(value); cout&lt;&lt;"Enter the postion at which node to be inserted: "; cin&gt;&gt;pos; int i; s = start; while (s != NULL) { s = s-&gt;next; counter++; } if (pos == 1) { if (start == NULL) { start = temp; start-&gt;next = NULL; } else { ptr = start; start = temp; start-&gt;next = ptr; } } else if (pos &gt; 1 &amp;&amp; pos &lt;= counter) { s = start; for (i = 1; i &lt; pos; i++) { ptr = s; s = s-&gt;next; } ptr-&gt;next = temp; temp-&gt;next = s;</w:t>
      </w:r>
    </w:p>
    <w:p>
      <w:r>
        <w:t>} else { cout&lt;&lt;"Positon out of range"&lt;&lt;endl; } }</w:t>
      </w:r>
    </w:p>
    <w:p>
      <w:r>
        <w:t>56. Code to sort a singly linked list</w:t>
      </w:r>
    </w:p>
    <w:p>
      <w:r>
        <w:t>void single_llist::sort() { struct node *ptr, *s; int value; if (start == NULL) { cout&lt;&lt;"The List is empty"&lt;&lt;endl; return; } ptr = start; while (ptr != NULL) { for (s = ptr-&gt;next;s !=NULL;s = s-&gt;next) { if (ptr-&gt;info &gt; s-&gt;info) { value = ptr-&gt;info; ptr-&gt;info = s-&gt;info; s-&gt;info = value; } } ptr = ptr-&gt;next; } }</w:t>
      </w:r>
    </w:p>
    <w:p>
      <w:r>
        <w:t>57. Code to delete node at a given position in a singly linked list</w:t>
      </w:r>
    </w:p>
    <w:p>
      <w:r>
        <w:t>void single_llist::delete_pos() { int pos, i, counter = 0; if (start == NULL) { cout&lt;&lt;"List is empty"&lt;&lt;endl; return; } cout&lt;&lt;"Enter the position of value to be deleted: "; cin&gt;&gt;pos; struct node *s, *ptr; s = start; if (pos == 1) { start = s-&gt;next; }</w:t>
      </w:r>
    </w:p>
    <w:p>
      <w:r>
        <w:t>else { while (s != NULL) { s = s-&gt;next; counter++; } if (pos &gt; 0 &amp;&amp; pos &lt;= counter) { s = start; for (i = 1;i &lt; pos;i++) { ptr = s; s = s-&gt;next; } ptr-&gt;next = s-&gt;next; } else { cout&lt;&lt;"Position out of range"&lt;&lt;endl; } free(s); cout&lt;&lt;"Element Deleted"&lt;&lt;endl; } }</w:t>
      </w:r>
    </w:p>
    <w:p>
      <w:r>
        <w:t>58. Code to update a given node in a singly linked list</w:t>
      </w:r>
    </w:p>
    <w:p>
      <w:r>
        <w:t>void single_llist::update() { int value, pos, i; if (start == NULL) { cout&lt;&lt;"List is empty"&lt;&lt;endl; return; } cout&lt;&lt;"Enter the node position to be updated: "; cin&gt;&gt;pos; cout&lt;&lt;"Enter the new value: "; cin&gt;&gt;value; struct node *s, *ptr; s = start; if (pos == 1) start-&gt;info = value; else { for (i = 0;i &lt; pos - 1;i++) { if (s == NULL) { cout&lt;&lt;"There are less than "&lt;&lt;pos&lt;&lt;" elements"; return;</w:t>
      </w:r>
    </w:p>
    <w:p>
      <w:r>
        <w:t>} s = s-&gt;next; } s-&gt;info = value; } cout&lt;&lt;"Node Updated"&lt;&lt;endl; }</w:t>
      </w:r>
    </w:p>
    <w:p>
      <w:r>
        <w:t>59. Code to search an element in a singly linked list</w:t>
      </w:r>
    </w:p>
    <w:p>
      <w:r>
        <w:t>void single_llist::search() { int value, pos = 0; bool flag = false; if (start == NULL) { cout&lt;&lt;"List is empty"&lt;&lt;endl; return; } cout&lt;&lt;"Enter the value to be searched: "; cin&gt;&gt;value; struct node *s; s = start; while (s != NULL) { pos++; if (s-&gt;info == value) { flag = true; cout&lt;&lt;"Element "&lt;&lt;value&lt;&lt;" is found at position "&lt;&lt;pos&lt;&lt;endl; } s = s-&gt;next; } if (!flag) cout&lt;&lt;"Element "&lt;&lt;value&lt;&lt;" not found in the list"&lt;&lt;endl; }</w:t>
      </w:r>
    </w:p>
    <w:p>
      <w:r>
        <w:t>60. Code to reverse a singly linked list</w:t>
      </w:r>
    </w:p>
    <w:p>
      <w:r>
        <w:t>void single_llist::reverse() { struct node *ptr1, *ptr2, *ptr3; if (start == NULL) { cout&lt;&lt;"List is empty"&lt;&lt;endl; return; } if (start-&gt;next == NULL) return; ptr1 = start; ptr2 = ptr1-&gt;next; ptr3 = ptr2-&gt;next; ptr1-&gt;next = NULL;</w:t>
      </w:r>
    </w:p>
    <w:p>
      <w:r>
        <w:t>ptr2-&gt;next = ptr1; while (ptr3 != NULL) { ptr1 = ptr2; ptr2 = ptr3; ptr3 = ptr3-&gt;next; ptr2-&gt;next = ptr1; } start = ptr2; }</w:t>
      </w:r>
    </w:p>
    <w:p>
      <w:r>
        <w:t>61. Code to display the elements of singly linked list</w:t>
      </w:r>
    </w:p>
    <w:p>
      <w:r>
        <w:t>void single_llist::display() { struct node *temp; if (start == NULL) { cout&lt;&lt;"The List is Empty"&lt;&lt;endl; return; } temp = start; cout&lt;&lt;"Elements of list are: "&lt;&lt;endl; while (temp != NULL) { cout&lt;&lt;temp-&gt;info&lt;&lt;"-&gt;"; temp = temp-&gt;next; } cout&lt;&lt;"NULL"&lt;&lt;endl; }</w:t>
      </w:r>
    </w:p>
    <w:p>
      <w:r>
        <w:t>62. Code to insert an element in a circular queue</w:t>
      </w:r>
    </w:p>
    <w:p>
      <w:r>
        <w:t>void insert(int item) { if ((front == 0 &amp;&amp; rear == MAX-1) || (front == rear+1)) { cout&lt;&lt;"Queue Overflow \n"; return; } if (front == -1) { front = 0; rear = 0; } else { if (rear == MAX - 1) rear = 0; else rear = rear + 1; }</w:t>
      </w:r>
    </w:p>
    <w:p>
      <w:r>
        <w:t>cqueue_arr[rear] = item ; }</w:t>
      </w:r>
    </w:p>
    <w:p>
      <w:r>
        <w:t>63. Code to delete an element from a circular queue</w:t>
      </w:r>
    </w:p>
    <w:p>
      <w:r>
        <w:t>void del() { if (front == -1) { cout&lt;&lt;"Queue Underflow\n"; return ; } cout&lt;&lt;"Element deleted from queue is : "&lt;&lt;cqueue_arr[front]&lt;&lt;endl; if (front == rear) { front = -1; rear = -1; } else { if (front == MAX - 1) front = 0; else front = front + 1; } }</w:t>
      </w:r>
    </w:p>
    <w:p>
      <w:r>
        <w:t>64. Code to display Circular Queue</w:t>
      </w:r>
    </w:p>
    <w:p>
      <w:r>
        <w:t>void display() { int front_pos = front, rear_pos = rear; if (front == -1) { cout&lt;&lt;"Queue is empty\n"; return; } cout&lt;&lt;"Queue elements :\n"; if (front_pos &lt;= rear_pos) { while (front_pos &lt;= rear_pos) { cout&lt;&lt;cqueue_arr[front_pos]&lt;&lt;" "; front_pos++; } } else { while (front_pos &lt;= MAX - 1) { cout&lt;&lt;cqueue_arr[front_pos]&lt;&lt;" "; front_pos++; }</w:t>
      </w:r>
    </w:p>
    <w:p>
      <w:r>
        <w:t>front_pos = 0; while (front_pos &lt;= rear_pos) { cout&lt;&lt;cqueue_arr[front_pos]&lt;&lt;" "; front_pos++; } } cout&lt;&lt;endl; }</w:t>
      </w:r>
    </w:p>
    <w:p>
      <w:r>
        <w:t>65. Code to insert an element in a priority queue</w:t>
      </w:r>
    </w:p>
    <w:p>
      <w:r>
        <w:t>void insert(int item, int priority) { node *tmp, *q; tmp = new node; tmp-&gt;info = item; tmp-&gt;priority = priority; if (front == NULL || priority &lt; front-&gt;priority) { tmp-&gt;link = front; front = tmp; } else { q = front; while (q-&gt;link != NULL &amp;&amp; q-&gt;link-&gt;priority &lt;= priority) q=q-&gt;link; tmp-&gt;link = q-&gt;link; q-&gt;link = tmp; } }</w:t>
      </w:r>
    </w:p>
    <w:p>
      <w:r>
        <w:t>66. Code to delete an element from priority queue</w:t>
      </w:r>
    </w:p>
    <w:p>
      <w:r>
        <w:t>void del() { node *tmp; if(front == NULL) cout&lt;&lt;"Queue Underflow\n"; else { tmp = front; cout&lt;&lt;"Deleted item is: "&lt;&lt;tmp-&gt;info&lt;&lt;endl; front = front-&gt;link; free(tmp); } }</w:t>
      </w:r>
    </w:p>
    <w:p>
      <w:r>
        <w:t>67. Code to display priority queue</w:t>
      </w:r>
    </w:p>
    <w:p>
      <w:r>
        <w:t>void display() { node *ptr;</w:t>
      </w:r>
    </w:p>
    <w:p>
      <w:r>
        <w:t>ptr = front; if (front == NULL) cout&lt;&lt;"Queue is empty\n"; else { cout&lt;&lt;"Queue is :\n"; cout&lt;&lt;"Priority Item\n"; while(ptr != NULL) { cout&lt;&lt;ptr-&gt;priority&lt;&lt;" "&lt;&lt;ptr-&gt;info&lt;&lt;endl; ptr = ptr-&gt;link; } } }</w:t>
      </w:r>
    </w:p>
    <w:p>
      <w:r>
        <w:t>68. Program to Check Binary Tree is Binary Search Tree</w:t>
      </w:r>
    </w:p>
    <w:p>
      <w:r>
        <w:t>struct node { int data; node* left; node* right; }; int isBSTUtil(node* node, int min, int max); int isBST(node* node) return(isBSTUtil(node, INT_MIN, INT_MAX)); int isBSTUtil(struct node* node, int min, int max) { if (node==NULL) return 1; if (node-&gt;data &lt; min || node-&gt;data &gt; max) return 0; return isBSTUtil(node-&gt;left, min, node-&gt;data - 1) &amp;&amp; isBSTUtil(node-&gt;right, node-&gt;data + 1, max); } node* newNode(int data) { node* nod = new node; nod-&gt;data = data; nod-&gt;left = NULL; nod-&gt;right = NULL; return nod; } int main() { node *root = newNode(4); root-&gt;left = newNode(2); root-&gt;right = newNode(5); root-&gt;left-&gt;left = newNode(1); root-&gt;left-&gt;right = newNode(3); if (isBST(root)) cout&lt;&lt;"The Given Binary Tree is a BST"&lt;&lt;endl;</w:t>
      </w:r>
    </w:p>
    <w:p>
      <w:r>
        <w:t>else cout&lt;&lt;"The Given Binary Tree is not a BST"&lt;&lt;endl; return 0; }</w:t>
      </w:r>
    </w:p>
    <w:p>
      <w:r>
        <w:t>69. Code for Counting the total nodes in a tree</w:t>
      </w:r>
    </w:p>
    <w:p>
      <w:r>
        <w:t>int countnode(treeptr root) { static int count=0; treeptr temp=root; if(temp!= NULL) { count ++; countnode(temp-&gt;left); countnode(temp-&gt;right); } return count; }</w:t>
      </w:r>
    </w:p>
    <w:p>
      <w:r>
        <w:t>70. Code for Mirroring a given tree</w:t>
      </w:r>
    </w:p>
    <w:p>
      <w:r>
        <w:t>void mirror(treeptr root) { treeptr temp=root, temp1; if(temp) { if(temp-&gt;left) mirror(temp-&gt;left); if(temp-&gt;right) mirror(temp-&gt;right); /* interchange */ temp1=temp-&gt;left; temp-&gt;left=temp-&gt;right; temp-&gt;right=temp1; } }</w:t>
      </w:r>
    </w:p>
    <w:p>
      <w:r>
        <w:t>71. Code for Comparing two binary search trees</w:t>
      </w:r>
    </w:p>
    <w:p>
      <w:r>
        <w:t>int compare(treeptr root1, treeptr root2) { static int equal=0; if(root1==NULL &amp;&amp; root2==NULL) return1; else if(root1!=NULL &amp;&amp; root2!=NULL) if(root1 -&gt; data == root2 -&gt; data) if(compare(root1 -&gt; left, root2 -&gt; left)) equal = compare(root1 -&gt; right,root2-&gt;right); else equal=0; return(equal); }</w:t>
      </w:r>
    </w:p>
    <w:p>
      <w:r>
        <w:t>72. Code for Copying a tree</w:t>
      </w:r>
    </w:p>
    <w:p>
      <w:r>
        <w:t>treeptr treecopy(treeptr root) { treeptr newnode; if(root!= NULL) { newnode=nodealloc;</w:t>
      </w:r>
    </w:p>
    <w:p>
      <w:r>
        <w:t>newnode-&gt; left = treecopy(root-&gt;left); newnode-&gt; right = treecopy(root-&gt;right); newnode-&gt; data = root-&gt;left; return(newnode); } else return NULL;</w:t>
      </w:r>
    </w:p>
    <w:p>
      <w:r>
        <w:t>}</w:t>
      </w:r>
    </w:p>
    <w:p>
      <w:r>
        <w:t>73. Program for Breadth First Search #include&lt;iostream.h&gt; #include&lt;conio.h&gt; #include&lt;stdlib.h&gt; int cost[10][10], i, j, k, n, queue[10], front, rear, v, visit[10], visited[10]; void main() { int m; clrscr(); cout &lt;&lt;"enter no of vertices"; cin &gt;&gt; n; cout &lt;&lt;"enter no of edges"; cin &gt;&gt; m; cout &lt;&lt;"\n EDGES \n"; for(k=1;k&lt;=m;k++) { cin &gt;&gt;i&gt;&gt;j; cost[i][j]=1; } cout &lt;&lt;"enter initial vertex"; cin &gt;&gt;v; cout &lt;&lt;"Visited vertices\n"; cout &lt;&lt; v; visited[v]=1; k=1; while(k&lt;n)</w:t>
      </w:r>
    </w:p>
    <w:p>
      <w:r>
        <w:t>{ for(j=1;j&lt;=n;j++) if(cost[v][j]!=0 &amp;&amp; visited[j]!=1 &amp;&amp; visit[j]!=1) { visit[j]=1; queue[rear++]=j; } v=queue[front++]; cout&lt;&lt;v &lt;&lt; " ";</w:t>
      </w:r>
    </w:p>
    <w:p>
      <w:r>
        <w:t>k++; visit[v]=0; visited[v]=1; }</w:t>
      </w:r>
    </w:p>
    <w:p>
      <w:r>
        <w:t>getch(); }</w:t>
      </w:r>
    </w:p>
    <w:p>
      <w:r>
        <w:t>74. Program for Depth First Search #include&lt;iostream.h&gt; #include&lt;conio.h&gt; #include&lt;stdlib.h&gt; int cost[10][10],i,j,k,n,stack[10],top,v,visit[10],visited[10]; void main() { int m; cout &lt;&lt;"enter no of vertices"; cin &gt;&gt; n; cout &lt;&lt;"enter no of edges"; cin &gt;&gt; m; cout &lt;&lt;"\n EDGES \n";</w:t>
      </w:r>
    </w:p>
    <w:p>
      <w:r>
        <w:t>for(k=1;k&lt;=m;k++) { cin&gt;&gt;i&gt;&gt;j; cost[i][j]=1; } cout &lt;&lt;"enter initial vertex"; cin &gt;&gt;v; cout &lt;&lt;"ORDER OF VISITED VERTICES"; cout &lt;&lt; v &lt;&lt;" "; visited[v]=1; k=1; while(k&lt;n) { for(j=n;j&gt;=1;j--) if(cost[v][j]!=0 &amp;&amp; visited[j]!=1 &amp;&amp; visit[j]!=1) { visit[j]=1; stack [top]=j; top++; } v= stack[--top]; cout&lt;&lt;v &lt;&lt; " "; k++; visit[v]=0; visited[v]=1; } getch(); }</w:t>
      </w:r>
    </w:p>
    <w:p>
      <w:r>
        <w:t>75. Code for search an element in Binary Threaded Tree</w:t>
      </w:r>
    </w:p>
    <w:p>
      <w:r>
        <w:t>bool search(int key) { Node *tmp = root-&gt;left;</w:t>
      </w:r>
    </w:p>
    <w:p>
      <w:r>
        <w:t>for (;;) { if (tmp-&gt;key &lt; key) { if (tmp-&gt;rightThread) return false; tmp = tmp-&gt;right; } else if (tmp-&gt;key &gt; key) { if (tmp-&gt;leftThread) return false; tmp = tmp-&gt;left; } else { return true; } } }</w:t>
      </w:r>
    </w:p>
    <w:p>
      <w:r>
        <w:t>76. Code to Print Binary Threaded Tree</w:t>
      </w:r>
    </w:p>
    <w:p>
      <w:r>
        <w:t>void printTree() { Node *tmp = root, *p; for (;;) { p = tmp; tmp = tmp-&gt;right; if (!p-&gt;rightThread) { while (!tmp-&gt;leftThread) { tmp = tmp-&gt;left; } } if (tmp == root) break; cout&lt;&lt;tmp-&gt;key&lt;&lt;" "; } cout&lt;&lt;endl; }</w:t>
      </w:r>
    </w:p>
    <w:p>
      <w:r>
        <w:t>77. Code to traverse B+ tree</w:t>
      </w:r>
    </w:p>
    <w:p>
      <w:r>
        <w:t>void traverse(B+TreeNode *p) { cout&lt;&lt;endl; int i; for (i = 0; i &lt; p-&gt;n; i++) { if (p-&gt;leaf == false)</w:t>
      </w:r>
    </w:p>
    <w:p>
      <w:r>
        <w:t>traverse(p-&gt;child_ptr[i]); cout &lt;&lt; " " &lt;&lt; p-&gt;data[i]; } if (p-&gt;leaf == false) traverse(p-&gt;child_ptr[i]); cout&lt;&lt;endl; }</w:t>
      </w:r>
    </w:p>
    <w:p>
      <w:r>
        <w:t>78. Code to Sort B+ Tree</w:t>
      </w:r>
    </w:p>
    <w:p>
      <w:r>
        <w:t>void sort(int *p, int n) { int i, j, temp; for (i = 0; i &lt; n; i++) { for (j = i; j &lt;= n; j++) { if (p[i] &gt; p[j]) { temp = p[i]; p[i] = p[j]; p[j] = temp; } } } }</w:t>
      </w:r>
    </w:p>
    <w:p>
      <w:r>
        <w:t>79. Code to find the Height of AVL Tree</w:t>
      </w:r>
    </w:p>
    <w:p>
      <w:r>
        <w:t>int avlTree::height(avl_node *temp) { int h = 0; if (temp != NULL) { int l_height = height (temp-&gt;left); int r_height = height (temp-&gt;right); int max_height = max (l_height, r_height); h = max_height + 1; } return h; }</w:t>
      </w:r>
    </w:p>
    <w:p>
      <w:r>
        <w:t>80. Code to find Height Difference in AVL Tree</w:t>
      </w:r>
    </w:p>
    <w:p>
      <w:r>
        <w:t>int avlTree::diff(avl_node *temp) { int l_height = height (temp-&gt;left); int r_height = height (temp-&gt;right); int b_factor= l_height - r_height; return b_factor; }</w:t>
      </w:r>
    </w:p>
    <w:p>
      <w:r>
        <w:t>81. Code for balancing AVL Tree</w:t>
      </w:r>
    </w:p>
    <w:p>
      <w:r>
        <w:t>avl_node *avlTree::balance(avl_node *temp) { int bal_factor = diff (temp); if (bal_factor &gt; 1) { if (diff (temp-&gt;left) &gt; 0) temp = ll_rotation (temp); else temp = lr_rotation (temp); } else if (bal_factor &lt; -1) { if (diff (temp-&gt;right) &gt; 0) temp = rl_rotation (temp); else temp = rr_rotation (temp); } return temp; }</w:t>
      </w:r>
    </w:p>
    <w:p>
      <w:r>
        <w:t>82. Code to Insert an element in AVL Tree</w:t>
      </w:r>
    </w:p>
    <w:p>
      <w:r>
        <w:t>avl_node *avlTree::insert(avl_node *root, int value) { if (root == NULL) { root = new avl_node; root-&gt;data = value; root-&gt;left = NULL; root-&gt;right = NULL; return root; } else if (value &lt; root-&gt;data) { root-&gt;left = insert(root-&gt;left, value); root = balance (root); } else if (value &gt;= root-&gt;data) { root-&gt;right = insert(root-&gt;right, value); root = balance (root); } return root; }</w:t>
      </w:r>
    </w:p>
    <w:p>
      <w:r>
        <w:t>83. Code to display AVL Tree</w:t>
      </w:r>
    </w:p>
    <w:p>
      <w:r>
        <w:t>void avlTree::display(avl_node *ptr, int level) { int i; if (ptr!=NULL) { display(ptr-&gt;right, level + 1);</w:t>
      </w:r>
    </w:p>
    <w:p>
      <w:r>
        <w:t>printf("\n"); if (ptr == root) cout&lt;&lt;"Root -&gt; "; for (i = 0; i &lt; level &amp;&amp; ptr != root; i++) cout&lt;&lt;" "; cout&lt;&lt;ptr-&gt;data; display(ptr-&gt;left, level + 1); } }</w:t>
      </w:r>
    </w:p>
    <w:p>
      <w:r>
        <w:t>84. Code for InOrder Traversal of AVL Tree</w:t>
      </w:r>
    </w:p>
    <w:p>
      <w:r>
        <w:t>void avlTree::inorder(avl_node *tree) { if (tree == NULL) return; inorder (tree-&gt;left); cout&lt;&lt;tree-&gt;data&lt;&lt;" "; inorder (tree-&gt;right); }</w:t>
      </w:r>
    </w:p>
    <w:p>
      <w:r>
        <w:t>85. Code for PreOrder Traversal of AVL Tree</w:t>
      </w:r>
    </w:p>
    <w:p>
      <w:r>
        <w:t>void avlTree::preorder(avl_node *tree) { if (tree == NULL) return; cout&lt;&lt;tree-&gt;data&lt;&lt;" "; preorder (tree-&gt;left); preorder (tree-&gt;right); }</w:t>
      </w:r>
    </w:p>
    <w:p>
      <w:r>
        <w:t>86. Code for PostOrder Traversal of AVL Tree</w:t>
      </w:r>
    </w:p>
    <w:p>
      <w:r>
        <w:t>void avlTree::postorder(avl_node *tree) { if (tree == NULL) return; postorder ( tree -&gt;left ); postorder ( tree -&gt;right ); cout&lt;&lt;tree-&gt;data&lt;&lt;" "; }</w:t>
      </w:r>
    </w:p>
    <w:p>
      <w:r>
        <w:t>87. Code for Right-Right Rotation (RR) of AVL Tree</w:t>
      </w:r>
    </w:p>
    <w:p>
      <w:r>
        <w:t>avl_node *avlTree::rr_rotation(avl_node *parent) { avl_node *temp; temp = parent-&gt;right; parent-&gt;right = temp-&gt;left; temp-&gt;left = parent; return temp; }</w:t>
      </w:r>
    </w:p>
    <w:p>
      <w:r>
        <w:t>88. Code for Left-Left Rotation (LL) of AVL Tree</w:t>
      </w:r>
    </w:p>
    <w:p>
      <w:r>
        <w:t>avl_node *avlTree::ll_rotation(avl_node *parent) { avl_node *temp; temp = parent-&gt;left; parent-&gt;left = temp-&gt;right; temp-&gt;right = parent; return temp; }</w:t>
      </w:r>
    </w:p>
    <w:p>
      <w:r>
        <w:t>89. Code for Left-Right Rotation (LR) of AVL Tree</w:t>
      </w:r>
    </w:p>
    <w:p>
      <w:r>
        <w:t>avl_node *avlTree::lr_rotation(avl_node *parent) { avl_node *temp; temp = parent-&gt;left; parent-&gt;left = rr_rotation (temp); return ll_rotation (parent); }</w:t>
      </w:r>
    </w:p>
    <w:p>
      <w:r>
        <w:t>90. Code for Right-Left Rotation (RL) of AVL Tree</w:t>
      </w:r>
    </w:p>
    <w:p>
      <w:r>
        <w:t>avl_node *avlTree::rl_rotation(avl_node *parent) { avl_node *temp; temp = parent-&gt;right; parent-&gt;right = ll_rotation (temp); return rr_rotation (parent); }</w:t>
      </w:r>
    </w:p>
    <w:p>
      <w:r>
        <w:t>91. Program for the implementation of Breadth First Search (BFS) for a given graph</w:t>
      </w:r>
    </w:p>
    <w:p>
      <w:r>
        <w:t>#include&lt;iostream&gt; #include&lt;conio.h&gt; #include&lt;stdlib.h&gt; using namespace std; int cost[10][10],i,j,k,n,qu[10],front,rare,v,visit[10],visited[10]; main() { int m; cout &lt;&lt;"enterno of vertices"; cin &gt;&gt; n; cout &lt;&lt;"ente no of edges"; cin &gt;&gt; m; cout &lt;&lt;"\nEDGES \n"; for(k=1;k&lt;=m;k++) { cin &gt;&gt;i&gt;&gt;j; cost[i][j]=1; } cout &lt;&lt;"enter initial vertex";</w:t>
      </w:r>
    </w:p>
    <w:p>
      <w:r>
        <w:t>cin &gt;&gt;v; cout &lt;&lt;"Visitied vertices\n"; cout &lt;&lt; v; visited[v]=1; k=1; while(k&lt;n) { for(j=1;j&lt;=n;j++) if(cost[v][j]!=0 &amp;&amp; visited[j]!=1 &amp;&amp; visit[j]!=1) {</w:t>
      </w:r>
    </w:p>
    <w:p>
      <w:r>
        <w:t>visit[j]=1; qu[rare++]=j; } v=qu[front++]; cout&lt;&lt;v &lt;&lt; " "; k++; visit[v]=0; visited[v]=1;</w:t>
      </w:r>
    </w:p>
    <w:p>
      <w:r>
        <w:t>} }</w:t>
      </w:r>
    </w:p>
    <w:p>
      <w:r>
        <w:t>92. Program for the implementation of Depth-first search (DFS) for a given graph</w:t>
      </w:r>
    </w:p>
    <w:p>
      <w:r>
        <w:t>#include&lt;iostream&gt; #include&lt;conio.h&gt; #include&lt;stdlib.h&gt; using namespace std; int cost[10][10],i,j,k,n,stk[10],top,v,visit[10],visited[10];</w:t>
      </w:r>
    </w:p>
    <w:p>
      <w:r>
        <w:t>main() { int m; cout &lt;&lt;"enterno of vertices"; cin &gt;&gt; n; cout &lt;&lt;"ente no of edges"; cin &gt;&gt; m; cout &lt;&lt;"\nEDGES \n"; for(k=1;k&lt;=m;k++) { cin &gt;&gt;i&gt;&gt;j; cost[i][j]=1; } cout &lt;&lt;"enter initial vertex"; cin &gt;&gt;v; cout &lt;&lt;"ORDER OF VISITED VERTICES"; cout &lt;&lt; v &lt;&lt;" "; visited[v]=1; k=1; while(k&lt;n) { for(j=n;j&gt;=1;j--) if(cost[v][j]!=0 &amp;&amp; visited[j]!=1 &amp;&amp; visit[j]!=1){</w:t>
      </w:r>
    </w:p>
    <w:p>
      <w:r>
        <w:t>visit[j]=1; stk[top]=j; top++; } v=stk[--top]; cout&lt;&lt;v &lt;&lt; " "; k++; visit[v]=0; visited[v]=1; } }</w:t>
      </w:r>
    </w:p>
    <w:p>
      <w:r>
        <w:t>93. Code to get Transpose of a Graph</w:t>
      </w:r>
    </w:p>
    <w:p>
      <w:r>
        <w:t>Graph Graph::getTranspose() { Graph g(V); for (int v = 0; v &lt; V; v++) { list&lt;int&gt;::iterator i; for(i = adj[v].begin(); i != adj[v].end(); ++i) { g.adj[*i].push_back(v); } } return g; }</w:t>
      </w:r>
    </w:p>
    <w:p>
      <w:r>
        <w:t>94. Code for Deletion of element from the Doubly Linked List void double_llist::delete_element(int value) { struct node *tmp, *q; /*first element deletion*/ if (start-&gt;info == value) { tmp = start; start = start-&gt;next; start-&gt;prev = NULL; cout&lt;&lt;"Element Deleted"&lt;&lt;endl; free(tmp); return; } q = start; while (q-&gt;next-&gt;next != NULL) { /*Element deleted in between*/ if (q-&gt;next-&gt;info == value) { tmp = q-&gt;next; q-&gt;next = tmp-&gt;next; tmp-&gt;next-&gt;prev = q; cout&lt;&lt;"Element Deleted"&lt;&lt;endl; free(tmp);</w:t>
      </w:r>
    </w:p>
    <w:p>
      <w:r>
        <w:t>return; } q = q-&gt;next; } /*last element deleted*/ if (q-&gt;next-&gt;info == value) { tmp = q-&gt;next; free(tmp); q-&gt;next = NULL; cout&lt;&lt;"Element Deleted"&lt;&lt;endl; return; } cout&lt;&lt;"Element "&lt;&lt;value&lt;&lt;" not found"&lt;&lt;endl; }</w:t>
      </w:r>
    </w:p>
    <w:p>
      <w:r>
        <w:t>95. Code to insert at a particular position in a Doubly Linked List void double_llist::add_after(int value, int pos) { if (start == NULL) { cout&lt;&lt;"First Create the list."&lt;&lt;endl; return; } struct node *tmp, *q; int i; q = start; for (i = 0;i &lt; pos - 1;i++) { q = q-&gt;next; if (q == NULL) { cout&lt;&lt;"There are less than "; cout&lt;&lt;pos&lt;&lt;" elements."&lt;&lt;endl; return; } } tmp = new(struct node); tmp-&gt;info = value; if (q-&gt;next == NULL) { q-&gt;next = tmp; tmp-&gt;next = NULL; tmp-&gt;prev = q; } else { tmp-&gt;next = q-&gt;next; tmp-&gt;next-&gt;prev = tmp; q-&gt;next = tmp;</w:t>
      </w:r>
    </w:p>
    <w:p>
      <w:r>
        <w:t>tmp-&gt;prev = q; } cout&lt;&lt;"Element Inserted"&lt;&lt;endl; }</w:t>
      </w:r>
    </w:p>
    <w:p>
      <w:r>
        <w:t>96. Program to find MST(Minimal Spanning Tree) using Prim's Algorithm #include &lt;iostream&gt; #include &lt;conio.h&gt; using namespace std; struct node { int fr, to, cost; }p[6]; int c = 0, temp1 = 0, temp = 0; void prims(int *a, int b[][7], int i, int j) { a[i] = 1; while (c &lt; 6) { int min = 999; for (int i = 0; i &lt; 7; i++) { if (a[i] == 1) { for (int j = 0; j &lt; 7; ) { if (b[i][j] &gt;= min || b[i][j] == 0) j++; else if (b[i][j] &lt; min) { min = b[i][j]; temp = i; temp1 = j; } } } } a[temp1] = 1; p[c].fr = temp; p[c].to = temp1; p[c].cost = min; c++; b[temp][temp1] = b[temp1][temp]=1000; } for (int k = 0; k &lt; 6; k++) { cout&lt;&lt;"source node:"&lt;&lt;p[k].fr&lt;&lt;endl; cout&lt;&lt;"destination node:"&lt;&lt;p[k].to&lt;&lt;endl;</w:t>
      </w:r>
    </w:p>
    <w:p>
      <w:r>
        <w:t>cout&lt;&lt;"weight of node"&lt;&lt;p[k].cost&lt;&lt;endl; } } int main() { int a[7]; for (int i = 0; i &lt; 7; i++) a[i] = 0; int b[7][7]; for (int i = 0; i &lt; 7; i++) { cout&lt;&lt;"enter values for "&lt;&lt;(i+1)&lt;&lt;" row"&lt;&lt;endl; for (int j = 0; j &lt; 7; j++) cin&gt;&gt;b[i][j]; } prims(a, b, 0, 0); getch(); }</w:t>
      </w:r>
    </w:p>
    <w:p>
      <w:r>
        <w:t>97. Program to Implement Floyd-Warshall Algorithm #include &lt;iostream&gt; #include &lt;conio.h&gt; using namespace std; void floyds(int b[][7]) { int i, j, k; for (k = 0; k &lt; 7; k++) { for (i = 0; i &lt; 7; i++) { for (j = 0; j &lt; 7; j++) { if ((b[i][k] * b[k][j] != 0) &amp;&amp; (i != j)) { if ((b[i][k] + b[k][j] &lt; b[i][j]) || (b[i][j] == 0)) b[i][j] = b[i][k] + b[k][j]; } } } } for (i = 0; i &lt; 7; i++) { cout&lt;&lt;"\nMinimum Cost With Respect to Node:"&lt;&lt;i&lt;&lt;endl; for (j = 0; j &lt; 7; j++) cout&lt;&lt;b[i][j]&lt;&lt;"\t"; } } int main() { int b[7][7]; cout&lt;&lt;"ENTER VALUES OF ADJACENCY MATRIX\n\n";</w:t>
      </w:r>
    </w:p>
    <w:p>
      <w:r>
        <w:t>for (int i = 0; i &lt; 7; i++) { cout&lt;&lt;"enter values for "&lt;&lt;(i+1)&lt;&lt;" row"&lt;&lt;endl; for (int j = 0; j &lt; 7; j++) cin&gt;&gt;b[i][j]; } floyds(b); getch(); }</w:t>
      </w:r>
    </w:p>
    <w:p>
      <w:r>
        <w:t>98. Code for graph using Adjacency List</w:t>
      </w:r>
    </w:p>
    <w:p>
      <w:r>
        <w:t>void addReverseEdge(int src,int dest) { np1 = new adj_list; np1-&gt;dest = src; np1-&gt;next = NULL; if (array[dest].ptr == NULL) { array[dest].ptr = np1; q = array[dest].ptr; q-&gt;next = NULL; } else { q = array[dest].ptr; while (q-&gt;next != NULL) { q = q-&gt;next; q-&gt;next = np1; } } void addEdge(int src,int dest) { np&lt;!--more--&gt; = new adj_list; np-&gt;dest = dest; np-&gt;next = NULL; if (array[src].ptr == NULL) { array[src].ptr = np; p = array[src].ptr; p-&gt;next = NULL; } else { p = array[src].ptr; while (p-&gt;next != NULL) p = p-&gt;next; p-&gt;next = np; } addReverseEdge(src,dest); }</w:t>
      </w:r>
    </w:p>
    <w:p>
      <w:r>
        <w:t>99. Program to Implement Adjacency Matrix #include &lt;iostream&gt; #include &lt;cstdlib&gt; using namespace std; #define MAX 20 class AdjacencyMatrix { private: int n; int **adj; bool *visited; public: AdjacencyMatrix(int n) { this-&gt;n = n; visited = new bool [n]; adj = new int* [n]; for (int i = 0; i &lt; n; i++) { adj[i] = new int [n]; for(int j = 0; j &lt; n; j++) adj[i][j] = 0; } } void add_edge(int origin, int destin) { if( origin &gt; n || destin &gt; n || origin &lt; 0 || destin &lt; 0) cout&lt;&lt;"Invalid edge!\n"; else adj[origin - 1][destin - 1] = 1; } void display() { int i,j; for(i = 0;i &lt; n;i++) { for(j = 0; j &lt; n; j++) cout&lt;&lt;adj[i][j]&lt;&lt;" "; cout&lt;&lt;endl; } } }; int main() { int nodes, max_edges, origin, destin; cout&lt;&lt;"Enter number of nodes: "; cin&gt;&gt;nodes; AdjacencyMatrix am(nodes); max_edges = nodes * (nodes - 1); for (int i = 0; i &lt; max_edges; i++) {</w:t>
      </w:r>
    </w:p>
    <w:p>
      <w:r>
        <w:t>cout&lt;&lt;"Enter edge (-1 -1 to exit): "; cin&gt;&gt;origin&gt;&gt;destin; if((origin == -1) &amp;&amp; (destin == -1)) break; am.add_edge(origin, destin); } am.display(); return 0; }</w:t>
      </w:r>
    </w:p>
    <w:p>
      <w:r>
        <w:t>100. Code for insertion at the beginning in the Doubly Linked List</w:t>
      </w:r>
    </w:p>
    <w:p>
      <w:r>
        <w:t>void double_llist::add_begin(int value) { if (start == NULL) { cout&lt;&lt;"First Create the list."&lt;&lt;endl; return; } struct node *temp; temp = new(struct node); temp-&gt;prev = NULL; temp-&gt;info = value; temp-&gt;next = start; start-&gt;prev = temp; start = temp; cout&lt;&lt;"Element Inserted"&lt;&lt;endl; }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