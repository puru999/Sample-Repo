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Java MCQs – Questions 1 to 15</w:t>
      </w:r>
    </w:p>
    <w:p>
      <w:pPr>
        <w:spacing w:after="60"/>
      </w:pPr>
      <w:r>
        <w:t>1. What is the difference between composition and aggregation?</w:t>
      </w:r>
    </w:p>
    <w:p>
      <w:pPr>
        <w:pStyle w:val="ListBullet"/>
        <w:spacing w:after="40"/>
      </w:pPr>
      <w:r>
        <w:t>⭕ Aggregation is a stronger relationship than composition</w:t>
      </w:r>
    </w:p>
    <w:p>
      <w:pPr>
        <w:pStyle w:val="ListBullet"/>
        <w:spacing w:after="40"/>
      </w:pPr>
      <w:r>
        <w:t>⭕ Composition implies a part-whole relationship, while aggregation is a weaker association</w:t>
      </w:r>
    </w:p>
    <w:p>
      <w:pPr>
        <w:pStyle w:val="ListBullet"/>
        <w:spacing w:after="40"/>
      </w:pPr>
      <w:r>
        <w:t>⭕ Aggregation is a form of inheritance</w:t>
      </w:r>
    </w:p>
    <w:p>
      <w:pPr>
        <w:pStyle w:val="ListBullet"/>
        <w:spacing w:after="40"/>
      </w:pPr>
      <w:r>
        <w:t>⭕ Composition is only used for interfaces</w:t>
      </w:r>
    </w:p>
    <w:p>
      <w:pPr>
        <w:spacing w:after="60"/>
      </w:pPr>
      <w:r>
        <w:t>2. Which keyword is used to access the methods of an interface implemented by a class?</w:t>
      </w:r>
    </w:p>
    <w:p>
      <w:pPr>
        <w:pStyle w:val="ListBullet"/>
        <w:spacing w:after="40"/>
      </w:pPr>
      <w:r>
        <w:t>⭕ this</w:t>
      </w:r>
    </w:p>
    <w:p>
      <w:pPr>
        <w:pStyle w:val="ListBullet"/>
        <w:spacing w:after="40"/>
      </w:pPr>
      <w:r>
        <w:t>⭕ super</w:t>
      </w:r>
    </w:p>
    <w:p>
      <w:pPr>
        <w:pStyle w:val="ListBullet"/>
        <w:spacing w:after="40"/>
      </w:pPr>
      <w:r>
        <w:t>⭕ implements</w:t>
      </w:r>
    </w:p>
    <w:p>
      <w:pPr>
        <w:pStyle w:val="ListBullet"/>
        <w:spacing w:after="40"/>
      </w:pPr>
      <w:r>
        <w:t>⭕ interface</w:t>
      </w:r>
    </w:p>
    <w:p>
      <w:pPr>
        <w:spacing w:after="60"/>
      </w:pPr>
      <w:r>
        <w:t>3. In Java, a subclass can inherit from</w:t>
      </w:r>
    </w:p>
    <w:p>
      <w:pPr>
        <w:pStyle w:val="ListBullet"/>
        <w:spacing w:after="40"/>
      </w:pPr>
      <w:r>
        <w:t>⭕ Multiple classes</w:t>
      </w:r>
    </w:p>
    <w:p>
      <w:pPr>
        <w:pStyle w:val="ListBullet"/>
        <w:spacing w:after="40"/>
      </w:pPr>
      <w:r>
        <w:t>⭕ Multiple interfaces</w:t>
      </w:r>
    </w:p>
    <w:p>
      <w:pPr>
        <w:pStyle w:val="ListBullet"/>
        <w:spacing w:after="40"/>
      </w:pPr>
      <w:r>
        <w:t>⭕ One class only</w:t>
      </w:r>
    </w:p>
    <w:p>
      <w:pPr>
        <w:pStyle w:val="ListBullet"/>
        <w:spacing w:after="40"/>
      </w:pPr>
      <w:r>
        <w:t>⭕ Both classes and interfaces</w:t>
      </w:r>
    </w:p>
    <w:p>
      <w:pPr>
        <w:spacing w:after="60"/>
      </w:pPr>
      <w:r>
        <w:t>4. Which of the following statements about constructors is true?</w:t>
      </w:r>
    </w:p>
    <w:p>
      <w:pPr>
        <w:pStyle w:val="ListBullet"/>
        <w:spacing w:after="40"/>
      </w:pPr>
      <w:r>
        <w:t>⭕ Constructors can be inherited</w:t>
      </w:r>
    </w:p>
    <w:p>
      <w:pPr>
        <w:pStyle w:val="ListBullet"/>
        <w:spacing w:after="40"/>
      </w:pPr>
      <w:r>
        <w:t>⭕ Constructors can have a return type</w:t>
      </w:r>
    </w:p>
    <w:p>
      <w:pPr>
        <w:pStyle w:val="ListBullet"/>
        <w:spacing w:after="40"/>
      </w:pPr>
      <w:r>
        <w:t>⭕ Constructors can be overridden</w:t>
      </w:r>
    </w:p>
    <w:p>
      <w:pPr>
        <w:pStyle w:val="ListBullet"/>
        <w:spacing w:after="40"/>
      </w:pPr>
      <w:r>
        <w:t>⭕ Constructors can't have parameters</w:t>
      </w:r>
    </w:p>
    <w:p>
      <w:pPr>
        <w:spacing w:after="60"/>
      </w:pPr>
      <w:r>
        <w:t>5. What is the purpose of method overloading?</w:t>
      </w:r>
    </w:p>
    <w:p>
      <w:pPr>
        <w:pStyle w:val="ListBullet"/>
        <w:spacing w:after="40"/>
      </w:pPr>
      <w:r>
        <w:t>⭕ To provide multiple implementations of the same method with different parameters</w:t>
      </w:r>
    </w:p>
    <w:p>
      <w:pPr>
        <w:pStyle w:val="ListBullet"/>
        <w:spacing w:after="40"/>
      </w:pPr>
      <w:r>
        <w:t>⭕ To override methods in the superclass</w:t>
      </w:r>
    </w:p>
    <w:p>
      <w:pPr>
        <w:pStyle w:val="ListBullet"/>
        <w:spacing w:after="40"/>
      </w:pPr>
      <w:r>
        <w:t>⭕ To hide methods from being accessed</w:t>
      </w:r>
    </w:p>
    <w:p>
      <w:pPr>
        <w:pStyle w:val="ListBullet"/>
        <w:spacing w:after="40"/>
      </w:pPr>
      <w:r>
        <w:t>⭕ To implement multiple inheritance</w:t>
      </w:r>
    </w:p>
    <w:p>
      <w:pPr>
        <w:spacing w:after="60"/>
      </w:pPr>
      <w:r>
        <w:t>6. Which of the following is a correct way to achieve encapsulation?</w:t>
      </w:r>
    </w:p>
    <w:p>
      <w:pPr>
        <w:pStyle w:val="ListBullet"/>
        <w:spacing w:after="40"/>
      </w:pPr>
      <w:r>
        <w:t>⭕ Using public access modifiers for instance variables</w:t>
      </w:r>
    </w:p>
    <w:p>
      <w:pPr>
        <w:pStyle w:val="ListBullet"/>
        <w:spacing w:after="40"/>
      </w:pPr>
      <w:r>
        <w:t>⭕ Using static methods for all operations</w:t>
      </w:r>
    </w:p>
    <w:p>
      <w:pPr>
        <w:pStyle w:val="ListBullet"/>
        <w:spacing w:after="40"/>
      </w:pPr>
      <w:r>
        <w:t>⭕ Using private access modifiers and getter/setter methods</w:t>
      </w:r>
    </w:p>
    <w:p>
      <w:pPr>
        <w:pStyle w:val="ListBullet"/>
        <w:spacing w:after="40"/>
      </w:pPr>
      <w:r>
        <w:t>⭕ Declaring all variables as protected</w:t>
      </w:r>
    </w:p>
    <w:p>
      <w:pPr>
        <w:spacing w:after="60"/>
      </w:pPr>
      <w:r>
        <w:t>7. Which concept allows a class to have multiple methods with the same name but different parameters?</w:t>
      </w:r>
    </w:p>
    <w:p>
      <w:pPr>
        <w:pStyle w:val="ListBullet"/>
        <w:spacing w:after="40"/>
      </w:pPr>
      <w:r>
        <w:t>⭕ Polymorphism</w:t>
      </w:r>
    </w:p>
    <w:p>
      <w:pPr>
        <w:pStyle w:val="ListBullet"/>
        <w:spacing w:after="40"/>
      </w:pPr>
      <w:r>
        <w:t>⭕ Overloading</w:t>
      </w:r>
    </w:p>
    <w:p>
      <w:pPr>
        <w:pStyle w:val="ListBullet"/>
        <w:spacing w:after="40"/>
      </w:pPr>
      <w:r>
        <w:t>⭕ Overriding</w:t>
      </w:r>
    </w:p>
    <w:p>
      <w:pPr>
        <w:pStyle w:val="ListBullet"/>
        <w:spacing w:after="40"/>
      </w:pPr>
      <w:r>
        <w:t>⭕ Encapsulation</w:t>
      </w:r>
    </w:p>
    <w:p>
      <w:pPr>
        <w:spacing w:after="60"/>
      </w:pPr>
      <w:r>
        <w:t>8. Which of the following is NOT a benefit of encapsulation?</w:t>
      </w:r>
    </w:p>
    <w:p>
      <w:pPr>
        <w:pStyle w:val="ListBullet"/>
        <w:spacing w:after="40"/>
      </w:pPr>
      <w:r>
        <w:t>⭕ Code reusability</w:t>
      </w:r>
    </w:p>
    <w:p>
      <w:pPr>
        <w:pStyle w:val="ListBullet"/>
        <w:spacing w:after="40"/>
      </w:pPr>
      <w:r>
        <w:t>⭕ Flexibility in modifying implementation</w:t>
      </w:r>
    </w:p>
    <w:p>
      <w:pPr>
        <w:pStyle w:val="ListBullet"/>
        <w:spacing w:after="40"/>
      </w:pPr>
      <w:r>
        <w:t>⭕ Data hiding</w:t>
      </w:r>
    </w:p>
    <w:p>
      <w:pPr>
        <w:pStyle w:val="ListBullet"/>
        <w:spacing w:after="40"/>
      </w:pPr>
      <w:r>
        <w:t>⭕ Reduced complexity</w:t>
      </w:r>
    </w:p>
    <w:p>
      <w:pPr>
        <w:spacing w:after="60"/>
      </w:pPr>
      <w:r>
        <w:t>9. What is the purpose of the 'instanceof' operator in Java?</w:t>
      </w:r>
    </w:p>
    <w:p>
      <w:pPr>
        <w:pStyle w:val="ListBullet"/>
        <w:spacing w:after="40"/>
      </w:pPr>
      <w:r>
        <w:t>⭕ To check if an object is of a specific class or interface type</w:t>
      </w:r>
    </w:p>
    <w:p>
      <w:pPr>
        <w:pStyle w:val="ListBullet"/>
        <w:spacing w:after="40"/>
      </w:pPr>
      <w:r>
        <w:t>⭕ To compare two objects for equality</w:t>
      </w:r>
    </w:p>
    <w:p>
      <w:pPr>
        <w:pStyle w:val="ListBullet"/>
        <w:spacing w:after="40"/>
      </w:pPr>
      <w:r>
        <w:t>⭕ To check if a variable is declared</w:t>
      </w:r>
    </w:p>
    <w:p>
      <w:pPr>
        <w:pStyle w:val="ListBullet"/>
        <w:spacing w:after="40"/>
      </w:pPr>
      <w:r>
        <w:t>⭕ To access static members of a class</w:t>
      </w:r>
    </w:p>
    <w:p>
      <w:pPr>
        <w:spacing w:after="60"/>
      </w:pPr>
      <w:r>
        <w:t>10. Which of the following statements about abstract classes is true?</w:t>
      </w:r>
    </w:p>
    <w:p>
      <w:pPr>
        <w:pStyle w:val="ListBullet"/>
        <w:spacing w:after="40"/>
      </w:pPr>
      <w:r>
        <w:t>⭕ An abstract class can be instantiated</w:t>
      </w:r>
    </w:p>
    <w:p>
      <w:pPr>
        <w:pStyle w:val="ListBullet"/>
        <w:spacing w:after="40"/>
      </w:pPr>
      <w:r>
        <w:t>⭕ An abstract class cannot have instance variables</w:t>
      </w:r>
    </w:p>
    <w:p>
      <w:pPr>
        <w:pStyle w:val="ListBullet"/>
        <w:spacing w:after="40"/>
      </w:pPr>
      <w:r>
        <w:t>⭕ An abstract class must implement all methods declared in an interface</w:t>
      </w:r>
    </w:p>
    <w:p>
      <w:pPr>
        <w:pStyle w:val="ListBullet"/>
        <w:spacing w:after="40"/>
      </w:pPr>
      <w:r>
        <w:t>⭕ An abstract class cannot be a superclass</w:t>
      </w:r>
    </w:p>
    <w:p>
      <w:pPr>
        <w:spacing w:after="60"/>
      </w:pPr>
      <w:r>
        <w:t>11. What is the role of a constructor in Java?</w:t>
      </w:r>
    </w:p>
    <w:p>
      <w:pPr>
        <w:pStyle w:val="ListBullet"/>
        <w:spacing w:after="40"/>
      </w:pPr>
      <w:r>
        <w:t>⭕ To create instances of a class</w:t>
      </w:r>
    </w:p>
    <w:p>
      <w:pPr>
        <w:pStyle w:val="ListBullet"/>
        <w:spacing w:after="40"/>
      </w:pPr>
      <w:r>
        <w:t>⭕ To provide method implementations</w:t>
      </w:r>
    </w:p>
    <w:p>
      <w:pPr>
        <w:pStyle w:val="ListBullet"/>
        <w:spacing w:after="40"/>
      </w:pPr>
      <w:r>
        <w:t>⭕ To define class variables</w:t>
      </w:r>
    </w:p>
    <w:p>
      <w:pPr>
        <w:pStyle w:val="ListBullet"/>
        <w:spacing w:after="40"/>
      </w:pPr>
      <w:r>
        <w:t>⭕ To declare interfaces</w:t>
      </w:r>
    </w:p>
    <w:p>
      <w:pPr>
        <w:spacing w:after="60"/>
      </w:pPr>
      <w:r>
        <w:t>12. What is the primary purpose of an interface in Java?</w:t>
      </w:r>
    </w:p>
    <w:p>
      <w:pPr>
        <w:pStyle w:val="ListBullet"/>
        <w:spacing w:after="40"/>
      </w:pPr>
      <w:r>
        <w:t>⭕ To define a blueprint for a class</w:t>
      </w:r>
    </w:p>
    <w:p>
      <w:pPr>
        <w:pStyle w:val="ListBullet"/>
        <w:spacing w:after="40"/>
      </w:pPr>
      <w:r>
        <w:t>⭕ To provide default method implementations</w:t>
      </w:r>
    </w:p>
    <w:p>
      <w:pPr>
        <w:pStyle w:val="ListBullet"/>
        <w:spacing w:after="40"/>
      </w:pPr>
      <w:r>
        <w:t>⭕ To declare private methods</w:t>
      </w:r>
    </w:p>
    <w:p>
      <w:pPr>
        <w:pStyle w:val="ListBullet"/>
        <w:spacing w:after="40"/>
      </w:pPr>
      <w:r>
        <w:t>⭕ To restrict method access</w:t>
      </w:r>
    </w:p>
    <w:p>
      <w:pPr>
        <w:spacing w:after="60"/>
      </w:pPr>
      <w:r>
        <w:t>13. Inheritance in Java allows a subclass to</w:t>
      </w:r>
    </w:p>
    <w:p>
      <w:pPr>
        <w:pStyle w:val="ListBullet"/>
        <w:spacing w:after="40"/>
      </w:pPr>
      <w:r>
        <w:t>⭕ Access all private members of the superclass</w:t>
      </w:r>
    </w:p>
    <w:p>
      <w:pPr>
        <w:pStyle w:val="ListBullet"/>
        <w:spacing w:after="40"/>
      </w:pPr>
      <w:r>
        <w:t>⭕ Override final methods in the superclass</w:t>
      </w:r>
    </w:p>
    <w:p>
      <w:pPr>
        <w:pStyle w:val="ListBullet"/>
        <w:spacing w:after="40"/>
      </w:pPr>
      <w:r>
        <w:t>⭕ Implement multiple classes</w:t>
      </w:r>
    </w:p>
    <w:p>
      <w:pPr>
        <w:pStyle w:val="ListBullet"/>
        <w:spacing w:after="40"/>
      </w:pPr>
      <w:r>
        <w:t>⭕ Inherit attributes and methods from the superclass</w:t>
      </w:r>
    </w:p>
    <w:p>
      <w:pPr>
        <w:spacing w:after="60"/>
      </w:pPr>
      <w:r>
        <w:t>14. Which of the following is an example of an abstract method?</w:t>
      </w:r>
    </w:p>
    <w:p>
      <w:pPr>
        <w:pStyle w:val="ListBullet"/>
        <w:spacing w:after="40"/>
      </w:pPr>
      <w:r>
        <w:t>⭕ public void print()</w:t>
      </w:r>
    </w:p>
    <w:p>
      <w:pPr>
        <w:pStyle w:val="ListBullet"/>
        <w:spacing w:after="40"/>
      </w:pPr>
      <w:r>
        <w:t>⭕ private int calculate()</w:t>
      </w:r>
    </w:p>
    <w:p>
      <w:pPr>
        <w:pStyle w:val="ListBullet"/>
        <w:spacing w:after="40"/>
      </w:pPr>
      <w:r>
        <w:t>⭕ protected String getName()</w:t>
      </w:r>
    </w:p>
    <w:p>
      <w:pPr>
        <w:pStyle w:val="ListBullet"/>
        <w:spacing w:after="40"/>
      </w:pPr>
      <w:r>
        <w:t>⭕ abstract double calculateArea();</w:t>
      </w:r>
    </w:p>
    <w:p>
      <w:pPr>
        <w:spacing w:after="60"/>
      </w:pPr>
      <w:r>
        <w:t>15. What is the main purpose of using interfaces in Java?</w:t>
      </w:r>
    </w:p>
    <w:p>
      <w:pPr>
        <w:pStyle w:val="ListBullet"/>
        <w:spacing w:after="40"/>
      </w:pPr>
      <w:r>
        <w:t>⭕ To provide multiple inheritance</w:t>
      </w:r>
    </w:p>
    <w:p>
      <w:pPr>
        <w:pStyle w:val="ListBullet"/>
        <w:spacing w:after="40"/>
      </w:pPr>
      <w:r>
        <w:t>⭕ To define concrete method implementations</w:t>
      </w:r>
    </w:p>
    <w:p>
      <w:pPr>
        <w:pStyle w:val="ListBullet"/>
        <w:spacing w:after="40"/>
      </w:pPr>
      <w:r>
        <w:t>⭕ To create objects directly</w:t>
      </w:r>
    </w:p>
    <w:p>
      <w:pPr>
        <w:pStyle w:val="ListBullet"/>
        <w:spacing w:after="40"/>
      </w:pPr>
      <w:r>
        <w:t>⭕ To implement code encapsulation</w:t>
      </w:r>
    </w:p>
    <w:sectPr w:rsidR="00FC693F" w:rsidRPr="0006063C" w:rsidSect="00034616">
      <w:pgSz w:w="12240" w:h="15840"/>
      <w:pgMar w:top="576" w:right="864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2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