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2FE3" w:rsidRPr="00410C37" w:rsidRDefault="001458AC" w:rsidP="001458AC">
      <w:pPr>
        <w:pStyle w:val="Heading1"/>
        <w:jc w:val="center"/>
        <w:rPr>
          <w:sz w:val="20"/>
          <w:szCs w:val="20"/>
        </w:rPr>
      </w:pPr>
      <w:r w:rsidRPr="00410C37">
        <w:rPr>
          <w:sz w:val="20"/>
          <w:szCs w:val="20"/>
        </w:rPr>
        <w:t>PT-5 Java</w:t>
      </w:r>
    </w:p>
    <w:p w:rsidR="006A2FE3" w:rsidRPr="00410C37" w:rsidRDefault="00000000">
      <w:pPr>
        <w:pStyle w:val="ListNumber"/>
        <w:rPr>
          <w:sz w:val="20"/>
          <w:szCs w:val="20"/>
        </w:rPr>
      </w:pPr>
      <w:r w:rsidRPr="00410C37">
        <w:rPr>
          <w:sz w:val="20"/>
          <w:szCs w:val="20"/>
        </w:rPr>
        <w:t>1. Which Java framework is suitable for microservices?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Spring Boot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JavaFX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Hibernate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JUnit</w:t>
      </w:r>
    </w:p>
    <w:p w:rsidR="006A2FE3" w:rsidRPr="00410C37" w:rsidRDefault="00000000">
      <w:pPr>
        <w:pStyle w:val="ListNumber"/>
        <w:rPr>
          <w:sz w:val="20"/>
          <w:szCs w:val="20"/>
        </w:rPr>
      </w:pPr>
      <w:r w:rsidRPr="00410C37">
        <w:rPr>
          <w:sz w:val="20"/>
          <w:szCs w:val="20"/>
        </w:rPr>
        <w:t>2. Which build automation tool uses Groovy for configuration?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Ant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Maven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Gradle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Jenkins</w:t>
      </w:r>
    </w:p>
    <w:p w:rsidR="006A2FE3" w:rsidRPr="00410C37" w:rsidRDefault="00000000">
      <w:pPr>
        <w:pStyle w:val="ListNumber"/>
        <w:rPr>
          <w:sz w:val="20"/>
          <w:szCs w:val="20"/>
        </w:rPr>
      </w:pPr>
      <w:r w:rsidRPr="00410C37">
        <w:rPr>
          <w:sz w:val="20"/>
          <w:szCs w:val="20"/>
        </w:rPr>
        <w:t>3. Which module is used for building graphical UIs in Java?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Spring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JavaFX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Hibernate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JUnit</w:t>
      </w:r>
    </w:p>
    <w:p w:rsidR="006A2FE3" w:rsidRPr="00410C37" w:rsidRDefault="00000000">
      <w:pPr>
        <w:pStyle w:val="ListNumber"/>
        <w:rPr>
          <w:sz w:val="20"/>
          <w:szCs w:val="20"/>
        </w:rPr>
      </w:pPr>
      <w:r w:rsidRPr="00410C37">
        <w:rPr>
          <w:sz w:val="20"/>
          <w:szCs w:val="20"/>
        </w:rPr>
        <w:t>4. What is the main advantage of Spring Boot?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Faster Startup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Rich UI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Database Connectivity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Testing</w:t>
      </w:r>
    </w:p>
    <w:p w:rsidR="006A2FE3" w:rsidRPr="00410C37" w:rsidRDefault="00000000">
      <w:pPr>
        <w:pStyle w:val="ListNumber"/>
        <w:rPr>
          <w:sz w:val="20"/>
          <w:szCs w:val="20"/>
        </w:rPr>
      </w:pPr>
      <w:r w:rsidRPr="00410C37">
        <w:rPr>
          <w:sz w:val="20"/>
          <w:szCs w:val="20"/>
        </w:rPr>
        <w:t>5. Which testing framework is commonly used with Java?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NUnit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JUnit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TestNG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Mocha</w:t>
      </w:r>
    </w:p>
    <w:p w:rsidR="006A2FE3" w:rsidRPr="00410C37" w:rsidRDefault="00000000">
      <w:pPr>
        <w:pStyle w:val="ListNumber"/>
        <w:rPr>
          <w:sz w:val="20"/>
          <w:szCs w:val="20"/>
        </w:rPr>
      </w:pPr>
      <w:r w:rsidRPr="00410C37">
        <w:rPr>
          <w:sz w:val="20"/>
          <w:szCs w:val="20"/>
        </w:rPr>
        <w:t>6. Which tool is used for managing project dependencies?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Gradle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Spring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JavaFX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Hibernate</w:t>
      </w:r>
    </w:p>
    <w:p w:rsidR="006A2FE3" w:rsidRPr="00410C37" w:rsidRDefault="00000000">
      <w:pPr>
        <w:pStyle w:val="ListNumber"/>
        <w:rPr>
          <w:sz w:val="20"/>
          <w:szCs w:val="20"/>
        </w:rPr>
      </w:pPr>
      <w:r w:rsidRPr="00410C37">
        <w:rPr>
          <w:sz w:val="20"/>
          <w:szCs w:val="20"/>
        </w:rPr>
        <w:t>7. What is the purpose of a microservices architecture?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UI Design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Database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Scalability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Modularity</w:t>
      </w:r>
    </w:p>
    <w:p w:rsidR="006A2FE3" w:rsidRPr="00410C37" w:rsidRDefault="00000000">
      <w:pPr>
        <w:pStyle w:val="ListNumber"/>
        <w:rPr>
          <w:sz w:val="20"/>
          <w:szCs w:val="20"/>
        </w:rPr>
      </w:pPr>
      <w:r w:rsidRPr="00410C37">
        <w:rPr>
          <w:sz w:val="20"/>
          <w:szCs w:val="20"/>
        </w:rPr>
        <w:t>8. Which annotation is used to mark a method as a REST endpoint?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lastRenderedPageBreak/>
        <w:t>○ @RestController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@Service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@Component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@Entity</w:t>
      </w:r>
    </w:p>
    <w:p w:rsidR="006A2FE3" w:rsidRPr="00410C37" w:rsidRDefault="00000000">
      <w:pPr>
        <w:pStyle w:val="ListNumber"/>
        <w:rPr>
          <w:sz w:val="20"/>
          <w:szCs w:val="20"/>
        </w:rPr>
      </w:pPr>
      <w:r w:rsidRPr="00410C37">
        <w:rPr>
          <w:sz w:val="20"/>
          <w:szCs w:val="20"/>
        </w:rPr>
        <w:t>9. Which tool is used to automate the build process?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Jenkins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Maven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Spring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JIRA</w:t>
      </w:r>
    </w:p>
    <w:p w:rsidR="006A2FE3" w:rsidRPr="00410C37" w:rsidRDefault="00000000">
      <w:pPr>
        <w:pStyle w:val="ListNumber"/>
        <w:rPr>
          <w:sz w:val="20"/>
          <w:szCs w:val="20"/>
        </w:rPr>
      </w:pPr>
      <w:r w:rsidRPr="00410C37">
        <w:rPr>
          <w:sz w:val="20"/>
          <w:szCs w:val="20"/>
        </w:rPr>
        <w:t>10. What is the role of @Autowired in Spring Framework?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Database Connection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Dependency Injection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Unit Testing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Logging</w:t>
      </w:r>
    </w:p>
    <w:p w:rsidR="006A2FE3" w:rsidRPr="00410C37" w:rsidRDefault="00000000">
      <w:pPr>
        <w:pStyle w:val="ListNumber"/>
        <w:rPr>
          <w:sz w:val="20"/>
          <w:szCs w:val="20"/>
        </w:rPr>
      </w:pPr>
      <w:r w:rsidRPr="00410C37">
        <w:rPr>
          <w:sz w:val="20"/>
          <w:szCs w:val="20"/>
        </w:rPr>
        <w:t>11. Which tool provides a way to manage project tasks?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JIRA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Jenkins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Gradle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Maven</w:t>
      </w:r>
    </w:p>
    <w:p w:rsidR="006A2FE3" w:rsidRPr="00410C37" w:rsidRDefault="00000000">
      <w:pPr>
        <w:pStyle w:val="ListNumber"/>
        <w:rPr>
          <w:sz w:val="20"/>
          <w:szCs w:val="20"/>
        </w:rPr>
      </w:pPr>
      <w:r w:rsidRPr="00410C37">
        <w:rPr>
          <w:sz w:val="20"/>
          <w:szCs w:val="20"/>
        </w:rPr>
        <w:t>12. Which framework is commonly used for inversion of control?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Hibernate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Spring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JavaFX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JUnit</w:t>
      </w:r>
    </w:p>
    <w:p w:rsidR="006A2FE3" w:rsidRPr="00410C37" w:rsidRDefault="00000000">
      <w:pPr>
        <w:pStyle w:val="ListNumber"/>
        <w:rPr>
          <w:sz w:val="20"/>
          <w:szCs w:val="20"/>
        </w:rPr>
      </w:pPr>
      <w:r w:rsidRPr="00410C37">
        <w:rPr>
          <w:sz w:val="20"/>
          <w:szCs w:val="20"/>
        </w:rPr>
        <w:t>13. Which annotation is used to define a Spring bean?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@Entity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@Component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@Bean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@Service</w:t>
      </w:r>
    </w:p>
    <w:p w:rsidR="006A2FE3" w:rsidRPr="00410C37" w:rsidRDefault="00000000">
      <w:pPr>
        <w:pStyle w:val="ListNumber"/>
        <w:rPr>
          <w:sz w:val="20"/>
          <w:szCs w:val="20"/>
        </w:rPr>
      </w:pPr>
      <w:r w:rsidRPr="00410C37">
        <w:rPr>
          <w:sz w:val="20"/>
          <w:szCs w:val="20"/>
        </w:rPr>
        <w:t>14. What is the purpose of a RESTful service?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UI Design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Database Interaction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Microservices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Testing</w:t>
      </w:r>
    </w:p>
    <w:p w:rsidR="006A2FE3" w:rsidRPr="00410C37" w:rsidRDefault="00000000">
      <w:pPr>
        <w:pStyle w:val="ListNumber"/>
        <w:rPr>
          <w:sz w:val="20"/>
          <w:szCs w:val="20"/>
        </w:rPr>
      </w:pPr>
      <w:r w:rsidRPr="00410C37">
        <w:rPr>
          <w:sz w:val="20"/>
          <w:szCs w:val="20"/>
        </w:rPr>
        <w:t>15. Which tool is used for building, testing, and deploying Java projects?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Ant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Gradle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Maven</w:t>
      </w:r>
    </w:p>
    <w:p w:rsidR="006A2FE3" w:rsidRPr="00410C37" w:rsidRDefault="00000000">
      <w:pPr>
        <w:pStyle w:val="ListBullet"/>
        <w:rPr>
          <w:sz w:val="20"/>
          <w:szCs w:val="20"/>
        </w:rPr>
      </w:pPr>
      <w:r w:rsidRPr="00410C37">
        <w:rPr>
          <w:sz w:val="20"/>
          <w:szCs w:val="20"/>
        </w:rPr>
        <w:t>○ Jenkins</w:t>
      </w:r>
    </w:p>
    <w:sectPr w:rsidR="006A2FE3" w:rsidRPr="00410C37" w:rsidSect="00410C37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6795998">
    <w:abstractNumId w:val="8"/>
  </w:num>
  <w:num w:numId="2" w16cid:durableId="2146923711">
    <w:abstractNumId w:val="6"/>
  </w:num>
  <w:num w:numId="3" w16cid:durableId="278026215">
    <w:abstractNumId w:val="5"/>
  </w:num>
  <w:num w:numId="4" w16cid:durableId="135685714">
    <w:abstractNumId w:val="4"/>
  </w:num>
  <w:num w:numId="5" w16cid:durableId="1269894958">
    <w:abstractNumId w:val="7"/>
  </w:num>
  <w:num w:numId="6" w16cid:durableId="2055814389">
    <w:abstractNumId w:val="3"/>
  </w:num>
  <w:num w:numId="7" w16cid:durableId="1385331601">
    <w:abstractNumId w:val="2"/>
  </w:num>
  <w:num w:numId="8" w16cid:durableId="2082175425">
    <w:abstractNumId w:val="1"/>
  </w:num>
  <w:num w:numId="9" w16cid:durableId="924188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8AC"/>
    <w:rsid w:val="0015074B"/>
    <w:rsid w:val="0029639D"/>
    <w:rsid w:val="00326F90"/>
    <w:rsid w:val="00410C37"/>
    <w:rsid w:val="006A2FE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CD1709"/>
  <w14:defaultImageDpi w14:val="300"/>
  <w15:docId w15:val="{DF4D49C7-2D9C-5548-9253-520CCAA2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Puru Phuyal</cp:lastModifiedBy>
  <cp:revision>5</cp:revision>
  <dcterms:created xsi:type="dcterms:W3CDTF">2013-12-23T23:15:00Z</dcterms:created>
  <dcterms:modified xsi:type="dcterms:W3CDTF">2025-04-12T14:59:00Z</dcterms:modified>
  <cp:category/>
</cp:coreProperties>
</file>