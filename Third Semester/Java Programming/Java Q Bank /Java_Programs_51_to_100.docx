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Programs 51–100</w:t>
      </w:r>
    </w:p>
    <w:p>
      <w:pPr>
        <w:pStyle w:val="Heading2"/>
      </w:pPr>
      <w:r>
        <w:t>Program 51</w:t>
      </w:r>
    </w:p>
    <w:p>
      <w:r>
        <w:t>// Java code for Program 51</w:t>
        <w:br/>
        <w:t>public class Program51 {</w:t>
        <w:br/>
        <w:t xml:space="preserve">    public static void main(String[] args) {</w:t>
        <w:br/>
        <w:t xml:space="preserve">        System.out.println("Program 51 runs here.");</w:t>
        <w:br/>
        <w:t xml:space="preserve">    }</w:t>
        <w:br/>
        <w:t>}</w:t>
      </w:r>
    </w:p>
    <w:p>
      <w:pPr>
        <w:pStyle w:val="Heading2"/>
      </w:pPr>
      <w:r>
        <w:t>Program 52</w:t>
      </w:r>
    </w:p>
    <w:p>
      <w:r>
        <w:t>// Java code for Program 52</w:t>
        <w:br/>
        <w:t>public class Program52 {</w:t>
        <w:br/>
        <w:t xml:space="preserve">    public static void main(String[] args) {</w:t>
        <w:br/>
        <w:t xml:space="preserve">        System.out.println("Program 52 runs here.");</w:t>
        <w:br/>
        <w:t xml:space="preserve">    }</w:t>
        <w:br/>
        <w:t>}</w:t>
      </w:r>
    </w:p>
    <w:p>
      <w:pPr>
        <w:pStyle w:val="Heading2"/>
      </w:pPr>
      <w:r>
        <w:t>Program 53</w:t>
      </w:r>
    </w:p>
    <w:p>
      <w:r>
        <w:t>// Java code for Program 53</w:t>
        <w:br/>
        <w:t>public class Program53 {</w:t>
        <w:br/>
        <w:t xml:space="preserve">    public static void main(String[] args) {</w:t>
        <w:br/>
        <w:t xml:space="preserve">        System.out.println("Program 53 runs here.");</w:t>
        <w:br/>
        <w:t xml:space="preserve">    }</w:t>
        <w:br/>
        <w:t>}</w:t>
      </w:r>
    </w:p>
    <w:p>
      <w:pPr>
        <w:pStyle w:val="Heading2"/>
      </w:pPr>
      <w:r>
        <w:t>Program 54</w:t>
      </w:r>
    </w:p>
    <w:p>
      <w:r>
        <w:t>// Java code for Program 54</w:t>
        <w:br/>
        <w:t>public class Program54 {</w:t>
        <w:br/>
        <w:t xml:space="preserve">    public static void main(String[] args) {</w:t>
        <w:br/>
        <w:t xml:space="preserve">        System.out.println("Program 54 runs here.");</w:t>
        <w:br/>
        <w:t xml:space="preserve">    }</w:t>
        <w:br/>
        <w:t>}</w:t>
      </w:r>
    </w:p>
    <w:p>
      <w:pPr>
        <w:pStyle w:val="Heading2"/>
      </w:pPr>
      <w:r>
        <w:t>Program 55</w:t>
      </w:r>
    </w:p>
    <w:p>
      <w:r>
        <w:t>// Java code for Program 55</w:t>
        <w:br/>
        <w:t>public class Program55 {</w:t>
        <w:br/>
        <w:t xml:space="preserve">    public static void main(String[] args) {</w:t>
        <w:br/>
        <w:t xml:space="preserve">        System.out.println("Program 55 runs here.");</w:t>
        <w:br/>
        <w:t xml:space="preserve">    }</w:t>
        <w:br/>
        <w:t>}</w:t>
      </w:r>
    </w:p>
    <w:p>
      <w:pPr>
        <w:pStyle w:val="Heading2"/>
      </w:pPr>
      <w:r>
        <w:t>Program 56</w:t>
      </w:r>
    </w:p>
    <w:p>
      <w:r>
        <w:t>// Java code for Program 56</w:t>
        <w:br/>
        <w:t>public class Program56 {</w:t>
        <w:br/>
        <w:t xml:space="preserve">    public static void main(String[] args) {</w:t>
        <w:br/>
        <w:t xml:space="preserve">        System.out.println("Program 56 runs here.");</w:t>
        <w:br/>
        <w:t xml:space="preserve">    }</w:t>
        <w:br/>
        <w:t>}</w:t>
      </w:r>
    </w:p>
    <w:p>
      <w:pPr>
        <w:pStyle w:val="Heading2"/>
      </w:pPr>
      <w:r>
        <w:t>Program 57</w:t>
      </w:r>
    </w:p>
    <w:p>
      <w:r>
        <w:t>// Java code for Program 57</w:t>
        <w:br/>
        <w:t>public class Program57 {</w:t>
        <w:br/>
        <w:t xml:space="preserve">    public static void main(String[] args) {</w:t>
        <w:br/>
        <w:t xml:space="preserve">        System.out.println("Program 57 runs here.");</w:t>
        <w:br/>
        <w:t xml:space="preserve">    }</w:t>
        <w:br/>
        <w:t>}</w:t>
      </w:r>
    </w:p>
    <w:p>
      <w:pPr>
        <w:pStyle w:val="Heading2"/>
      </w:pPr>
      <w:r>
        <w:t>Program 58</w:t>
      </w:r>
    </w:p>
    <w:p>
      <w:r>
        <w:t>// Java code for Program 58</w:t>
        <w:br/>
        <w:t>public class Program58 {</w:t>
        <w:br/>
        <w:t xml:space="preserve">    public static void main(String[] args) {</w:t>
        <w:br/>
        <w:t xml:space="preserve">        System.out.println("Program 58 runs here.");</w:t>
        <w:br/>
        <w:t xml:space="preserve">    }</w:t>
        <w:br/>
        <w:t>}</w:t>
      </w:r>
    </w:p>
    <w:p>
      <w:pPr>
        <w:pStyle w:val="Heading2"/>
      </w:pPr>
      <w:r>
        <w:t>Program 59</w:t>
      </w:r>
    </w:p>
    <w:p>
      <w:r>
        <w:t>// Java code for Program 59</w:t>
        <w:br/>
        <w:t>public class Program59 {</w:t>
        <w:br/>
        <w:t xml:space="preserve">    public static void main(String[] args) {</w:t>
        <w:br/>
        <w:t xml:space="preserve">        System.out.println("Program 59 runs here.");</w:t>
        <w:br/>
        <w:t xml:space="preserve">    }</w:t>
        <w:br/>
        <w:t>}</w:t>
      </w:r>
    </w:p>
    <w:p>
      <w:pPr>
        <w:pStyle w:val="Heading2"/>
      </w:pPr>
      <w:r>
        <w:t>Program 60</w:t>
      </w:r>
    </w:p>
    <w:p>
      <w:r>
        <w:t>// Java code for Program 60</w:t>
        <w:br/>
        <w:t>public class Program60 {</w:t>
        <w:br/>
        <w:t xml:space="preserve">    public static void main(String[] args) {</w:t>
        <w:br/>
        <w:t xml:space="preserve">        System.out.println("Program 60 runs here.");</w:t>
        <w:br/>
        <w:t xml:space="preserve">    }</w:t>
        <w:br/>
        <w:t>}</w:t>
      </w:r>
    </w:p>
    <w:p>
      <w:pPr>
        <w:pStyle w:val="Heading2"/>
      </w:pPr>
      <w:r>
        <w:t>Program 61</w:t>
      </w:r>
    </w:p>
    <w:p>
      <w:r>
        <w:t>// Java code for Program 61</w:t>
        <w:br/>
        <w:t>public class Program61 {</w:t>
        <w:br/>
        <w:t xml:space="preserve">    public static void main(String[] args) {</w:t>
        <w:br/>
        <w:t xml:space="preserve">        System.out.println("Program 61 runs here.");</w:t>
        <w:br/>
        <w:t xml:space="preserve">    }</w:t>
        <w:br/>
        <w:t>}</w:t>
      </w:r>
    </w:p>
    <w:p>
      <w:pPr>
        <w:pStyle w:val="Heading2"/>
      </w:pPr>
      <w:r>
        <w:t>Program 62</w:t>
      </w:r>
    </w:p>
    <w:p>
      <w:r>
        <w:t>// Java code for Program 62</w:t>
        <w:br/>
        <w:t>public class Program62 {</w:t>
        <w:br/>
        <w:t xml:space="preserve">    public static void main(String[] args) {</w:t>
        <w:br/>
        <w:t xml:space="preserve">        System.out.println("Program 62 runs here.");</w:t>
        <w:br/>
        <w:t xml:space="preserve">    }</w:t>
        <w:br/>
        <w:t>}</w:t>
      </w:r>
    </w:p>
    <w:p>
      <w:pPr>
        <w:pStyle w:val="Heading2"/>
      </w:pPr>
      <w:r>
        <w:t>Program 63</w:t>
      </w:r>
    </w:p>
    <w:p>
      <w:r>
        <w:t>// Java code for Program 63</w:t>
        <w:br/>
        <w:t>public class Program63 {</w:t>
        <w:br/>
        <w:t xml:space="preserve">    public static void main(String[] args) {</w:t>
        <w:br/>
        <w:t xml:space="preserve">        System.out.println("Program 63 runs here.");</w:t>
        <w:br/>
        <w:t xml:space="preserve">    }</w:t>
        <w:br/>
        <w:t>}</w:t>
      </w:r>
    </w:p>
    <w:p>
      <w:pPr>
        <w:pStyle w:val="Heading2"/>
      </w:pPr>
      <w:r>
        <w:t>Program 64</w:t>
      </w:r>
    </w:p>
    <w:p>
      <w:r>
        <w:t>// Java code for Program 64</w:t>
        <w:br/>
        <w:t>public class Program64 {</w:t>
        <w:br/>
        <w:t xml:space="preserve">    public static void main(String[] args) {</w:t>
        <w:br/>
        <w:t xml:space="preserve">        System.out.println("Program 64 runs here.");</w:t>
        <w:br/>
        <w:t xml:space="preserve">    }</w:t>
        <w:br/>
        <w:t>}</w:t>
      </w:r>
    </w:p>
    <w:p>
      <w:pPr>
        <w:pStyle w:val="Heading2"/>
      </w:pPr>
      <w:r>
        <w:t>Program 65</w:t>
      </w:r>
    </w:p>
    <w:p>
      <w:r>
        <w:t>// Java code for Program 65</w:t>
        <w:br/>
        <w:t>public class Program65 {</w:t>
        <w:br/>
        <w:t xml:space="preserve">    public static void main(String[] args) {</w:t>
        <w:br/>
        <w:t xml:space="preserve">        System.out.println("Program 65 runs here.");</w:t>
        <w:br/>
        <w:t xml:space="preserve">    }</w:t>
        <w:br/>
        <w:t>}</w:t>
      </w:r>
    </w:p>
    <w:p>
      <w:pPr>
        <w:pStyle w:val="Heading2"/>
      </w:pPr>
      <w:r>
        <w:t>Program 66</w:t>
      </w:r>
    </w:p>
    <w:p>
      <w:r>
        <w:t>// Java code for Program 66</w:t>
        <w:br/>
        <w:t>public class Program66 {</w:t>
        <w:br/>
        <w:t xml:space="preserve">    public static void main(String[] args) {</w:t>
        <w:br/>
        <w:t xml:space="preserve">        System.out.println("Program 66 runs here.");</w:t>
        <w:br/>
        <w:t xml:space="preserve">    }</w:t>
        <w:br/>
        <w:t>}</w:t>
      </w:r>
    </w:p>
    <w:p>
      <w:pPr>
        <w:pStyle w:val="Heading2"/>
      </w:pPr>
      <w:r>
        <w:t>Program 67</w:t>
      </w:r>
    </w:p>
    <w:p>
      <w:r>
        <w:t>// Java code for Program 67</w:t>
        <w:br/>
        <w:t>public class Program67 {</w:t>
        <w:br/>
        <w:t xml:space="preserve">    public static void main(String[] args) {</w:t>
        <w:br/>
        <w:t xml:space="preserve">        System.out.println("Program 67 runs here.");</w:t>
        <w:br/>
        <w:t xml:space="preserve">    }</w:t>
        <w:br/>
        <w:t>}</w:t>
      </w:r>
    </w:p>
    <w:p>
      <w:pPr>
        <w:pStyle w:val="Heading2"/>
      </w:pPr>
      <w:r>
        <w:t>Program 68</w:t>
      </w:r>
    </w:p>
    <w:p>
      <w:r>
        <w:t>// Java code for Program 68</w:t>
        <w:br/>
        <w:t>public class Program68 {</w:t>
        <w:br/>
        <w:t xml:space="preserve">    public static void main(String[] args) {</w:t>
        <w:br/>
        <w:t xml:space="preserve">        System.out.println("Program 68 runs here.");</w:t>
        <w:br/>
        <w:t xml:space="preserve">    }</w:t>
        <w:br/>
        <w:t>}</w:t>
      </w:r>
    </w:p>
    <w:p>
      <w:pPr>
        <w:pStyle w:val="Heading2"/>
      </w:pPr>
      <w:r>
        <w:t>Program 69</w:t>
      </w:r>
    </w:p>
    <w:p>
      <w:r>
        <w:t>// Java code for Program 69</w:t>
        <w:br/>
        <w:t>public class Program69 {</w:t>
        <w:br/>
        <w:t xml:space="preserve">    public static void main(String[] args) {</w:t>
        <w:br/>
        <w:t xml:space="preserve">        System.out.println("Program 69 runs here.");</w:t>
        <w:br/>
        <w:t xml:space="preserve">    }</w:t>
        <w:br/>
        <w:t>}</w:t>
      </w:r>
    </w:p>
    <w:p>
      <w:pPr>
        <w:pStyle w:val="Heading2"/>
      </w:pPr>
      <w:r>
        <w:t>Program 70</w:t>
      </w:r>
    </w:p>
    <w:p>
      <w:r>
        <w:t>// Java code for Program 70</w:t>
        <w:br/>
        <w:t>public class Program70 {</w:t>
        <w:br/>
        <w:t xml:space="preserve">    public static void main(String[] args) {</w:t>
        <w:br/>
        <w:t xml:space="preserve">        System.out.println("Program 70 runs here.");</w:t>
        <w:br/>
        <w:t xml:space="preserve">    }</w:t>
        <w:br/>
        <w:t>}</w:t>
      </w:r>
    </w:p>
    <w:p>
      <w:pPr>
        <w:pStyle w:val="Heading2"/>
      </w:pPr>
      <w:r>
        <w:t>Program 71</w:t>
      </w:r>
    </w:p>
    <w:p>
      <w:r>
        <w:t>// Java code for Program 71</w:t>
        <w:br/>
        <w:t>public class Program71 {</w:t>
        <w:br/>
        <w:t xml:space="preserve">    public static void main(String[] args) {</w:t>
        <w:br/>
        <w:t xml:space="preserve">        System.out.println("Program 71 runs here.");</w:t>
        <w:br/>
        <w:t xml:space="preserve">    }</w:t>
        <w:br/>
        <w:t>}</w:t>
      </w:r>
    </w:p>
    <w:p>
      <w:pPr>
        <w:pStyle w:val="Heading2"/>
      </w:pPr>
      <w:r>
        <w:t>Program 72</w:t>
      </w:r>
    </w:p>
    <w:p>
      <w:r>
        <w:t>// Java code for Program 72</w:t>
        <w:br/>
        <w:t>public class Program72 {</w:t>
        <w:br/>
        <w:t xml:space="preserve">    public static void main(String[] args) {</w:t>
        <w:br/>
        <w:t xml:space="preserve">        System.out.println("Program 72 runs here.");</w:t>
        <w:br/>
        <w:t xml:space="preserve">    }</w:t>
        <w:br/>
        <w:t>}</w:t>
      </w:r>
    </w:p>
    <w:p>
      <w:pPr>
        <w:pStyle w:val="Heading2"/>
      </w:pPr>
      <w:r>
        <w:t>Program 73</w:t>
      </w:r>
    </w:p>
    <w:p>
      <w:r>
        <w:t>// Java code for Program 73</w:t>
        <w:br/>
        <w:t>public class Program73 {</w:t>
        <w:br/>
        <w:t xml:space="preserve">    public static void main(String[] args) {</w:t>
        <w:br/>
        <w:t xml:space="preserve">        System.out.println("Program 73 runs here.");</w:t>
        <w:br/>
        <w:t xml:space="preserve">    }</w:t>
        <w:br/>
        <w:t>}</w:t>
      </w:r>
    </w:p>
    <w:p>
      <w:pPr>
        <w:pStyle w:val="Heading2"/>
      </w:pPr>
      <w:r>
        <w:t>Program 74</w:t>
      </w:r>
    </w:p>
    <w:p>
      <w:r>
        <w:t>// Java code for Program 74</w:t>
        <w:br/>
        <w:t>public class Program74 {</w:t>
        <w:br/>
        <w:t xml:space="preserve">    public static void main(String[] args) {</w:t>
        <w:br/>
        <w:t xml:space="preserve">        System.out.println("Program 74 runs here.");</w:t>
        <w:br/>
        <w:t xml:space="preserve">    }</w:t>
        <w:br/>
        <w:t>}</w:t>
      </w:r>
    </w:p>
    <w:p>
      <w:pPr>
        <w:pStyle w:val="Heading2"/>
      </w:pPr>
      <w:r>
        <w:t>Program 75</w:t>
      </w:r>
    </w:p>
    <w:p>
      <w:r>
        <w:t>// Java code for Program 75</w:t>
        <w:br/>
        <w:t>public class Program75 {</w:t>
        <w:br/>
        <w:t xml:space="preserve">    public static void main(String[] args) {</w:t>
        <w:br/>
        <w:t xml:space="preserve">        System.out.println("Program 75 runs here.");</w:t>
        <w:br/>
        <w:t xml:space="preserve">    }</w:t>
        <w:br/>
        <w:t>}</w:t>
      </w:r>
    </w:p>
    <w:p>
      <w:pPr>
        <w:pStyle w:val="Heading2"/>
      </w:pPr>
      <w:r>
        <w:t>Program 76</w:t>
      </w:r>
    </w:p>
    <w:p>
      <w:r>
        <w:t>// Java code for Program 76</w:t>
        <w:br/>
        <w:t>public class Program76 {</w:t>
        <w:br/>
        <w:t xml:space="preserve">    public static void main(String[] args) {</w:t>
        <w:br/>
        <w:t xml:space="preserve">        System.out.println("Program 76 runs here.");</w:t>
        <w:br/>
        <w:t xml:space="preserve">    }</w:t>
        <w:br/>
        <w:t>}</w:t>
      </w:r>
    </w:p>
    <w:p>
      <w:pPr>
        <w:pStyle w:val="Heading2"/>
      </w:pPr>
      <w:r>
        <w:t>Program 77</w:t>
      </w:r>
    </w:p>
    <w:p>
      <w:r>
        <w:t>// Java code for Program 77</w:t>
        <w:br/>
        <w:t>public class Program77 {</w:t>
        <w:br/>
        <w:t xml:space="preserve">    public static void main(String[] args) {</w:t>
        <w:br/>
        <w:t xml:space="preserve">        System.out.println("Program 77 runs here.");</w:t>
        <w:br/>
        <w:t xml:space="preserve">    }</w:t>
        <w:br/>
        <w:t>}</w:t>
      </w:r>
    </w:p>
    <w:p>
      <w:pPr>
        <w:pStyle w:val="Heading2"/>
      </w:pPr>
      <w:r>
        <w:t>Program 78</w:t>
      </w:r>
    </w:p>
    <w:p>
      <w:r>
        <w:t>// Java code for Program 78</w:t>
        <w:br/>
        <w:t>public class Program78 {</w:t>
        <w:br/>
        <w:t xml:space="preserve">    public static void main(String[] args) {</w:t>
        <w:br/>
        <w:t xml:space="preserve">        System.out.println("Program 78 runs here.");</w:t>
        <w:br/>
        <w:t xml:space="preserve">    }</w:t>
        <w:br/>
        <w:t>}</w:t>
      </w:r>
    </w:p>
    <w:p>
      <w:pPr>
        <w:pStyle w:val="Heading2"/>
      </w:pPr>
      <w:r>
        <w:t>Program 79</w:t>
      </w:r>
    </w:p>
    <w:p>
      <w:r>
        <w:t>// Java code for Program 79</w:t>
        <w:br/>
        <w:t>public class Program79 {</w:t>
        <w:br/>
        <w:t xml:space="preserve">    public static void main(String[] args) {</w:t>
        <w:br/>
        <w:t xml:space="preserve">        System.out.println("Program 79 runs here.");</w:t>
        <w:br/>
        <w:t xml:space="preserve">    }</w:t>
        <w:br/>
        <w:t>}</w:t>
      </w:r>
    </w:p>
    <w:p>
      <w:pPr>
        <w:pStyle w:val="Heading2"/>
      </w:pPr>
      <w:r>
        <w:t>Program 80</w:t>
      </w:r>
    </w:p>
    <w:p>
      <w:r>
        <w:t>// Java code for Program 80</w:t>
        <w:br/>
        <w:t>public class Program80 {</w:t>
        <w:br/>
        <w:t xml:space="preserve">    public static void main(String[] args) {</w:t>
        <w:br/>
        <w:t xml:space="preserve">        System.out.println("Program 80 runs here.");</w:t>
        <w:br/>
        <w:t xml:space="preserve">    }</w:t>
        <w:br/>
        <w:t>}</w:t>
      </w:r>
    </w:p>
    <w:p>
      <w:pPr>
        <w:pStyle w:val="Heading2"/>
      </w:pPr>
      <w:r>
        <w:t>Program 81</w:t>
      </w:r>
    </w:p>
    <w:p>
      <w:r>
        <w:t>// Java code for Program 81</w:t>
        <w:br/>
        <w:t>public class Program81 {</w:t>
        <w:br/>
        <w:t xml:space="preserve">    public static void main(String[] args) {</w:t>
        <w:br/>
        <w:t xml:space="preserve">        System.out.println("Program 81 runs here.");</w:t>
        <w:br/>
        <w:t xml:space="preserve">    }</w:t>
        <w:br/>
        <w:t>}</w:t>
      </w:r>
    </w:p>
    <w:p>
      <w:pPr>
        <w:pStyle w:val="Heading2"/>
      </w:pPr>
      <w:r>
        <w:t>Program 82</w:t>
      </w:r>
    </w:p>
    <w:p>
      <w:r>
        <w:t>// Java code for Program 82</w:t>
        <w:br/>
        <w:t>public class Program82 {</w:t>
        <w:br/>
        <w:t xml:space="preserve">    public static void main(String[] args) {</w:t>
        <w:br/>
        <w:t xml:space="preserve">        System.out.println("Program 82 runs here.");</w:t>
        <w:br/>
        <w:t xml:space="preserve">    }</w:t>
        <w:br/>
        <w:t>}</w:t>
      </w:r>
    </w:p>
    <w:p>
      <w:pPr>
        <w:pStyle w:val="Heading2"/>
      </w:pPr>
      <w:r>
        <w:t>Program 83</w:t>
      </w:r>
    </w:p>
    <w:p>
      <w:r>
        <w:t>// Java code for Program 83</w:t>
        <w:br/>
        <w:t>public class Program83 {</w:t>
        <w:br/>
        <w:t xml:space="preserve">    public static void main(String[] args) {</w:t>
        <w:br/>
        <w:t xml:space="preserve">        System.out.println("Program 83 runs here.");</w:t>
        <w:br/>
        <w:t xml:space="preserve">    }</w:t>
        <w:br/>
        <w:t>}</w:t>
      </w:r>
    </w:p>
    <w:p>
      <w:pPr>
        <w:pStyle w:val="Heading2"/>
      </w:pPr>
      <w:r>
        <w:t>Program 84</w:t>
      </w:r>
    </w:p>
    <w:p>
      <w:r>
        <w:t>// Java code for Program 84</w:t>
        <w:br/>
        <w:t>public class Program84 {</w:t>
        <w:br/>
        <w:t xml:space="preserve">    public static void main(String[] args) {</w:t>
        <w:br/>
        <w:t xml:space="preserve">        System.out.println("Program 84 runs here.");</w:t>
        <w:br/>
        <w:t xml:space="preserve">    }</w:t>
        <w:br/>
        <w:t>}</w:t>
      </w:r>
    </w:p>
    <w:p>
      <w:pPr>
        <w:pStyle w:val="Heading2"/>
      </w:pPr>
      <w:r>
        <w:t>Program 85</w:t>
      </w:r>
    </w:p>
    <w:p>
      <w:r>
        <w:t>// Java code for Program 85</w:t>
        <w:br/>
        <w:t>public class Program85 {</w:t>
        <w:br/>
        <w:t xml:space="preserve">    public static void main(String[] args) {</w:t>
        <w:br/>
        <w:t xml:space="preserve">        System.out.println("Program 85 runs here.");</w:t>
        <w:br/>
        <w:t xml:space="preserve">    }</w:t>
        <w:br/>
        <w:t>}</w:t>
      </w:r>
    </w:p>
    <w:p>
      <w:pPr>
        <w:pStyle w:val="Heading2"/>
      </w:pPr>
      <w:r>
        <w:t>Program 86</w:t>
      </w:r>
    </w:p>
    <w:p>
      <w:r>
        <w:t>// Java code for Program 86</w:t>
        <w:br/>
        <w:t>public class Program86 {</w:t>
        <w:br/>
        <w:t xml:space="preserve">    public static void main(String[] args) {</w:t>
        <w:br/>
        <w:t xml:space="preserve">        System.out.println("Program 86 runs here.");</w:t>
        <w:br/>
        <w:t xml:space="preserve">    }</w:t>
        <w:br/>
        <w:t>}</w:t>
      </w:r>
    </w:p>
    <w:p>
      <w:pPr>
        <w:pStyle w:val="Heading2"/>
      </w:pPr>
      <w:r>
        <w:t>Program 87</w:t>
      </w:r>
    </w:p>
    <w:p>
      <w:r>
        <w:t>// Java code for Program 87</w:t>
        <w:br/>
        <w:t>public class Program87 {</w:t>
        <w:br/>
        <w:t xml:space="preserve">    public static void main(String[] args) {</w:t>
        <w:br/>
        <w:t xml:space="preserve">        System.out.println("Program 87 runs here.");</w:t>
        <w:br/>
        <w:t xml:space="preserve">    }</w:t>
        <w:br/>
        <w:t>}</w:t>
      </w:r>
    </w:p>
    <w:p>
      <w:pPr>
        <w:pStyle w:val="Heading2"/>
      </w:pPr>
      <w:r>
        <w:t>Program 88</w:t>
      </w:r>
    </w:p>
    <w:p>
      <w:r>
        <w:t>// Java code for Program 88</w:t>
        <w:br/>
        <w:t>public class Program88 {</w:t>
        <w:br/>
        <w:t xml:space="preserve">    public static void main(String[] args) {</w:t>
        <w:br/>
        <w:t xml:space="preserve">        System.out.println("Program 88 runs here.");</w:t>
        <w:br/>
        <w:t xml:space="preserve">    }</w:t>
        <w:br/>
        <w:t>}</w:t>
      </w:r>
    </w:p>
    <w:p>
      <w:pPr>
        <w:pStyle w:val="Heading2"/>
      </w:pPr>
      <w:r>
        <w:t>Program 89</w:t>
      </w:r>
    </w:p>
    <w:p>
      <w:r>
        <w:t>// Java code for Program 89</w:t>
        <w:br/>
        <w:t>public class Program89 {</w:t>
        <w:br/>
        <w:t xml:space="preserve">    public static void main(String[] args) {</w:t>
        <w:br/>
        <w:t xml:space="preserve">        System.out.println("Program 89 runs here.");</w:t>
        <w:br/>
        <w:t xml:space="preserve">    }</w:t>
        <w:br/>
        <w:t>}</w:t>
      </w:r>
    </w:p>
    <w:p>
      <w:pPr>
        <w:pStyle w:val="Heading2"/>
      </w:pPr>
      <w:r>
        <w:t>Program 90</w:t>
      </w:r>
    </w:p>
    <w:p>
      <w:r>
        <w:t>// Java code for Program 90</w:t>
        <w:br/>
        <w:t>public class Program90 {</w:t>
        <w:br/>
        <w:t xml:space="preserve">    public static void main(String[] args) {</w:t>
        <w:br/>
        <w:t xml:space="preserve">        System.out.println("Program 90 runs here.");</w:t>
        <w:br/>
        <w:t xml:space="preserve">    }</w:t>
        <w:br/>
        <w:t>}</w:t>
      </w:r>
    </w:p>
    <w:p>
      <w:pPr>
        <w:pStyle w:val="Heading2"/>
      </w:pPr>
      <w:r>
        <w:t>Program 91</w:t>
      </w:r>
    </w:p>
    <w:p>
      <w:r>
        <w:t>// Java code for Program 91</w:t>
        <w:br/>
        <w:t>public class Program91 {</w:t>
        <w:br/>
        <w:t xml:space="preserve">    public static void main(String[] args) {</w:t>
        <w:br/>
        <w:t xml:space="preserve">        System.out.println("Program 91 runs here.");</w:t>
        <w:br/>
        <w:t xml:space="preserve">    }</w:t>
        <w:br/>
        <w:t>}</w:t>
      </w:r>
    </w:p>
    <w:p>
      <w:pPr>
        <w:pStyle w:val="Heading2"/>
      </w:pPr>
      <w:r>
        <w:t>Program 92</w:t>
      </w:r>
    </w:p>
    <w:p>
      <w:r>
        <w:t>// Java code for Program 92</w:t>
        <w:br/>
        <w:t>public class Program92 {</w:t>
        <w:br/>
        <w:t xml:space="preserve">    public static void main(String[] args) {</w:t>
        <w:br/>
        <w:t xml:space="preserve">        System.out.println("Program 92 runs here.");</w:t>
        <w:br/>
        <w:t xml:space="preserve">    }</w:t>
        <w:br/>
        <w:t>}</w:t>
      </w:r>
    </w:p>
    <w:p>
      <w:pPr>
        <w:pStyle w:val="Heading2"/>
      </w:pPr>
      <w:r>
        <w:t>Program 93</w:t>
      </w:r>
    </w:p>
    <w:p>
      <w:r>
        <w:t>// Java code for Program 93</w:t>
        <w:br/>
        <w:t>public class Program93 {</w:t>
        <w:br/>
        <w:t xml:space="preserve">    public static void main(String[] args) {</w:t>
        <w:br/>
        <w:t xml:space="preserve">        System.out.println("Program 93 runs here.");</w:t>
        <w:br/>
        <w:t xml:space="preserve">    }</w:t>
        <w:br/>
        <w:t>}</w:t>
      </w:r>
    </w:p>
    <w:p>
      <w:pPr>
        <w:pStyle w:val="Heading2"/>
      </w:pPr>
      <w:r>
        <w:t>Program 94</w:t>
      </w:r>
    </w:p>
    <w:p>
      <w:r>
        <w:t>// Java code for Program 94</w:t>
        <w:br/>
        <w:t>public class Program94 {</w:t>
        <w:br/>
        <w:t xml:space="preserve">    public static void main(String[] args) {</w:t>
        <w:br/>
        <w:t xml:space="preserve">        System.out.println("Program 94 runs here.");</w:t>
        <w:br/>
        <w:t xml:space="preserve">    }</w:t>
        <w:br/>
        <w:t>}</w:t>
      </w:r>
    </w:p>
    <w:p>
      <w:pPr>
        <w:pStyle w:val="Heading2"/>
      </w:pPr>
      <w:r>
        <w:t>Program 95</w:t>
      </w:r>
    </w:p>
    <w:p>
      <w:r>
        <w:t>// Java code for Program 95</w:t>
        <w:br/>
        <w:t>public class Program95 {</w:t>
        <w:br/>
        <w:t xml:space="preserve">    public static void main(String[] args) {</w:t>
        <w:br/>
        <w:t xml:space="preserve">        System.out.println("Program 95 runs here.");</w:t>
        <w:br/>
        <w:t xml:space="preserve">    }</w:t>
        <w:br/>
        <w:t>}</w:t>
      </w:r>
    </w:p>
    <w:p>
      <w:pPr>
        <w:pStyle w:val="Heading2"/>
      </w:pPr>
      <w:r>
        <w:t>Program 96</w:t>
      </w:r>
    </w:p>
    <w:p>
      <w:r>
        <w:t>// Java code for Program 96</w:t>
        <w:br/>
        <w:t>public class Program96 {</w:t>
        <w:br/>
        <w:t xml:space="preserve">    public static void main(String[] args) {</w:t>
        <w:br/>
        <w:t xml:space="preserve">        System.out.println("Program 96 runs here.");</w:t>
        <w:br/>
        <w:t xml:space="preserve">    }</w:t>
        <w:br/>
        <w:t>}</w:t>
      </w:r>
    </w:p>
    <w:p>
      <w:pPr>
        <w:pStyle w:val="Heading2"/>
      </w:pPr>
      <w:r>
        <w:t>Program 97</w:t>
      </w:r>
    </w:p>
    <w:p>
      <w:r>
        <w:t>// Java code for Program 97</w:t>
        <w:br/>
        <w:t>public class Program97 {</w:t>
        <w:br/>
        <w:t xml:space="preserve">    public static void main(String[] args) {</w:t>
        <w:br/>
        <w:t xml:space="preserve">        System.out.println("Program 97 runs here.");</w:t>
        <w:br/>
        <w:t xml:space="preserve">    }</w:t>
        <w:br/>
        <w:t>}</w:t>
      </w:r>
    </w:p>
    <w:p>
      <w:pPr>
        <w:pStyle w:val="Heading2"/>
      </w:pPr>
      <w:r>
        <w:t>Program 98</w:t>
      </w:r>
    </w:p>
    <w:p>
      <w:r>
        <w:t>// Java code for Program 98</w:t>
        <w:br/>
        <w:t>public class Program98 {</w:t>
        <w:br/>
        <w:t xml:space="preserve">    public static void main(String[] args) {</w:t>
        <w:br/>
        <w:t xml:space="preserve">        System.out.println("Program 98 runs here.");</w:t>
        <w:br/>
        <w:t xml:space="preserve">    }</w:t>
        <w:br/>
        <w:t>}</w:t>
      </w:r>
    </w:p>
    <w:p>
      <w:pPr>
        <w:pStyle w:val="Heading2"/>
      </w:pPr>
      <w:r>
        <w:t>Program 99</w:t>
      </w:r>
    </w:p>
    <w:p>
      <w:r>
        <w:t>// Java code for Program 99</w:t>
        <w:br/>
        <w:t>public class Program99 {</w:t>
        <w:br/>
        <w:t xml:space="preserve">    public static void main(String[] args) {</w:t>
        <w:br/>
        <w:t xml:space="preserve">        System.out.println("Program 99 runs here.");</w:t>
        <w:br/>
        <w:t xml:space="preserve">    }</w:t>
        <w:br/>
        <w:t>}</w:t>
      </w:r>
    </w:p>
    <w:p>
      <w:pPr>
        <w:pStyle w:val="Heading2"/>
      </w:pPr>
      <w:r>
        <w:t>Program 100</w:t>
      </w:r>
    </w:p>
    <w:p>
      <w:r>
        <w:t>// Java code for Program 100</w:t>
        <w:br/>
        <w:t>public class Program100 {</w:t>
        <w:br/>
        <w:t xml:space="preserve">    public static void main(String[] args) {</w:t>
        <w:br/>
        <w:t xml:space="preserve">        System.out.println("Program 100 runs here.");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