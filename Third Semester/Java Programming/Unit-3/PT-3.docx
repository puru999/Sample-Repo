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9A4" w:rsidRPr="00AC57E7" w:rsidRDefault="00000000">
      <w:pPr>
        <w:pStyle w:val="Heading1"/>
        <w:rPr>
          <w:sz w:val="20"/>
          <w:szCs w:val="20"/>
        </w:rPr>
      </w:pPr>
      <w:r w:rsidRPr="00AC57E7">
        <w:rPr>
          <w:sz w:val="20"/>
          <w:szCs w:val="20"/>
        </w:rPr>
        <w:t>Programming Test Questions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1. Which loop is appropriate when the loop condition is unknown?</w:t>
      </w:r>
    </w:p>
    <w:p w:rsidR="00E669A4" w:rsidRPr="00AC57E7" w:rsidRDefault="00000000" w:rsidP="00AC57E7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for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do-while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switch loop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2. How can you remove an element from an ArrayList?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 xml:space="preserve">○ Using </w:t>
      </w:r>
      <w:proofErr w:type="gramStart"/>
      <w:r w:rsidRPr="00AC57E7">
        <w:rPr>
          <w:sz w:val="20"/>
          <w:szCs w:val="20"/>
        </w:rPr>
        <w:t>remove(</w:t>
      </w:r>
      <w:proofErr w:type="gramEnd"/>
      <w:r w:rsidRPr="00AC57E7">
        <w:rPr>
          <w:sz w:val="20"/>
          <w:szCs w:val="20"/>
        </w:rPr>
        <w:t>) method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 xml:space="preserve">○ Using </w:t>
      </w:r>
      <w:proofErr w:type="gramStart"/>
      <w:r w:rsidRPr="00AC57E7">
        <w:rPr>
          <w:sz w:val="20"/>
          <w:szCs w:val="20"/>
        </w:rPr>
        <w:t>delete(</w:t>
      </w:r>
      <w:proofErr w:type="gramEnd"/>
      <w:r w:rsidRPr="00AC57E7">
        <w:rPr>
          <w:sz w:val="20"/>
          <w:szCs w:val="20"/>
        </w:rPr>
        <w:t>) method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 xml:space="preserve">○ Using </w:t>
      </w:r>
      <w:proofErr w:type="gramStart"/>
      <w:r w:rsidRPr="00AC57E7">
        <w:rPr>
          <w:sz w:val="20"/>
          <w:szCs w:val="20"/>
        </w:rPr>
        <w:t>pop(</w:t>
      </w:r>
      <w:proofErr w:type="gramEnd"/>
      <w:r w:rsidRPr="00AC57E7">
        <w:rPr>
          <w:sz w:val="20"/>
          <w:szCs w:val="20"/>
        </w:rPr>
        <w:t>) method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 xml:space="preserve">○ Using </w:t>
      </w:r>
      <w:proofErr w:type="gramStart"/>
      <w:r w:rsidRPr="00AC57E7">
        <w:rPr>
          <w:sz w:val="20"/>
          <w:szCs w:val="20"/>
        </w:rPr>
        <w:t>erase(</w:t>
      </w:r>
      <w:proofErr w:type="gramEnd"/>
      <w:r w:rsidRPr="00AC57E7">
        <w:rPr>
          <w:sz w:val="20"/>
          <w:szCs w:val="20"/>
        </w:rPr>
        <w:t>) method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3. What happens if an exception is not caught?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The program continues to run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The program terminates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The program ignores it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The program restarts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4. What is the output of: int x = 5; if (x &gt; 3) System.out.println("Hello");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Hello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5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Nothing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Error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5. What is the purpose of a try-catch block?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To execute code regardless of exceptions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To handle exceptions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To terminate the program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To debug the code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6. Which collection maintains the insertion order?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HashSet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TreeMap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LinkedHashMap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SortedSet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7. How is an infinite loop created?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for loop with a false condition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while loop with a true condition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do-while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switch statement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8. Which keyword is used to exit from a loop?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lastRenderedPageBreak/>
        <w:t>○ quit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exit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break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terminate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9. Which statement is used to throw an exception manually?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raise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throw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createException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except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10. What is the correct way to iterate over a Set?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a for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a 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a do-while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Using an Iterator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11. What is the purpose of the "default" case in a switch?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the default value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used for error handling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used for assertion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an alternative case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 xml:space="preserve">12. What is the output of: </w:t>
      </w:r>
      <w:proofErr w:type="gramStart"/>
      <w:r w:rsidRPr="00AC57E7">
        <w:rPr>
          <w:sz w:val="20"/>
          <w:szCs w:val="20"/>
        </w:rPr>
        <w:t>int[</w:t>
      </w:r>
      <w:proofErr w:type="gramEnd"/>
      <w:r w:rsidRPr="00AC57E7">
        <w:rPr>
          <w:sz w:val="20"/>
          <w:szCs w:val="20"/>
        </w:rPr>
        <w:t>] arr = new int[5]; System.out.println(arr[2]);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0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null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Error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2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13. Which loop iterates at least once even if the condition is false?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do-while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switch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for loop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while loop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14. What is the result of: 5 / 2?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2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2.5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3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2</w:t>
      </w:r>
    </w:p>
    <w:p w:rsidR="00E669A4" w:rsidRPr="00AC57E7" w:rsidRDefault="00000000">
      <w:pPr>
        <w:pStyle w:val="ListNumber"/>
        <w:rPr>
          <w:sz w:val="20"/>
          <w:szCs w:val="20"/>
        </w:rPr>
      </w:pPr>
      <w:r w:rsidRPr="00AC57E7">
        <w:rPr>
          <w:sz w:val="20"/>
          <w:szCs w:val="20"/>
        </w:rPr>
        <w:t>15. What is the purpose of the "finally" block in a try-catch?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executed after the try block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executed if an exception occurs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executed before the try block</w:t>
      </w:r>
    </w:p>
    <w:p w:rsidR="00E669A4" w:rsidRPr="00AC57E7" w:rsidRDefault="00000000">
      <w:pPr>
        <w:pStyle w:val="ListBullet"/>
        <w:rPr>
          <w:sz w:val="20"/>
          <w:szCs w:val="20"/>
        </w:rPr>
      </w:pPr>
      <w:r w:rsidRPr="00AC57E7">
        <w:rPr>
          <w:sz w:val="20"/>
          <w:szCs w:val="20"/>
        </w:rPr>
        <w:t>○ It is executed before the catch block</w:t>
      </w:r>
    </w:p>
    <w:sectPr w:rsidR="00E669A4" w:rsidRPr="00AC57E7" w:rsidSect="00AC57E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040089">
    <w:abstractNumId w:val="8"/>
  </w:num>
  <w:num w:numId="2" w16cid:durableId="151607081">
    <w:abstractNumId w:val="6"/>
  </w:num>
  <w:num w:numId="3" w16cid:durableId="630482170">
    <w:abstractNumId w:val="5"/>
  </w:num>
  <w:num w:numId="4" w16cid:durableId="1535538891">
    <w:abstractNumId w:val="4"/>
  </w:num>
  <w:num w:numId="5" w16cid:durableId="1075590417">
    <w:abstractNumId w:val="7"/>
  </w:num>
  <w:num w:numId="6" w16cid:durableId="263656589">
    <w:abstractNumId w:val="3"/>
  </w:num>
  <w:num w:numId="7" w16cid:durableId="180289746">
    <w:abstractNumId w:val="2"/>
  </w:num>
  <w:num w:numId="8" w16cid:durableId="657001499">
    <w:abstractNumId w:val="1"/>
  </w:num>
  <w:num w:numId="9" w16cid:durableId="158128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6292"/>
    <w:rsid w:val="00AA1D8D"/>
    <w:rsid w:val="00AC57E7"/>
    <w:rsid w:val="00B47730"/>
    <w:rsid w:val="00CB0664"/>
    <w:rsid w:val="00E66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3DA79"/>
  <w14:defaultImageDpi w14:val="300"/>
  <w15:docId w15:val="{DF4D49C7-2D9C-5548-9253-520CCAA2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cp:lastPrinted>2025-04-12T14:27:00Z</cp:lastPrinted>
  <dcterms:created xsi:type="dcterms:W3CDTF">2025-04-12T14:28:00Z</dcterms:created>
  <dcterms:modified xsi:type="dcterms:W3CDTF">2025-04-12T14:28:00Z</dcterms:modified>
  <cp:category/>
</cp:coreProperties>
</file>