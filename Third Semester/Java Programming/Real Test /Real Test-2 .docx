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04D" w:rsidRPr="00ED34E4" w:rsidRDefault="00000000" w:rsidP="00ED34E4">
      <w:pPr>
        <w:pStyle w:val="Heading1"/>
        <w:spacing w:before="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Java Module Practice Questions (1–15)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1. Which collection allows duplicate values?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HashSet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TreeSet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HashMap</w:t>
      </w:r>
    </w:p>
    <w:p w:rsidR="00BB204D" w:rsidRPr="00ED34E4" w:rsidRDefault="00000000" w:rsidP="00ED34E4">
      <w:pPr>
        <w:pStyle w:val="ListBullet"/>
        <w:spacing w:after="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 xml:space="preserve">(d) </w:t>
      </w:r>
      <w:proofErr w:type="spellStart"/>
      <w:r w:rsidRPr="00ED34E4">
        <w:rPr>
          <w:rFonts w:ascii="Calibri" w:hAnsi="Calibri" w:cs="Calibri"/>
          <w:sz w:val="18"/>
          <w:szCs w:val="18"/>
        </w:rPr>
        <w:t>ArrayList</w:t>
      </w:r>
      <w:proofErr w:type="spellEnd"/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2. What does the `continue` statement do?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Skips the current iteration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Exits the loop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Skips the rest of the loop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Starts a new iteration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3. What is the output of: `int x = 5; if (x &lt; 3) System.out.println("Hi"); else System.out.println("Hello");`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Hi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Hello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Error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Nothing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4. Which statement is used to catch any type of exception?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catch (Error e)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catch (Exception e)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catch (Throwable t)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catch (Object o)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5. What is the purpose of the `throw` keyword?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To declare an exception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To create a new exception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To catch an exception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To ignore an exception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6. What is the correct way to declare an array in Java?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int numbers[];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array numbers[];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int[] numbers;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Array numbers[];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7. Which collection is based on the concept of key-value pairs?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Set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List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Map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Queue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8. Which loop is used when the number of iterations is unknown?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for loop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while loop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do-while loop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foreach loop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lastRenderedPageBreak/>
        <w:t>9. What is the output of: `System.out.println(10 % 3);`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0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1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2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3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10. What is the purpose of the `break` statement in a loop?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To continue to next iteration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To terminate the loop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To pause loop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To repeat the loop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11. Which statement is used to define a specific case in a switch?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case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switch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default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option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12. How is a `do-while` loop different from a `while` loop?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It runs at least once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It runs only if condition is true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It never runs if condition is false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No difference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13. What is the correct syntax to create a Map in Java?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Map&lt;String&gt; map = new HashMap&lt;&gt;();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Map&lt;String, Integer&gt; map = new HashMap&lt;&gt;();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HashMap map = new Map&lt;&gt;();</w:t>
      </w:r>
    </w:p>
    <w:p w:rsidR="00BB204D" w:rsidRPr="00ED34E4" w:rsidRDefault="00000000" w:rsidP="00ED34E4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 xml:space="preserve">(d) Map </w:t>
      </w:r>
      <w:proofErr w:type="spellStart"/>
      <w:r w:rsidRPr="00ED34E4">
        <w:rPr>
          <w:rFonts w:ascii="Calibri" w:hAnsi="Calibri" w:cs="Calibri"/>
          <w:sz w:val="18"/>
          <w:szCs w:val="18"/>
        </w:rPr>
        <w:t>map</w:t>
      </w:r>
      <w:proofErr w:type="spellEnd"/>
      <w:r w:rsidRPr="00ED34E4">
        <w:rPr>
          <w:rFonts w:ascii="Calibri" w:hAnsi="Calibri" w:cs="Calibri"/>
          <w:sz w:val="18"/>
          <w:szCs w:val="18"/>
        </w:rPr>
        <w:t xml:space="preserve"> = HashMap();</w:t>
      </w: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14. What is the purpose of the `throws` keyword?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To catch exceptions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To handle exceptions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To create exceptions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To declare possible exceptions</w:t>
      </w:r>
    </w:p>
    <w:p w:rsidR="00BB204D" w:rsidRPr="00ED34E4" w:rsidRDefault="00BB204D">
      <w:pPr>
        <w:rPr>
          <w:rFonts w:ascii="Calibri" w:hAnsi="Calibri" w:cs="Calibri"/>
          <w:sz w:val="18"/>
          <w:szCs w:val="18"/>
        </w:rPr>
      </w:pPr>
    </w:p>
    <w:p w:rsidR="00BB204D" w:rsidRPr="00ED34E4" w:rsidRDefault="00000000" w:rsidP="00CE333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15. What is the output of:</w:t>
      </w:r>
      <w:r w:rsidRPr="00ED34E4">
        <w:rPr>
          <w:rFonts w:ascii="Calibri" w:hAnsi="Calibri" w:cs="Calibri"/>
          <w:sz w:val="18"/>
          <w:szCs w:val="18"/>
        </w:rPr>
        <w:br/>
      </w:r>
      <w:r w:rsidRPr="00ED34E4">
        <w:rPr>
          <w:rFonts w:ascii="Calibri" w:hAnsi="Calibri" w:cs="Calibri"/>
          <w:sz w:val="18"/>
          <w:szCs w:val="18"/>
        </w:rPr>
        <w:br/>
        <w:t>int i = 0;</w:t>
      </w:r>
      <w:r w:rsidRPr="00ED34E4">
        <w:rPr>
          <w:rFonts w:ascii="Calibri" w:hAnsi="Calibri" w:cs="Calibri"/>
          <w:sz w:val="18"/>
          <w:szCs w:val="18"/>
        </w:rPr>
        <w:br/>
        <w:t>while (i &lt; 3) {</w:t>
      </w:r>
      <w:r w:rsidRPr="00ED34E4">
        <w:rPr>
          <w:rFonts w:ascii="Calibri" w:hAnsi="Calibri" w:cs="Calibri"/>
          <w:sz w:val="18"/>
          <w:szCs w:val="18"/>
        </w:rPr>
        <w:br/>
        <w:t xml:space="preserve">    System.out.println(i);</w:t>
      </w:r>
      <w:r w:rsidRPr="00ED34E4">
        <w:rPr>
          <w:rFonts w:ascii="Calibri" w:hAnsi="Calibri" w:cs="Calibri"/>
          <w:sz w:val="18"/>
          <w:szCs w:val="18"/>
        </w:rPr>
        <w:br/>
        <w:t xml:space="preserve">    i++;</w:t>
      </w:r>
      <w:r w:rsidRPr="00ED34E4">
        <w:rPr>
          <w:rFonts w:ascii="Calibri" w:hAnsi="Calibri" w:cs="Calibri"/>
          <w:sz w:val="18"/>
          <w:szCs w:val="18"/>
        </w:rPr>
        <w:br/>
        <w:t>}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(a) 0 1 2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(b) 0 1 2 3</w:t>
      </w:r>
    </w:p>
    <w:p w:rsidR="00BB204D" w:rsidRPr="00ED34E4" w:rsidRDefault="00000000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(c) 1 2 3</w:t>
      </w:r>
    </w:p>
    <w:p w:rsidR="00BB204D" w:rsidRPr="00ED34E4" w:rsidRDefault="00000000" w:rsidP="00CE3335">
      <w:pPr>
        <w:pStyle w:val="ListBullet"/>
        <w:rPr>
          <w:rFonts w:ascii="Calibri" w:hAnsi="Calibri" w:cs="Calibri"/>
          <w:sz w:val="18"/>
          <w:szCs w:val="18"/>
        </w:rPr>
      </w:pPr>
      <w:r w:rsidRPr="00ED34E4">
        <w:rPr>
          <w:rFonts w:ascii="Calibri" w:hAnsi="Calibri" w:cs="Calibri"/>
          <w:sz w:val="18"/>
          <w:szCs w:val="18"/>
        </w:rPr>
        <w:t>(d) 1 2</w:t>
      </w:r>
    </w:p>
    <w:sectPr w:rsidR="00BB204D" w:rsidRPr="00ED34E4" w:rsidSect="00ED34E4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556280">
    <w:abstractNumId w:val="8"/>
  </w:num>
  <w:num w:numId="2" w16cid:durableId="1691638551">
    <w:abstractNumId w:val="6"/>
  </w:num>
  <w:num w:numId="3" w16cid:durableId="484056626">
    <w:abstractNumId w:val="5"/>
  </w:num>
  <w:num w:numId="4" w16cid:durableId="1887328066">
    <w:abstractNumId w:val="4"/>
  </w:num>
  <w:num w:numId="5" w16cid:durableId="1123572550">
    <w:abstractNumId w:val="7"/>
  </w:num>
  <w:num w:numId="6" w16cid:durableId="1113550720">
    <w:abstractNumId w:val="3"/>
  </w:num>
  <w:num w:numId="7" w16cid:durableId="9452827">
    <w:abstractNumId w:val="2"/>
  </w:num>
  <w:num w:numId="8" w16cid:durableId="657613847">
    <w:abstractNumId w:val="1"/>
  </w:num>
  <w:num w:numId="9" w16cid:durableId="183005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204D"/>
    <w:rsid w:val="00CB0664"/>
    <w:rsid w:val="00CE3335"/>
    <w:rsid w:val="00ED34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B5EB1"/>
  <w14:defaultImageDpi w14:val="300"/>
  <w15:docId w15:val="{7882FFA5-3046-1C48-8EE0-92872FE9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3</cp:revision>
  <dcterms:created xsi:type="dcterms:W3CDTF">2013-12-23T23:15:00Z</dcterms:created>
  <dcterms:modified xsi:type="dcterms:W3CDTF">2025-05-08T16:00:00Z</dcterms:modified>
  <cp:category/>
</cp:coreProperties>
</file>