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94B" w:rsidRPr="003B1D38" w:rsidRDefault="0017094B" w:rsidP="0017094B">
      <w:pPr>
        <w:rPr>
          <w:rFonts w:ascii="Calibri" w:hAnsi="Calibri" w:cs="Calibri"/>
          <w:color w:val="000000" w:themeColor="text1"/>
        </w:rPr>
      </w:pPr>
    </w:p>
    <w:p w:rsidR="002B61D5" w:rsidRPr="003B1D38" w:rsidRDefault="002B61D5" w:rsidP="002B61D5">
      <w:pPr>
        <w:rPr>
          <w:rFonts w:ascii="Calibri" w:hAnsi="Calibri" w:cs="Calibri"/>
          <w:color w:val="000000" w:themeColor="text1"/>
        </w:rPr>
      </w:pPr>
    </w:p>
    <w:p w:rsidR="002B61D5" w:rsidRPr="003B1D38" w:rsidRDefault="002B61D5" w:rsidP="003B1D38">
      <w:pPr>
        <w:pStyle w:val="Heading3"/>
        <w:jc w:val="center"/>
        <w:rPr>
          <w:rFonts w:ascii="Calibri" w:hAnsi="Calibri" w:cs="Calibri"/>
          <w:color w:val="000000" w:themeColor="text1"/>
          <w:sz w:val="36"/>
          <w:szCs w:val="36"/>
        </w:rPr>
      </w:pPr>
      <w:r w:rsidRPr="003B1D38">
        <w:rPr>
          <w:rStyle w:val="Strong"/>
          <w:rFonts w:ascii="Calibri" w:hAnsi="Calibri" w:cs="Calibri"/>
          <w:b/>
          <w:bCs/>
          <w:color w:val="000000" w:themeColor="text1"/>
          <w:sz w:val="36"/>
          <w:szCs w:val="36"/>
        </w:rPr>
        <w:t xml:space="preserve">Final Report - </w:t>
      </w:r>
      <w:r w:rsidR="003B1D38" w:rsidRPr="003B1D38">
        <w:rPr>
          <w:rStyle w:val="Strong"/>
          <w:rFonts w:ascii="Calibri" w:hAnsi="Calibri" w:cs="Calibri"/>
          <w:b/>
          <w:bCs/>
          <w:color w:val="000000" w:themeColor="text1"/>
          <w:sz w:val="36"/>
          <w:szCs w:val="36"/>
        </w:rPr>
        <w:t>Wordcount Tools</w:t>
      </w:r>
      <w:r w:rsidRPr="003B1D38">
        <w:rPr>
          <w:rStyle w:val="Strong"/>
          <w:rFonts w:ascii="Calibri" w:hAnsi="Calibri" w:cs="Calibri"/>
          <w:b/>
          <w:bCs/>
          <w:color w:val="000000" w:themeColor="text1"/>
          <w:sz w:val="36"/>
          <w:szCs w:val="36"/>
        </w:rPr>
        <w:t xml:space="preserve"> in Java</w:t>
      </w:r>
    </w:p>
    <w:p w:rsidR="002B61D5" w:rsidRPr="003B1D38" w:rsidRDefault="002B61D5" w:rsidP="002B61D5">
      <w:pPr>
        <w:pStyle w:val="Heading4"/>
        <w:rPr>
          <w:rFonts w:ascii="Calibri" w:hAnsi="Calibri" w:cs="Calibri"/>
          <w:color w:val="000000" w:themeColor="text1"/>
          <w:sz w:val="28"/>
          <w:szCs w:val="28"/>
        </w:rPr>
      </w:pPr>
      <w:r w:rsidRPr="003B1D38">
        <w:rPr>
          <w:rStyle w:val="Strong"/>
          <w:rFonts w:ascii="Calibri" w:hAnsi="Calibri" w:cs="Calibri"/>
          <w:b/>
          <w:bCs/>
          <w:color w:val="000000" w:themeColor="text1"/>
          <w:sz w:val="28"/>
          <w:szCs w:val="28"/>
        </w:rPr>
        <w:t>Table of Contents</w:t>
      </w:r>
    </w:p>
    <w:p w:rsidR="002B61D5" w:rsidRPr="003B1D38" w:rsidRDefault="002B61D5" w:rsidP="003B1D38">
      <w:pPr>
        <w:pStyle w:val="NormalWeb"/>
        <w:numPr>
          <w:ilvl w:val="0"/>
          <w:numId w:val="30"/>
        </w:numPr>
        <w:rPr>
          <w:rFonts w:ascii="Calibri" w:hAnsi="Calibri" w:cs="Calibri"/>
          <w:b/>
          <w:bCs/>
          <w:color w:val="000000" w:themeColor="text1"/>
        </w:rPr>
      </w:pPr>
      <w:r w:rsidRPr="003B1D38">
        <w:rPr>
          <w:rStyle w:val="Strong"/>
          <w:rFonts w:ascii="Calibri" w:hAnsi="Calibri" w:cs="Calibri"/>
          <w:b w:val="0"/>
          <w:bCs w:val="0"/>
          <w:color w:val="000000" w:themeColor="text1"/>
        </w:rPr>
        <w:t>Abstract</w:t>
      </w:r>
    </w:p>
    <w:p w:rsidR="002B61D5" w:rsidRPr="003B1D38" w:rsidRDefault="002B61D5" w:rsidP="003B1D38">
      <w:pPr>
        <w:pStyle w:val="NormalWeb"/>
        <w:numPr>
          <w:ilvl w:val="0"/>
          <w:numId w:val="30"/>
        </w:numPr>
        <w:rPr>
          <w:rFonts w:ascii="Calibri" w:hAnsi="Calibri" w:cs="Calibri"/>
          <w:b/>
          <w:bCs/>
          <w:color w:val="000000" w:themeColor="text1"/>
        </w:rPr>
      </w:pPr>
      <w:r w:rsidRPr="003B1D38">
        <w:rPr>
          <w:rStyle w:val="Strong"/>
          <w:rFonts w:ascii="Calibri" w:hAnsi="Calibri" w:cs="Calibri"/>
          <w:b w:val="0"/>
          <w:bCs w:val="0"/>
          <w:color w:val="000000" w:themeColor="text1"/>
        </w:rPr>
        <w:t>Background</w:t>
      </w:r>
    </w:p>
    <w:p w:rsidR="002B61D5" w:rsidRPr="003B1D38" w:rsidRDefault="002B61D5" w:rsidP="003B1D38">
      <w:pPr>
        <w:pStyle w:val="NormalWeb"/>
        <w:numPr>
          <w:ilvl w:val="0"/>
          <w:numId w:val="30"/>
        </w:numPr>
        <w:rPr>
          <w:rFonts w:ascii="Calibri" w:hAnsi="Calibri" w:cs="Calibri"/>
          <w:b/>
          <w:bCs/>
          <w:color w:val="000000" w:themeColor="text1"/>
        </w:rPr>
      </w:pPr>
      <w:r w:rsidRPr="003B1D38">
        <w:rPr>
          <w:rStyle w:val="Strong"/>
          <w:rFonts w:ascii="Calibri" w:hAnsi="Calibri" w:cs="Calibri"/>
          <w:b w:val="0"/>
          <w:bCs w:val="0"/>
          <w:color w:val="000000" w:themeColor="text1"/>
        </w:rPr>
        <w:t>Problem Statement / Related Research / Related Work</w:t>
      </w:r>
    </w:p>
    <w:p w:rsidR="002B61D5" w:rsidRPr="003B1D38" w:rsidRDefault="002B61D5" w:rsidP="003B1D38">
      <w:pPr>
        <w:pStyle w:val="NormalWeb"/>
        <w:numPr>
          <w:ilvl w:val="0"/>
          <w:numId w:val="30"/>
        </w:numPr>
        <w:rPr>
          <w:rFonts w:ascii="Calibri" w:hAnsi="Calibri" w:cs="Calibri"/>
          <w:b/>
          <w:bCs/>
          <w:color w:val="000000" w:themeColor="text1"/>
        </w:rPr>
      </w:pPr>
      <w:r w:rsidRPr="003B1D38">
        <w:rPr>
          <w:rStyle w:val="Strong"/>
          <w:rFonts w:ascii="Calibri" w:hAnsi="Calibri" w:cs="Calibri"/>
          <w:b w:val="0"/>
          <w:bCs w:val="0"/>
          <w:color w:val="000000" w:themeColor="text1"/>
        </w:rPr>
        <w:t>Research Questions (If any)</w:t>
      </w:r>
    </w:p>
    <w:p w:rsidR="002B61D5" w:rsidRPr="003B1D38" w:rsidRDefault="002B61D5" w:rsidP="003B1D38">
      <w:pPr>
        <w:pStyle w:val="NormalWeb"/>
        <w:numPr>
          <w:ilvl w:val="0"/>
          <w:numId w:val="30"/>
        </w:numPr>
        <w:rPr>
          <w:rFonts w:ascii="Calibri" w:hAnsi="Calibri" w:cs="Calibri"/>
          <w:b/>
          <w:bCs/>
          <w:color w:val="000000" w:themeColor="text1"/>
        </w:rPr>
      </w:pPr>
      <w:r w:rsidRPr="003B1D38">
        <w:rPr>
          <w:rStyle w:val="Strong"/>
          <w:rFonts w:ascii="Calibri" w:hAnsi="Calibri" w:cs="Calibri"/>
          <w:b w:val="0"/>
          <w:bCs w:val="0"/>
          <w:color w:val="000000" w:themeColor="text1"/>
        </w:rPr>
        <w:t>Aim and Objectives</w:t>
      </w:r>
    </w:p>
    <w:p w:rsidR="002B61D5" w:rsidRPr="003B1D38" w:rsidRDefault="002B61D5" w:rsidP="003B1D38">
      <w:pPr>
        <w:pStyle w:val="NormalWeb"/>
        <w:numPr>
          <w:ilvl w:val="0"/>
          <w:numId w:val="30"/>
        </w:numPr>
        <w:rPr>
          <w:rFonts w:ascii="Calibri" w:hAnsi="Calibri" w:cs="Calibri"/>
          <w:b/>
          <w:bCs/>
          <w:color w:val="000000" w:themeColor="text1"/>
        </w:rPr>
      </w:pPr>
      <w:r w:rsidRPr="003B1D38">
        <w:rPr>
          <w:rStyle w:val="Strong"/>
          <w:rFonts w:ascii="Calibri" w:hAnsi="Calibri" w:cs="Calibri"/>
          <w:b w:val="0"/>
          <w:bCs w:val="0"/>
          <w:color w:val="000000" w:themeColor="text1"/>
        </w:rPr>
        <w:t>Significance of the Study</w:t>
      </w:r>
    </w:p>
    <w:p w:rsidR="002B61D5" w:rsidRPr="003B1D38" w:rsidRDefault="002B61D5" w:rsidP="003B1D38">
      <w:pPr>
        <w:pStyle w:val="NormalWeb"/>
        <w:numPr>
          <w:ilvl w:val="0"/>
          <w:numId w:val="30"/>
        </w:numPr>
        <w:rPr>
          <w:rFonts w:ascii="Calibri" w:hAnsi="Calibri" w:cs="Calibri"/>
          <w:b/>
          <w:bCs/>
          <w:color w:val="000000" w:themeColor="text1"/>
        </w:rPr>
      </w:pPr>
      <w:r w:rsidRPr="003B1D38">
        <w:rPr>
          <w:rStyle w:val="Strong"/>
          <w:rFonts w:ascii="Calibri" w:hAnsi="Calibri" w:cs="Calibri"/>
          <w:b w:val="0"/>
          <w:bCs w:val="0"/>
          <w:color w:val="000000" w:themeColor="text1"/>
        </w:rPr>
        <w:t>Scope of the Study</w:t>
      </w:r>
    </w:p>
    <w:p w:rsidR="002B61D5" w:rsidRPr="003B1D38" w:rsidRDefault="002B61D5" w:rsidP="003B1D38">
      <w:pPr>
        <w:pStyle w:val="NormalWeb"/>
        <w:numPr>
          <w:ilvl w:val="0"/>
          <w:numId w:val="30"/>
        </w:numPr>
        <w:rPr>
          <w:rFonts w:ascii="Calibri" w:hAnsi="Calibri" w:cs="Calibri"/>
          <w:b/>
          <w:bCs/>
          <w:color w:val="000000" w:themeColor="text1"/>
        </w:rPr>
      </w:pPr>
      <w:r w:rsidRPr="003B1D38">
        <w:rPr>
          <w:rStyle w:val="Strong"/>
          <w:rFonts w:ascii="Calibri" w:hAnsi="Calibri" w:cs="Calibri"/>
          <w:b w:val="0"/>
          <w:bCs w:val="0"/>
          <w:color w:val="000000" w:themeColor="text1"/>
        </w:rPr>
        <w:t>Research Methodology</w:t>
      </w:r>
    </w:p>
    <w:p w:rsidR="002B61D5" w:rsidRPr="003B1D38" w:rsidRDefault="002B61D5" w:rsidP="003B1D38">
      <w:pPr>
        <w:pStyle w:val="NormalWeb"/>
        <w:numPr>
          <w:ilvl w:val="0"/>
          <w:numId w:val="30"/>
        </w:numPr>
        <w:rPr>
          <w:rFonts w:ascii="Calibri" w:hAnsi="Calibri" w:cs="Calibri"/>
          <w:b/>
          <w:bCs/>
          <w:color w:val="000000" w:themeColor="text1"/>
        </w:rPr>
      </w:pPr>
      <w:r w:rsidRPr="003B1D38">
        <w:rPr>
          <w:rStyle w:val="Strong"/>
          <w:rFonts w:ascii="Calibri" w:hAnsi="Calibri" w:cs="Calibri"/>
          <w:b w:val="0"/>
          <w:bCs w:val="0"/>
          <w:color w:val="000000" w:themeColor="text1"/>
        </w:rPr>
        <w:t>Required Resources</w:t>
      </w:r>
    </w:p>
    <w:p w:rsidR="002B61D5" w:rsidRPr="003B1D38" w:rsidRDefault="002B61D5" w:rsidP="003B1D38">
      <w:pPr>
        <w:pStyle w:val="NormalWeb"/>
        <w:numPr>
          <w:ilvl w:val="0"/>
          <w:numId w:val="30"/>
        </w:numPr>
        <w:rPr>
          <w:rFonts w:ascii="Calibri" w:hAnsi="Calibri" w:cs="Calibri"/>
          <w:b/>
          <w:bCs/>
          <w:color w:val="000000" w:themeColor="text1"/>
        </w:rPr>
      </w:pPr>
      <w:r w:rsidRPr="003B1D38">
        <w:rPr>
          <w:rStyle w:val="Strong"/>
          <w:rFonts w:ascii="Calibri" w:hAnsi="Calibri" w:cs="Calibri"/>
          <w:b w:val="0"/>
          <w:bCs w:val="0"/>
          <w:color w:val="000000" w:themeColor="text1"/>
        </w:rPr>
        <w:t>Research Plan</w:t>
      </w:r>
    </w:p>
    <w:p w:rsidR="002B61D5" w:rsidRPr="002D5C11" w:rsidRDefault="002B61D5" w:rsidP="002B61D5">
      <w:pPr>
        <w:pStyle w:val="NormalWeb"/>
        <w:numPr>
          <w:ilvl w:val="0"/>
          <w:numId w:val="30"/>
        </w:numPr>
        <w:rPr>
          <w:rFonts w:ascii="Calibri" w:hAnsi="Calibri" w:cs="Calibri"/>
          <w:b/>
          <w:bCs/>
          <w:color w:val="000000" w:themeColor="text1"/>
        </w:rPr>
      </w:pPr>
      <w:r w:rsidRPr="003B1D38">
        <w:rPr>
          <w:rStyle w:val="Strong"/>
          <w:rFonts w:ascii="Calibri" w:hAnsi="Calibri" w:cs="Calibri"/>
          <w:b w:val="0"/>
          <w:bCs w:val="0"/>
          <w:color w:val="000000" w:themeColor="text1"/>
        </w:rPr>
        <w:t>References</w:t>
      </w:r>
    </w:p>
    <w:p w:rsidR="002B61D5" w:rsidRPr="003B1D38" w:rsidRDefault="002B61D5" w:rsidP="002B61D5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3B1D38">
        <w:rPr>
          <w:rStyle w:val="Strong"/>
          <w:rFonts w:ascii="Calibri" w:hAnsi="Calibri" w:cs="Calibri"/>
          <w:b/>
          <w:bCs/>
          <w:color w:val="000000" w:themeColor="text1"/>
          <w:sz w:val="24"/>
          <w:szCs w:val="24"/>
        </w:rPr>
        <w:t>1. Abstract</w:t>
      </w:r>
    </w:p>
    <w:p w:rsidR="002B61D5" w:rsidRPr="003B1D38" w:rsidRDefault="002B61D5" w:rsidP="002B61D5">
      <w:pPr>
        <w:pStyle w:val="NormalWeb"/>
        <w:rPr>
          <w:rFonts w:ascii="Calibri" w:hAnsi="Calibri" w:cs="Calibri"/>
          <w:color w:val="000000" w:themeColor="text1"/>
        </w:rPr>
      </w:pPr>
      <w:r w:rsidRPr="003B1D38">
        <w:rPr>
          <w:rFonts w:ascii="Calibri" w:hAnsi="Calibri" w:cs="Calibri"/>
          <w:color w:val="000000" w:themeColor="text1"/>
        </w:rPr>
        <w:t xml:space="preserve">The </w:t>
      </w:r>
      <w:r w:rsidR="003B1D38" w:rsidRPr="003B1D38">
        <w:rPr>
          <w:rFonts w:ascii="Calibri" w:hAnsi="Calibri" w:cs="Calibri"/>
          <w:color w:val="000000" w:themeColor="text1"/>
        </w:rPr>
        <w:t>Wordcount Tools</w:t>
      </w:r>
      <w:r w:rsidRPr="003B1D38">
        <w:rPr>
          <w:rFonts w:ascii="Calibri" w:hAnsi="Calibri" w:cs="Calibri"/>
          <w:color w:val="000000" w:themeColor="text1"/>
        </w:rPr>
        <w:t xml:space="preserve"> in Java project focuses on creating a tool to count the number of lines, words, and characters in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.txt</w:t>
      </w:r>
      <w:r w:rsidRPr="003B1D38">
        <w:rPr>
          <w:rFonts w:ascii="Calibri" w:hAnsi="Calibri" w:cs="Calibri"/>
          <w:color w:val="000000" w:themeColor="text1"/>
        </w:rPr>
        <w:t xml:space="preserve">,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.docx</w:t>
      </w:r>
      <w:r w:rsidRPr="003B1D38">
        <w:rPr>
          <w:rFonts w:ascii="Calibri" w:hAnsi="Calibri" w:cs="Calibri"/>
          <w:color w:val="000000" w:themeColor="text1"/>
        </w:rPr>
        <w:t xml:space="preserve">, and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.pdf</w:t>
      </w:r>
      <w:r w:rsidRPr="003B1D38">
        <w:rPr>
          <w:rFonts w:ascii="Calibri" w:hAnsi="Calibri" w:cs="Calibri"/>
          <w:color w:val="000000" w:themeColor="text1"/>
        </w:rPr>
        <w:t xml:space="preserve"> files. The application is built using Java and utilizes Apache POI for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.docx</w:t>
      </w:r>
      <w:r w:rsidRPr="003B1D38">
        <w:rPr>
          <w:rFonts w:ascii="Calibri" w:hAnsi="Calibri" w:cs="Calibri"/>
          <w:color w:val="000000" w:themeColor="text1"/>
        </w:rPr>
        <w:t xml:space="preserve"> files, PDFBox for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.pdf</w:t>
      </w:r>
      <w:r w:rsidRPr="003B1D38">
        <w:rPr>
          <w:rFonts w:ascii="Calibri" w:hAnsi="Calibri" w:cs="Calibri"/>
          <w:color w:val="000000" w:themeColor="text1"/>
        </w:rPr>
        <w:t xml:space="preserve"> </w:t>
      </w:r>
      <w:r w:rsidR="003B1D38" w:rsidRPr="003B1D38">
        <w:rPr>
          <w:rFonts w:ascii="Calibri" w:hAnsi="Calibri" w:cs="Calibri"/>
          <w:color w:val="000000" w:themeColor="text1"/>
        </w:rPr>
        <w:t>files, Swing</w:t>
      </w:r>
      <w:r w:rsidRPr="003B1D38">
        <w:rPr>
          <w:rFonts w:ascii="Calibri" w:hAnsi="Calibri" w:cs="Calibri"/>
          <w:color w:val="000000" w:themeColor="text1"/>
        </w:rPr>
        <w:t xml:space="preserve"> for the graphical user interface (GUI)</w:t>
      </w:r>
      <w:r w:rsidR="003B1D38">
        <w:rPr>
          <w:rFonts w:ascii="Calibri" w:hAnsi="Calibri" w:cs="Calibri"/>
          <w:color w:val="000000" w:themeColor="text1"/>
        </w:rPr>
        <w:t xml:space="preserve"> and utilized Gen AI for writing code and </w:t>
      </w:r>
      <w:r w:rsidR="00BF54D0">
        <w:rPr>
          <w:rFonts w:ascii="Calibri" w:hAnsi="Calibri" w:cs="Calibri"/>
          <w:color w:val="000000" w:themeColor="text1"/>
        </w:rPr>
        <w:t xml:space="preserve">final submission </w:t>
      </w:r>
      <w:r w:rsidR="003B1D38">
        <w:rPr>
          <w:rFonts w:ascii="Calibri" w:hAnsi="Calibri" w:cs="Calibri"/>
          <w:color w:val="000000" w:themeColor="text1"/>
        </w:rPr>
        <w:t>report and Readme file compilation.</w:t>
      </w:r>
      <w:r w:rsidRPr="003B1D38">
        <w:rPr>
          <w:rFonts w:ascii="Calibri" w:hAnsi="Calibri" w:cs="Calibri"/>
          <w:color w:val="000000" w:themeColor="text1"/>
        </w:rPr>
        <w:t xml:space="preserve"> This tool allows users to select a file, view word statistics, and save the results in a text file.</w:t>
      </w:r>
    </w:p>
    <w:p w:rsidR="002B61D5" w:rsidRPr="003B1D38" w:rsidRDefault="002B61D5" w:rsidP="002B61D5">
      <w:pPr>
        <w:rPr>
          <w:rFonts w:ascii="Calibri" w:hAnsi="Calibri" w:cs="Calibri"/>
          <w:color w:val="000000" w:themeColor="text1"/>
        </w:rPr>
      </w:pPr>
    </w:p>
    <w:p w:rsidR="002B61D5" w:rsidRPr="003B1D38" w:rsidRDefault="002B61D5" w:rsidP="002B61D5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3B1D38">
        <w:rPr>
          <w:rStyle w:val="Strong"/>
          <w:rFonts w:ascii="Calibri" w:hAnsi="Calibri" w:cs="Calibri"/>
          <w:b/>
          <w:bCs/>
          <w:color w:val="000000" w:themeColor="text1"/>
          <w:sz w:val="24"/>
          <w:szCs w:val="24"/>
        </w:rPr>
        <w:t>2. Background</w:t>
      </w:r>
    </w:p>
    <w:p w:rsidR="002B61D5" w:rsidRPr="003B1D38" w:rsidRDefault="002B61D5" w:rsidP="002B61D5">
      <w:pPr>
        <w:pStyle w:val="NormalWeb"/>
        <w:rPr>
          <w:rFonts w:ascii="Calibri" w:hAnsi="Calibri" w:cs="Calibri"/>
          <w:color w:val="000000" w:themeColor="text1"/>
        </w:rPr>
      </w:pPr>
      <w:r w:rsidRPr="003B1D38">
        <w:rPr>
          <w:rFonts w:ascii="Calibri" w:hAnsi="Calibri" w:cs="Calibri"/>
          <w:color w:val="000000" w:themeColor="text1"/>
        </w:rPr>
        <w:t xml:space="preserve">In fields like writing, content analysis, and research, it is often essential to calculate the word count, line count, and character count of documents. This project was developed to provide a simple, user-friendly tool to analyze such statistics for common file types, including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.txt</w:t>
      </w:r>
      <w:r w:rsidRPr="003B1D38">
        <w:rPr>
          <w:rFonts w:ascii="Calibri" w:hAnsi="Calibri" w:cs="Calibri"/>
          <w:color w:val="000000" w:themeColor="text1"/>
        </w:rPr>
        <w:t xml:space="preserve">,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.docx</w:t>
      </w:r>
      <w:r w:rsidRPr="003B1D38">
        <w:rPr>
          <w:rFonts w:ascii="Calibri" w:hAnsi="Calibri" w:cs="Calibri"/>
          <w:color w:val="000000" w:themeColor="text1"/>
        </w:rPr>
        <w:t xml:space="preserve">, and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.pdf</w:t>
      </w:r>
      <w:r w:rsidRPr="003B1D38">
        <w:rPr>
          <w:rFonts w:ascii="Calibri" w:hAnsi="Calibri" w:cs="Calibri"/>
          <w:color w:val="000000" w:themeColor="text1"/>
        </w:rPr>
        <w:t>.</w:t>
      </w:r>
    </w:p>
    <w:p w:rsidR="002B61D5" w:rsidRPr="003B1D38" w:rsidRDefault="002B61D5" w:rsidP="002B61D5">
      <w:pPr>
        <w:rPr>
          <w:rFonts w:ascii="Calibri" w:hAnsi="Calibri" w:cs="Calibri"/>
          <w:color w:val="000000" w:themeColor="text1"/>
        </w:rPr>
      </w:pPr>
    </w:p>
    <w:p w:rsidR="002B61D5" w:rsidRPr="003B1D38" w:rsidRDefault="002B61D5" w:rsidP="002B61D5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3B1D38">
        <w:rPr>
          <w:rStyle w:val="Strong"/>
          <w:rFonts w:ascii="Calibri" w:hAnsi="Calibri" w:cs="Calibri"/>
          <w:b/>
          <w:bCs/>
          <w:color w:val="000000" w:themeColor="text1"/>
          <w:sz w:val="24"/>
          <w:szCs w:val="24"/>
        </w:rPr>
        <w:t>3. Problem Statement / Related Research / Related Work</w:t>
      </w:r>
    </w:p>
    <w:p w:rsidR="002B61D5" w:rsidRPr="003B1D38" w:rsidRDefault="002B61D5" w:rsidP="003B1D38">
      <w:pPr>
        <w:pStyle w:val="NormalWeb"/>
        <w:rPr>
          <w:rFonts w:ascii="Calibri" w:hAnsi="Calibri" w:cs="Calibri"/>
          <w:color w:val="000000" w:themeColor="text1"/>
        </w:rPr>
      </w:pPr>
      <w:r w:rsidRPr="003B1D38">
        <w:rPr>
          <w:rFonts w:ascii="Calibri" w:hAnsi="Calibri" w:cs="Calibri"/>
          <w:color w:val="000000" w:themeColor="text1"/>
        </w:rPr>
        <w:t xml:space="preserve">There are several tools available that can count words and characters in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.txt</w:t>
      </w:r>
      <w:r w:rsidRPr="003B1D38">
        <w:rPr>
          <w:rFonts w:ascii="Calibri" w:hAnsi="Calibri" w:cs="Calibri"/>
          <w:color w:val="000000" w:themeColor="text1"/>
        </w:rPr>
        <w:t xml:space="preserve"> files, but fewer tools are available for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.docx</w:t>
      </w:r>
      <w:r w:rsidRPr="003B1D38">
        <w:rPr>
          <w:rFonts w:ascii="Calibri" w:hAnsi="Calibri" w:cs="Calibri"/>
          <w:color w:val="000000" w:themeColor="text1"/>
        </w:rPr>
        <w:t xml:space="preserve"> or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.pdf</w:t>
      </w:r>
      <w:r w:rsidRPr="003B1D38">
        <w:rPr>
          <w:rFonts w:ascii="Calibri" w:hAnsi="Calibri" w:cs="Calibri"/>
          <w:color w:val="000000" w:themeColor="text1"/>
        </w:rPr>
        <w:t xml:space="preserve"> formats. This project solves that problem by </w:t>
      </w:r>
      <w:r w:rsidRPr="003B1D38">
        <w:rPr>
          <w:rFonts w:ascii="Calibri" w:hAnsi="Calibri" w:cs="Calibri"/>
          <w:color w:val="000000" w:themeColor="text1"/>
        </w:rPr>
        <w:lastRenderedPageBreak/>
        <w:t>creating a versatile word-counting tool that can handle these common document formats, saving users time in manual text analysis tasks.</w:t>
      </w:r>
    </w:p>
    <w:p w:rsidR="002B61D5" w:rsidRPr="003B1D38" w:rsidRDefault="002B61D5" w:rsidP="002B61D5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3B1D38">
        <w:rPr>
          <w:rStyle w:val="Strong"/>
          <w:rFonts w:ascii="Calibri" w:hAnsi="Calibri" w:cs="Calibri"/>
          <w:b/>
          <w:bCs/>
          <w:color w:val="000000" w:themeColor="text1"/>
          <w:sz w:val="24"/>
          <w:szCs w:val="24"/>
        </w:rPr>
        <w:t>4. Research Questions (If any)</w:t>
      </w:r>
    </w:p>
    <w:p w:rsidR="002B61D5" w:rsidRPr="003B1D38" w:rsidRDefault="002B61D5" w:rsidP="002B61D5">
      <w:pPr>
        <w:pStyle w:val="NormalWeb"/>
        <w:numPr>
          <w:ilvl w:val="0"/>
          <w:numId w:val="23"/>
        </w:numPr>
        <w:rPr>
          <w:rFonts w:ascii="Calibri" w:hAnsi="Calibri" w:cs="Calibri"/>
          <w:color w:val="000000" w:themeColor="text1"/>
        </w:rPr>
      </w:pPr>
      <w:r w:rsidRPr="003B1D38">
        <w:rPr>
          <w:rFonts w:ascii="Calibri" w:hAnsi="Calibri" w:cs="Calibri"/>
          <w:color w:val="000000" w:themeColor="text1"/>
        </w:rPr>
        <w:t>How can we create a tool that counts words in multiple file formats (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.txt</w:t>
      </w:r>
      <w:r w:rsidRPr="003B1D38">
        <w:rPr>
          <w:rFonts w:ascii="Calibri" w:hAnsi="Calibri" w:cs="Calibri"/>
          <w:color w:val="000000" w:themeColor="text1"/>
        </w:rPr>
        <w:t xml:space="preserve">,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.docx</w:t>
      </w:r>
      <w:r w:rsidRPr="003B1D38">
        <w:rPr>
          <w:rFonts w:ascii="Calibri" w:hAnsi="Calibri" w:cs="Calibri"/>
          <w:color w:val="000000" w:themeColor="text1"/>
        </w:rPr>
        <w:t xml:space="preserve">,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.pdf</w:t>
      </w:r>
      <w:r w:rsidRPr="003B1D38">
        <w:rPr>
          <w:rFonts w:ascii="Calibri" w:hAnsi="Calibri" w:cs="Calibri"/>
          <w:color w:val="000000" w:themeColor="text1"/>
        </w:rPr>
        <w:t>)?</w:t>
      </w:r>
    </w:p>
    <w:p w:rsidR="002B61D5" w:rsidRPr="003B1D38" w:rsidRDefault="002B61D5" w:rsidP="002B61D5">
      <w:pPr>
        <w:pStyle w:val="NormalWeb"/>
        <w:numPr>
          <w:ilvl w:val="0"/>
          <w:numId w:val="23"/>
        </w:numPr>
        <w:rPr>
          <w:rFonts w:ascii="Calibri" w:hAnsi="Calibri" w:cs="Calibri"/>
          <w:color w:val="000000" w:themeColor="text1"/>
        </w:rPr>
      </w:pPr>
      <w:r w:rsidRPr="003B1D38">
        <w:rPr>
          <w:rFonts w:ascii="Calibri" w:hAnsi="Calibri" w:cs="Calibri"/>
          <w:color w:val="000000" w:themeColor="text1"/>
        </w:rPr>
        <w:t>How can we provide a GUI for non-technical users to use this tool easily?</w:t>
      </w:r>
    </w:p>
    <w:p w:rsidR="002B61D5" w:rsidRPr="003B1D38" w:rsidRDefault="002B61D5" w:rsidP="002B61D5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3B1D38">
        <w:rPr>
          <w:rStyle w:val="Strong"/>
          <w:rFonts w:ascii="Calibri" w:hAnsi="Calibri" w:cs="Calibri"/>
          <w:b/>
          <w:bCs/>
          <w:color w:val="000000" w:themeColor="text1"/>
        </w:rPr>
        <w:t>5</w:t>
      </w:r>
      <w:r w:rsidRPr="003B1D38">
        <w:rPr>
          <w:rStyle w:val="Strong"/>
          <w:rFonts w:ascii="Calibri" w:hAnsi="Calibri" w:cs="Calibri"/>
          <w:b/>
          <w:bCs/>
          <w:color w:val="000000" w:themeColor="text1"/>
          <w:sz w:val="24"/>
          <w:szCs w:val="24"/>
        </w:rPr>
        <w:t>. Aim and Objectives</w:t>
      </w:r>
    </w:p>
    <w:p w:rsidR="003B1D38" w:rsidRDefault="002B61D5" w:rsidP="003B1D38">
      <w:pPr>
        <w:pStyle w:val="NormalWeb"/>
        <w:ind w:left="360"/>
        <w:rPr>
          <w:rFonts w:ascii="Calibri" w:hAnsi="Calibri" w:cs="Calibri"/>
          <w:color w:val="000000" w:themeColor="text1"/>
        </w:rPr>
      </w:pPr>
      <w:r w:rsidRPr="003B1D38">
        <w:rPr>
          <w:rStyle w:val="Strong"/>
          <w:rFonts w:ascii="Calibri" w:hAnsi="Calibri" w:cs="Calibri"/>
          <w:color w:val="000000" w:themeColor="text1"/>
        </w:rPr>
        <w:t>Aim:</w:t>
      </w:r>
      <w:r w:rsidRPr="003B1D38">
        <w:rPr>
          <w:rFonts w:ascii="Calibri" w:hAnsi="Calibri" w:cs="Calibri"/>
          <w:color w:val="000000" w:themeColor="text1"/>
        </w:rPr>
        <w:t xml:space="preserve"> </w:t>
      </w:r>
    </w:p>
    <w:p w:rsidR="002B61D5" w:rsidRPr="003B1D38" w:rsidRDefault="002B61D5" w:rsidP="003B1D38">
      <w:pPr>
        <w:pStyle w:val="NormalWeb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r w:rsidRPr="003B1D38">
        <w:rPr>
          <w:rFonts w:ascii="Calibri" w:hAnsi="Calibri" w:cs="Calibri"/>
          <w:color w:val="000000" w:themeColor="text1"/>
        </w:rPr>
        <w:t xml:space="preserve">To develop a Java-based word-counting tool that supports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.txt</w:t>
      </w:r>
      <w:r w:rsidRPr="003B1D38">
        <w:rPr>
          <w:rFonts w:ascii="Calibri" w:hAnsi="Calibri" w:cs="Calibri"/>
          <w:color w:val="000000" w:themeColor="text1"/>
        </w:rPr>
        <w:t xml:space="preserve">,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.docx</w:t>
      </w:r>
      <w:r w:rsidRPr="003B1D38">
        <w:rPr>
          <w:rFonts w:ascii="Calibri" w:hAnsi="Calibri" w:cs="Calibri"/>
          <w:color w:val="000000" w:themeColor="text1"/>
        </w:rPr>
        <w:t xml:space="preserve">, and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.pdf</w:t>
      </w:r>
      <w:r w:rsidRPr="003B1D38">
        <w:rPr>
          <w:rFonts w:ascii="Calibri" w:hAnsi="Calibri" w:cs="Calibri"/>
          <w:color w:val="000000" w:themeColor="text1"/>
        </w:rPr>
        <w:t xml:space="preserve"> formats.</w:t>
      </w:r>
    </w:p>
    <w:p w:rsidR="002B61D5" w:rsidRPr="003B1D38" w:rsidRDefault="002B61D5" w:rsidP="003B1D38">
      <w:pPr>
        <w:pStyle w:val="NormalWeb"/>
        <w:ind w:left="360"/>
        <w:rPr>
          <w:rFonts w:ascii="Calibri" w:hAnsi="Calibri" w:cs="Calibri"/>
          <w:color w:val="000000" w:themeColor="text1"/>
        </w:rPr>
      </w:pPr>
      <w:r w:rsidRPr="003B1D38">
        <w:rPr>
          <w:rStyle w:val="Strong"/>
          <w:rFonts w:ascii="Calibri" w:hAnsi="Calibri" w:cs="Calibri"/>
          <w:color w:val="000000" w:themeColor="text1"/>
        </w:rPr>
        <w:t>Objectives:</w:t>
      </w:r>
    </w:p>
    <w:p w:rsidR="002B61D5" w:rsidRPr="003B1D38" w:rsidRDefault="002B61D5" w:rsidP="003B1D38">
      <w:pPr>
        <w:pStyle w:val="NormalWeb"/>
        <w:numPr>
          <w:ilvl w:val="1"/>
          <w:numId w:val="32"/>
        </w:numPr>
        <w:rPr>
          <w:rFonts w:ascii="Calibri" w:hAnsi="Calibri" w:cs="Calibri"/>
          <w:color w:val="000000" w:themeColor="text1"/>
        </w:rPr>
      </w:pPr>
      <w:r w:rsidRPr="003B1D38">
        <w:rPr>
          <w:rFonts w:ascii="Calibri" w:hAnsi="Calibri" w:cs="Calibri"/>
          <w:color w:val="000000" w:themeColor="text1"/>
        </w:rPr>
        <w:t xml:space="preserve">Implement functionality to read and parse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.txt</w:t>
      </w:r>
      <w:r w:rsidRPr="003B1D38">
        <w:rPr>
          <w:rFonts w:ascii="Calibri" w:hAnsi="Calibri" w:cs="Calibri"/>
          <w:color w:val="000000" w:themeColor="text1"/>
        </w:rPr>
        <w:t xml:space="preserve">,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.docx</w:t>
      </w:r>
      <w:r w:rsidRPr="003B1D38">
        <w:rPr>
          <w:rFonts w:ascii="Calibri" w:hAnsi="Calibri" w:cs="Calibri"/>
          <w:color w:val="000000" w:themeColor="text1"/>
        </w:rPr>
        <w:t xml:space="preserve">, and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.pdf</w:t>
      </w:r>
      <w:r w:rsidRPr="003B1D38">
        <w:rPr>
          <w:rFonts w:ascii="Calibri" w:hAnsi="Calibri" w:cs="Calibri"/>
          <w:color w:val="000000" w:themeColor="text1"/>
        </w:rPr>
        <w:t xml:space="preserve"> files.</w:t>
      </w:r>
    </w:p>
    <w:p w:rsidR="002B61D5" w:rsidRPr="003B1D38" w:rsidRDefault="002B61D5" w:rsidP="003B1D38">
      <w:pPr>
        <w:pStyle w:val="NormalWeb"/>
        <w:numPr>
          <w:ilvl w:val="1"/>
          <w:numId w:val="32"/>
        </w:numPr>
        <w:rPr>
          <w:rFonts w:ascii="Calibri" w:hAnsi="Calibri" w:cs="Calibri"/>
          <w:color w:val="000000" w:themeColor="text1"/>
        </w:rPr>
      </w:pPr>
      <w:r w:rsidRPr="003B1D38">
        <w:rPr>
          <w:rFonts w:ascii="Calibri" w:hAnsi="Calibri" w:cs="Calibri"/>
          <w:color w:val="000000" w:themeColor="text1"/>
        </w:rPr>
        <w:t>Count the number of lines, words, and characters in the selected files.</w:t>
      </w:r>
    </w:p>
    <w:p w:rsidR="002B61D5" w:rsidRPr="002D5C11" w:rsidRDefault="002B61D5" w:rsidP="002B61D5">
      <w:pPr>
        <w:pStyle w:val="NormalWeb"/>
        <w:numPr>
          <w:ilvl w:val="1"/>
          <w:numId w:val="32"/>
        </w:numPr>
        <w:rPr>
          <w:rFonts w:ascii="Calibri" w:hAnsi="Calibri" w:cs="Calibri"/>
          <w:color w:val="000000" w:themeColor="text1"/>
        </w:rPr>
      </w:pPr>
      <w:r w:rsidRPr="003B1D38">
        <w:rPr>
          <w:rFonts w:ascii="Calibri" w:hAnsi="Calibri" w:cs="Calibri"/>
          <w:color w:val="000000" w:themeColor="text1"/>
        </w:rPr>
        <w:t>Display results in a user-friendly GUI and save them to a text file.</w:t>
      </w:r>
    </w:p>
    <w:p w:rsidR="002B61D5" w:rsidRPr="0011141C" w:rsidRDefault="002B61D5" w:rsidP="002B61D5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11141C">
        <w:rPr>
          <w:rStyle w:val="Strong"/>
          <w:rFonts w:ascii="Calibri" w:hAnsi="Calibri" w:cs="Calibri"/>
          <w:b/>
          <w:bCs/>
          <w:color w:val="000000" w:themeColor="text1"/>
          <w:sz w:val="24"/>
          <w:szCs w:val="24"/>
        </w:rPr>
        <w:t>6. Significance of the Study</w:t>
      </w:r>
    </w:p>
    <w:p w:rsidR="002B61D5" w:rsidRPr="003B1D38" w:rsidRDefault="002B61D5" w:rsidP="002B61D5">
      <w:pPr>
        <w:pStyle w:val="NormalWeb"/>
        <w:rPr>
          <w:rFonts w:ascii="Calibri" w:hAnsi="Calibri" w:cs="Calibri"/>
          <w:color w:val="000000" w:themeColor="text1"/>
        </w:rPr>
      </w:pPr>
      <w:r w:rsidRPr="003B1D38">
        <w:rPr>
          <w:rFonts w:ascii="Calibri" w:hAnsi="Calibri" w:cs="Calibri"/>
          <w:color w:val="000000" w:themeColor="text1"/>
        </w:rPr>
        <w:t xml:space="preserve">This project contributes to simplifying document analysis for various users such as writers, students, and researchers by automating the word-count process across multiple file formats. It is especially useful for those who work with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.docx</w:t>
      </w:r>
      <w:r w:rsidRPr="003B1D38">
        <w:rPr>
          <w:rFonts w:ascii="Calibri" w:hAnsi="Calibri" w:cs="Calibri"/>
          <w:color w:val="000000" w:themeColor="text1"/>
        </w:rPr>
        <w:t xml:space="preserve"> and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.pdf</w:t>
      </w:r>
      <w:r w:rsidRPr="003B1D38">
        <w:rPr>
          <w:rFonts w:ascii="Calibri" w:hAnsi="Calibri" w:cs="Calibri"/>
          <w:color w:val="000000" w:themeColor="text1"/>
        </w:rPr>
        <w:t xml:space="preserve"> documents, which are not always supported by standard word-counting tools.</w:t>
      </w:r>
    </w:p>
    <w:p w:rsidR="002B61D5" w:rsidRPr="003B1D38" w:rsidRDefault="002B61D5" w:rsidP="002B61D5">
      <w:pPr>
        <w:rPr>
          <w:rFonts w:ascii="Calibri" w:hAnsi="Calibri" w:cs="Calibri"/>
          <w:color w:val="000000" w:themeColor="text1"/>
        </w:rPr>
      </w:pPr>
    </w:p>
    <w:p w:rsidR="002B61D5" w:rsidRPr="0011141C" w:rsidRDefault="002B61D5" w:rsidP="002B61D5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11141C">
        <w:rPr>
          <w:rStyle w:val="Strong"/>
          <w:rFonts w:ascii="Calibri" w:hAnsi="Calibri" w:cs="Calibri"/>
          <w:b/>
          <w:bCs/>
          <w:color w:val="000000" w:themeColor="text1"/>
          <w:sz w:val="24"/>
          <w:szCs w:val="24"/>
        </w:rPr>
        <w:t>7. Scope of the Study</w:t>
      </w:r>
    </w:p>
    <w:p w:rsidR="002B61D5" w:rsidRPr="0011141C" w:rsidRDefault="002B61D5" w:rsidP="002B61D5">
      <w:pPr>
        <w:pStyle w:val="NormalWeb"/>
        <w:rPr>
          <w:rFonts w:ascii="Calibri" w:hAnsi="Calibri" w:cs="Calibri"/>
          <w:b/>
          <w:bCs/>
          <w:color w:val="000000" w:themeColor="text1"/>
        </w:rPr>
      </w:pPr>
      <w:r w:rsidRPr="0011141C">
        <w:rPr>
          <w:rFonts w:ascii="Calibri" w:hAnsi="Calibri" w:cs="Calibri"/>
          <w:b/>
          <w:bCs/>
          <w:color w:val="000000" w:themeColor="text1"/>
        </w:rPr>
        <w:t>This project focuses on:</w:t>
      </w:r>
    </w:p>
    <w:p w:rsidR="002B61D5" w:rsidRPr="003B1D38" w:rsidRDefault="002B61D5" w:rsidP="002B61D5">
      <w:pPr>
        <w:pStyle w:val="NormalWeb"/>
        <w:numPr>
          <w:ilvl w:val="0"/>
          <w:numId w:val="25"/>
        </w:numPr>
        <w:rPr>
          <w:rFonts w:ascii="Calibri" w:hAnsi="Calibri" w:cs="Calibri"/>
          <w:color w:val="000000" w:themeColor="text1"/>
        </w:rPr>
      </w:pPr>
      <w:r w:rsidRPr="003B1D38">
        <w:rPr>
          <w:rFonts w:ascii="Calibri" w:hAnsi="Calibri" w:cs="Calibri"/>
          <w:color w:val="000000" w:themeColor="text1"/>
        </w:rPr>
        <w:t xml:space="preserve">Counting words, lines, and characters in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.txt</w:t>
      </w:r>
      <w:r w:rsidRPr="003B1D38">
        <w:rPr>
          <w:rFonts w:ascii="Calibri" w:hAnsi="Calibri" w:cs="Calibri"/>
          <w:color w:val="000000" w:themeColor="text1"/>
        </w:rPr>
        <w:t xml:space="preserve">,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.docx</w:t>
      </w:r>
      <w:r w:rsidRPr="003B1D38">
        <w:rPr>
          <w:rFonts w:ascii="Calibri" w:hAnsi="Calibri" w:cs="Calibri"/>
          <w:color w:val="000000" w:themeColor="text1"/>
        </w:rPr>
        <w:t xml:space="preserve">, and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.pdf</w:t>
      </w:r>
      <w:r w:rsidRPr="003B1D38">
        <w:rPr>
          <w:rFonts w:ascii="Calibri" w:hAnsi="Calibri" w:cs="Calibri"/>
          <w:color w:val="000000" w:themeColor="text1"/>
        </w:rPr>
        <w:t xml:space="preserve"> files.</w:t>
      </w:r>
    </w:p>
    <w:p w:rsidR="002B61D5" w:rsidRPr="003B1D38" w:rsidRDefault="002B61D5" w:rsidP="002B61D5">
      <w:pPr>
        <w:pStyle w:val="NormalWeb"/>
        <w:numPr>
          <w:ilvl w:val="0"/>
          <w:numId w:val="25"/>
        </w:numPr>
        <w:rPr>
          <w:rFonts w:ascii="Calibri" w:hAnsi="Calibri" w:cs="Calibri"/>
          <w:color w:val="000000" w:themeColor="text1"/>
        </w:rPr>
      </w:pPr>
      <w:r w:rsidRPr="003B1D38">
        <w:rPr>
          <w:rFonts w:ascii="Calibri" w:hAnsi="Calibri" w:cs="Calibri"/>
          <w:color w:val="000000" w:themeColor="text1"/>
        </w:rPr>
        <w:t>Providing a simple GUI interface using Java Swing.</w:t>
      </w:r>
    </w:p>
    <w:p w:rsidR="002B61D5" w:rsidRPr="003B1D38" w:rsidRDefault="002B61D5" w:rsidP="002B61D5">
      <w:pPr>
        <w:pStyle w:val="NormalWeb"/>
        <w:numPr>
          <w:ilvl w:val="0"/>
          <w:numId w:val="25"/>
        </w:numPr>
        <w:rPr>
          <w:rFonts w:ascii="Calibri" w:hAnsi="Calibri" w:cs="Calibri"/>
          <w:color w:val="000000" w:themeColor="text1"/>
        </w:rPr>
      </w:pPr>
      <w:r w:rsidRPr="003B1D38">
        <w:rPr>
          <w:rFonts w:ascii="Calibri" w:hAnsi="Calibri" w:cs="Calibri"/>
          <w:color w:val="000000" w:themeColor="text1"/>
        </w:rPr>
        <w:t>Saving the results in an output text file.</w:t>
      </w:r>
    </w:p>
    <w:p w:rsidR="002B61D5" w:rsidRPr="003B1D38" w:rsidRDefault="002B61D5" w:rsidP="002B61D5">
      <w:pPr>
        <w:rPr>
          <w:rFonts w:ascii="Calibri" w:hAnsi="Calibri" w:cs="Calibri"/>
          <w:color w:val="000000" w:themeColor="text1"/>
        </w:rPr>
      </w:pPr>
    </w:p>
    <w:p w:rsidR="002B61D5" w:rsidRPr="0011141C" w:rsidRDefault="002B61D5" w:rsidP="002B61D5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11141C">
        <w:rPr>
          <w:rStyle w:val="Strong"/>
          <w:rFonts w:ascii="Calibri" w:hAnsi="Calibri" w:cs="Calibri"/>
          <w:b/>
          <w:bCs/>
          <w:color w:val="000000" w:themeColor="text1"/>
          <w:sz w:val="24"/>
          <w:szCs w:val="24"/>
        </w:rPr>
        <w:t>8. Research Methodology</w:t>
      </w:r>
    </w:p>
    <w:p w:rsidR="002B61D5" w:rsidRPr="0011141C" w:rsidRDefault="002B61D5" w:rsidP="002B61D5">
      <w:pPr>
        <w:pStyle w:val="NormalWeb"/>
        <w:rPr>
          <w:rFonts w:ascii="Calibri" w:hAnsi="Calibri" w:cs="Calibri"/>
          <w:color w:val="000000" w:themeColor="text1"/>
        </w:rPr>
      </w:pPr>
      <w:r w:rsidRPr="0011141C">
        <w:rPr>
          <w:rFonts w:ascii="Calibri" w:hAnsi="Calibri" w:cs="Calibri"/>
          <w:color w:val="000000" w:themeColor="text1"/>
        </w:rPr>
        <w:t>The project was developed using Java with the following libraries:</w:t>
      </w:r>
    </w:p>
    <w:p w:rsidR="002B61D5" w:rsidRPr="003B1D38" w:rsidRDefault="002B61D5" w:rsidP="0011141C">
      <w:pPr>
        <w:pStyle w:val="NormalWeb"/>
        <w:numPr>
          <w:ilvl w:val="0"/>
          <w:numId w:val="34"/>
        </w:numPr>
        <w:rPr>
          <w:rFonts w:ascii="Calibri" w:hAnsi="Calibri" w:cs="Calibri"/>
          <w:color w:val="000000" w:themeColor="text1"/>
        </w:rPr>
      </w:pPr>
      <w:r w:rsidRPr="003B1D38">
        <w:rPr>
          <w:rStyle w:val="Strong"/>
          <w:rFonts w:ascii="Calibri" w:hAnsi="Calibri" w:cs="Calibri"/>
          <w:color w:val="000000" w:themeColor="text1"/>
        </w:rPr>
        <w:lastRenderedPageBreak/>
        <w:t>Apache POI:</w:t>
      </w:r>
      <w:r w:rsidRPr="003B1D38">
        <w:rPr>
          <w:rFonts w:ascii="Calibri" w:hAnsi="Calibri" w:cs="Calibri"/>
          <w:color w:val="000000" w:themeColor="text1"/>
        </w:rPr>
        <w:t xml:space="preserve"> For reading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.docx</w:t>
      </w:r>
      <w:r w:rsidRPr="003B1D38">
        <w:rPr>
          <w:rFonts w:ascii="Calibri" w:hAnsi="Calibri" w:cs="Calibri"/>
          <w:color w:val="000000" w:themeColor="text1"/>
        </w:rPr>
        <w:t xml:space="preserve"> files.</w:t>
      </w:r>
    </w:p>
    <w:p w:rsidR="002B61D5" w:rsidRPr="003B1D38" w:rsidRDefault="002B61D5" w:rsidP="0011141C">
      <w:pPr>
        <w:pStyle w:val="NormalWeb"/>
        <w:numPr>
          <w:ilvl w:val="0"/>
          <w:numId w:val="34"/>
        </w:numPr>
        <w:rPr>
          <w:rFonts w:ascii="Calibri" w:hAnsi="Calibri" w:cs="Calibri"/>
          <w:color w:val="000000" w:themeColor="text1"/>
        </w:rPr>
      </w:pPr>
      <w:r w:rsidRPr="003B1D38">
        <w:rPr>
          <w:rStyle w:val="Strong"/>
          <w:rFonts w:ascii="Calibri" w:hAnsi="Calibri" w:cs="Calibri"/>
          <w:color w:val="000000" w:themeColor="text1"/>
        </w:rPr>
        <w:t>PDFBox:</w:t>
      </w:r>
      <w:r w:rsidRPr="003B1D38">
        <w:rPr>
          <w:rFonts w:ascii="Calibri" w:hAnsi="Calibri" w:cs="Calibri"/>
          <w:color w:val="000000" w:themeColor="text1"/>
        </w:rPr>
        <w:t xml:space="preserve"> For reading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.pdf</w:t>
      </w:r>
      <w:r w:rsidRPr="003B1D38">
        <w:rPr>
          <w:rFonts w:ascii="Calibri" w:hAnsi="Calibri" w:cs="Calibri"/>
          <w:color w:val="000000" w:themeColor="text1"/>
        </w:rPr>
        <w:t xml:space="preserve"> files.</w:t>
      </w:r>
    </w:p>
    <w:p w:rsidR="002B61D5" w:rsidRPr="003B1D38" w:rsidRDefault="002B61D5" w:rsidP="0011141C">
      <w:pPr>
        <w:pStyle w:val="NormalWeb"/>
        <w:numPr>
          <w:ilvl w:val="0"/>
          <w:numId w:val="34"/>
        </w:numPr>
        <w:rPr>
          <w:rFonts w:ascii="Calibri" w:hAnsi="Calibri" w:cs="Calibri"/>
          <w:color w:val="000000" w:themeColor="text1"/>
        </w:rPr>
      </w:pPr>
      <w:r w:rsidRPr="003B1D38">
        <w:rPr>
          <w:rStyle w:val="Strong"/>
          <w:rFonts w:ascii="Calibri" w:hAnsi="Calibri" w:cs="Calibri"/>
          <w:color w:val="000000" w:themeColor="text1"/>
        </w:rPr>
        <w:t>Swing:</w:t>
      </w:r>
      <w:r w:rsidRPr="003B1D38">
        <w:rPr>
          <w:rFonts w:ascii="Calibri" w:hAnsi="Calibri" w:cs="Calibri"/>
          <w:color w:val="000000" w:themeColor="text1"/>
        </w:rPr>
        <w:t xml:space="preserve"> For GUI components like file chooser dialogs and pop-up messages.</w:t>
      </w:r>
    </w:p>
    <w:p w:rsidR="002B61D5" w:rsidRPr="003B1D38" w:rsidRDefault="002B61D5" w:rsidP="002D5C11">
      <w:pPr>
        <w:pStyle w:val="NormalWeb"/>
        <w:rPr>
          <w:rFonts w:ascii="Calibri" w:hAnsi="Calibri" w:cs="Calibri"/>
          <w:color w:val="000000" w:themeColor="text1"/>
        </w:rPr>
      </w:pPr>
      <w:r w:rsidRPr="003B1D38">
        <w:rPr>
          <w:rFonts w:ascii="Calibri" w:hAnsi="Calibri" w:cs="Calibri"/>
          <w:color w:val="000000" w:themeColor="text1"/>
        </w:rPr>
        <w:t>The development process involved creating a file-reading function, followed by the implementation of word-count logic and GUI integration.</w:t>
      </w:r>
    </w:p>
    <w:p w:rsidR="002B61D5" w:rsidRPr="002D5C11" w:rsidRDefault="002B61D5" w:rsidP="002B61D5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2D5C11">
        <w:rPr>
          <w:rStyle w:val="Strong"/>
          <w:rFonts w:ascii="Calibri" w:hAnsi="Calibri" w:cs="Calibri"/>
          <w:b/>
          <w:bCs/>
          <w:color w:val="000000" w:themeColor="text1"/>
          <w:sz w:val="24"/>
          <w:szCs w:val="24"/>
        </w:rPr>
        <w:t>9. Required Resources</w:t>
      </w:r>
    </w:p>
    <w:p w:rsidR="002B61D5" w:rsidRPr="003B1D38" w:rsidRDefault="002B61D5" w:rsidP="002B61D5">
      <w:pPr>
        <w:pStyle w:val="NormalWeb"/>
        <w:numPr>
          <w:ilvl w:val="0"/>
          <w:numId w:val="27"/>
        </w:numPr>
        <w:rPr>
          <w:rFonts w:ascii="Calibri" w:hAnsi="Calibri" w:cs="Calibri"/>
          <w:color w:val="000000" w:themeColor="text1"/>
        </w:rPr>
      </w:pPr>
      <w:r w:rsidRPr="003B1D38">
        <w:rPr>
          <w:rStyle w:val="Strong"/>
          <w:rFonts w:ascii="Calibri" w:hAnsi="Calibri" w:cs="Calibri"/>
          <w:color w:val="000000" w:themeColor="text1"/>
        </w:rPr>
        <w:t>Software:</w:t>
      </w:r>
      <w:r w:rsidRPr="003B1D38">
        <w:rPr>
          <w:rFonts w:ascii="Calibri" w:hAnsi="Calibri" w:cs="Calibri"/>
          <w:color w:val="000000" w:themeColor="text1"/>
        </w:rPr>
        <w:t xml:space="preserve"> Java JDK 17 or later, Apache POI (5.2.3), PDFBox (2.0.27), IntelliJ IDEA (for development), Maven (for dependency management).</w:t>
      </w:r>
    </w:p>
    <w:p w:rsidR="002B61D5" w:rsidRPr="003B1D38" w:rsidRDefault="002B61D5" w:rsidP="002B61D5">
      <w:pPr>
        <w:pStyle w:val="NormalWeb"/>
        <w:numPr>
          <w:ilvl w:val="0"/>
          <w:numId w:val="27"/>
        </w:numPr>
        <w:rPr>
          <w:rFonts w:ascii="Calibri" w:hAnsi="Calibri" w:cs="Calibri"/>
          <w:color w:val="000000" w:themeColor="text1"/>
        </w:rPr>
      </w:pPr>
      <w:r w:rsidRPr="003B1D38">
        <w:rPr>
          <w:rStyle w:val="Strong"/>
          <w:rFonts w:ascii="Calibri" w:hAnsi="Calibri" w:cs="Calibri"/>
          <w:color w:val="000000" w:themeColor="text1"/>
        </w:rPr>
        <w:t>Hardware:</w:t>
      </w:r>
      <w:r w:rsidRPr="003B1D38">
        <w:rPr>
          <w:rFonts w:ascii="Calibri" w:hAnsi="Calibri" w:cs="Calibri"/>
          <w:color w:val="000000" w:themeColor="text1"/>
        </w:rPr>
        <w:t xml:space="preserve"> Any standard PC or Mac with the capability to run Java applications.</w:t>
      </w:r>
    </w:p>
    <w:p w:rsidR="002B61D5" w:rsidRPr="003B1D38" w:rsidRDefault="00A82547" w:rsidP="002B61D5">
      <w:pPr>
        <w:rPr>
          <w:rFonts w:ascii="Calibri" w:hAnsi="Calibri" w:cs="Calibri"/>
          <w:color w:val="000000" w:themeColor="text1"/>
        </w:rPr>
      </w:pPr>
      <w:r w:rsidRPr="00A82547">
        <w:rPr>
          <w:rFonts w:ascii="Calibri" w:hAnsi="Calibri" w:cs="Calibri"/>
          <w:noProof/>
          <w:color w:val="000000" w:themeColor="text1"/>
        </w:rPr>
        <w:pict>
          <v:rect id="_x0000_i1025" alt="" style="width:398.75pt;height:.05pt;mso-width-percent:0;mso-height-percent:0;mso-width-percent:0;mso-height-percent:0" o:hrpct="852" o:hralign="center" o:hrstd="t" o:hr="t" fillcolor="#a0a0a0" stroked="f"/>
        </w:pict>
      </w:r>
    </w:p>
    <w:p w:rsidR="002B61D5" w:rsidRPr="002D5C11" w:rsidRDefault="002B61D5" w:rsidP="002B61D5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2D5C11">
        <w:rPr>
          <w:rStyle w:val="Strong"/>
          <w:rFonts w:ascii="Calibri" w:hAnsi="Calibri" w:cs="Calibri"/>
          <w:b/>
          <w:bCs/>
          <w:color w:val="000000" w:themeColor="text1"/>
          <w:sz w:val="24"/>
          <w:szCs w:val="24"/>
        </w:rPr>
        <w:t>10. Research Plan</w:t>
      </w:r>
    </w:p>
    <w:p w:rsidR="002B61D5" w:rsidRPr="003B1D38" w:rsidRDefault="002B61D5" w:rsidP="002B61D5">
      <w:pPr>
        <w:pStyle w:val="NormalWeb"/>
        <w:numPr>
          <w:ilvl w:val="0"/>
          <w:numId w:val="28"/>
        </w:numPr>
        <w:rPr>
          <w:rFonts w:ascii="Calibri" w:hAnsi="Calibri" w:cs="Calibri"/>
          <w:color w:val="000000" w:themeColor="text1"/>
        </w:rPr>
      </w:pPr>
      <w:r w:rsidRPr="003B1D38">
        <w:rPr>
          <w:rStyle w:val="Strong"/>
          <w:rFonts w:ascii="Calibri" w:hAnsi="Calibri" w:cs="Calibri"/>
          <w:color w:val="000000" w:themeColor="text1"/>
        </w:rPr>
        <w:t>Week 1:</w:t>
      </w:r>
      <w:r w:rsidRPr="003B1D38">
        <w:rPr>
          <w:rFonts w:ascii="Calibri" w:hAnsi="Calibri" w:cs="Calibri"/>
          <w:color w:val="000000" w:themeColor="text1"/>
        </w:rPr>
        <w:t xml:space="preserve"> Research and selection of libraries for reading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.docx</w:t>
      </w:r>
      <w:r w:rsidRPr="003B1D38">
        <w:rPr>
          <w:rFonts w:ascii="Calibri" w:hAnsi="Calibri" w:cs="Calibri"/>
          <w:color w:val="000000" w:themeColor="text1"/>
        </w:rPr>
        <w:t xml:space="preserve"> and </w:t>
      </w:r>
      <w:r w:rsidRPr="003B1D38">
        <w:rPr>
          <w:rStyle w:val="HTMLCode"/>
          <w:rFonts w:ascii="Calibri" w:eastAsiaTheme="majorEastAsia" w:hAnsi="Calibri" w:cs="Calibri"/>
          <w:color w:val="000000" w:themeColor="text1"/>
        </w:rPr>
        <w:t>.pdf</w:t>
      </w:r>
      <w:r w:rsidRPr="003B1D38">
        <w:rPr>
          <w:rFonts w:ascii="Calibri" w:hAnsi="Calibri" w:cs="Calibri"/>
          <w:color w:val="000000" w:themeColor="text1"/>
        </w:rPr>
        <w:t xml:space="preserve"> files.</w:t>
      </w:r>
    </w:p>
    <w:p w:rsidR="002B61D5" w:rsidRPr="003B1D38" w:rsidRDefault="002B61D5" w:rsidP="002B61D5">
      <w:pPr>
        <w:pStyle w:val="NormalWeb"/>
        <w:numPr>
          <w:ilvl w:val="0"/>
          <w:numId w:val="28"/>
        </w:numPr>
        <w:rPr>
          <w:rFonts w:ascii="Calibri" w:hAnsi="Calibri" w:cs="Calibri"/>
          <w:color w:val="000000" w:themeColor="text1"/>
        </w:rPr>
      </w:pPr>
      <w:r w:rsidRPr="003B1D38">
        <w:rPr>
          <w:rStyle w:val="Strong"/>
          <w:rFonts w:ascii="Calibri" w:hAnsi="Calibri" w:cs="Calibri"/>
          <w:color w:val="000000" w:themeColor="text1"/>
        </w:rPr>
        <w:t>Week 2:</w:t>
      </w:r>
      <w:r w:rsidRPr="003B1D38">
        <w:rPr>
          <w:rFonts w:ascii="Calibri" w:hAnsi="Calibri" w:cs="Calibri"/>
          <w:color w:val="000000" w:themeColor="text1"/>
        </w:rPr>
        <w:t xml:space="preserve"> Implementing the file-reading functionality and word-count logic.</w:t>
      </w:r>
    </w:p>
    <w:p w:rsidR="002B61D5" w:rsidRPr="003B1D38" w:rsidRDefault="002B61D5" w:rsidP="002B61D5">
      <w:pPr>
        <w:pStyle w:val="NormalWeb"/>
        <w:numPr>
          <w:ilvl w:val="0"/>
          <w:numId w:val="28"/>
        </w:numPr>
        <w:rPr>
          <w:rFonts w:ascii="Calibri" w:hAnsi="Calibri" w:cs="Calibri"/>
          <w:color w:val="000000" w:themeColor="text1"/>
        </w:rPr>
      </w:pPr>
      <w:r w:rsidRPr="003B1D38">
        <w:rPr>
          <w:rStyle w:val="Strong"/>
          <w:rFonts w:ascii="Calibri" w:hAnsi="Calibri" w:cs="Calibri"/>
          <w:color w:val="000000" w:themeColor="text1"/>
        </w:rPr>
        <w:t>Week 3:</w:t>
      </w:r>
      <w:r w:rsidRPr="003B1D38">
        <w:rPr>
          <w:rFonts w:ascii="Calibri" w:hAnsi="Calibri" w:cs="Calibri"/>
          <w:color w:val="000000" w:themeColor="text1"/>
        </w:rPr>
        <w:t xml:space="preserve"> Developing the GUI interface and integrating the word-count feature.</w:t>
      </w:r>
    </w:p>
    <w:p w:rsidR="002B61D5" w:rsidRDefault="002B61D5" w:rsidP="002B61D5">
      <w:pPr>
        <w:pStyle w:val="NormalWeb"/>
        <w:numPr>
          <w:ilvl w:val="0"/>
          <w:numId w:val="28"/>
        </w:numPr>
        <w:rPr>
          <w:rFonts w:ascii="Calibri" w:hAnsi="Calibri" w:cs="Calibri"/>
          <w:color w:val="000000" w:themeColor="text1"/>
        </w:rPr>
      </w:pPr>
      <w:r w:rsidRPr="003B1D38">
        <w:rPr>
          <w:rStyle w:val="Strong"/>
          <w:rFonts w:ascii="Calibri" w:hAnsi="Calibri" w:cs="Calibri"/>
          <w:color w:val="000000" w:themeColor="text1"/>
        </w:rPr>
        <w:t>Week 4:</w:t>
      </w:r>
      <w:r w:rsidRPr="003B1D38">
        <w:rPr>
          <w:rFonts w:ascii="Calibri" w:hAnsi="Calibri" w:cs="Calibri"/>
          <w:color w:val="000000" w:themeColor="text1"/>
        </w:rPr>
        <w:t xml:space="preserve"> Testing, debugging, and final adjustments.</w:t>
      </w:r>
    </w:p>
    <w:p w:rsidR="00581FB0" w:rsidRPr="00581FB0" w:rsidRDefault="00581FB0" w:rsidP="00581FB0">
      <w:pPr>
        <w:pStyle w:val="NormalWeb"/>
        <w:rPr>
          <w:rFonts w:ascii="Calibri" w:hAnsi="Calibri" w:cs="Calibri"/>
          <w:color w:val="000000" w:themeColor="text1"/>
        </w:rPr>
      </w:pPr>
    </w:p>
    <w:p w:rsidR="002B61D5" w:rsidRPr="002D5C11" w:rsidRDefault="002B61D5" w:rsidP="002B61D5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2D5C11">
        <w:rPr>
          <w:rStyle w:val="Strong"/>
          <w:rFonts w:ascii="Calibri" w:hAnsi="Calibri" w:cs="Calibri"/>
          <w:b/>
          <w:bCs/>
          <w:color w:val="000000" w:themeColor="text1"/>
          <w:sz w:val="24"/>
          <w:szCs w:val="24"/>
        </w:rPr>
        <w:t>11. References</w:t>
      </w:r>
    </w:p>
    <w:p w:rsidR="002B61D5" w:rsidRPr="003B1D38" w:rsidRDefault="002B61D5" w:rsidP="002B61D5">
      <w:pPr>
        <w:pStyle w:val="NormalWeb"/>
        <w:numPr>
          <w:ilvl w:val="0"/>
          <w:numId w:val="29"/>
        </w:numPr>
        <w:rPr>
          <w:rFonts w:ascii="Calibri" w:hAnsi="Calibri" w:cs="Calibri"/>
          <w:color w:val="000000" w:themeColor="text1"/>
        </w:rPr>
      </w:pPr>
      <w:r w:rsidRPr="003B1D38">
        <w:rPr>
          <w:rStyle w:val="Strong"/>
          <w:rFonts w:ascii="Calibri" w:hAnsi="Calibri" w:cs="Calibri"/>
          <w:color w:val="000000" w:themeColor="text1"/>
        </w:rPr>
        <w:t>Apache POI:</w:t>
      </w:r>
      <w:r w:rsidRPr="003B1D38">
        <w:rPr>
          <w:rFonts w:ascii="Calibri" w:hAnsi="Calibri" w:cs="Calibri"/>
          <w:color w:val="000000" w:themeColor="text1"/>
        </w:rPr>
        <w:t xml:space="preserve"> </w:t>
      </w:r>
      <w:hyperlink r:id="rId6" w:history="1">
        <w:r w:rsidRPr="003B1D38">
          <w:rPr>
            <w:rStyle w:val="Hyperlink"/>
            <w:rFonts w:ascii="Calibri" w:eastAsiaTheme="majorEastAsia" w:hAnsi="Calibri" w:cs="Calibri"/>
            <w:color w:val="000000" w:themeColor="text1"/>
          </w:rPr>
          <w:t>https://poi.apache.org/</w:t>
        </w:r>
      </w:hyperlink>
    </w:p>
    <w:p w:rsidR="002B61D5" w:rsidRPr="003B1D38" w:rsidRDefault="002B61D5" w:rsidP="002B61D5">
      <w:pPr>
        <w:pStyle w:val="NormalWeb"/>
        <w:numPr>
          <w:ilvl w:val="0"/>
          <w:numId w:val="29"/>
        </w:numPr>
        <w:rPr>
          <w:rFonts w:ascii="Calibri" w:hAnsi="Calibri" w:cs="Calibri"/>
          <w:color w:val="000000" w:themeColor="text1"/>
        </w:rPr>
      </w:pPr>
      <w:r w:rsidRPr="003B1D38">
        <w:rPr>
          <w:rStyle w:val="Strong"/>
          <w:rFonts w:ascii="Calibri" w:hAnsi="Calibri" w:cs="Calibri"/>
          <w:color w:val="000000" w:themeColor="text1"/>
        </w:rPr>
        <w:t>PDFBox:</w:t>
      </w:r>
      <w:r w:rsidRPr="003B1D38">
        <w:rPr>
          <w:rFonts w:ascii="Calibri" w:hAnsi="Calibri" w:cs="Calibri"/>
          <w:color w:val="000000" w:themeColor="text1"/>
        </w:rPr>
        <w:t xml:space="preserve"> </w:t>
      </w:r>
      <w:hyperlink r:id="rId7" w:history="1">
        <w:r w:rsidRPr="003B1D38">
          <w:rPr>
            <w:rStyle w:val="Hyperlink"/>
            <w:rFonts w:ascii="Calibri" w:eastAsiaTheme="majorEastAsia" w:hAnsi="Calibri" w:cs="Calibri"/>
            <w:color w:val="000000" w:themeColor="text1"/>
          </w:rPr>
          <w:t>https://pdfbox.apache.org/</w:t>
        </w:r>
      </w:hyperlink>
    </w:p>
    <w:p w:rsidR="002B61D5" w:rsidRPr="00B13025" w:rsidRDefault="002B61D5" w:rsidP="002B61D5">
      <w:pPr>
        <w:pStyle w:val="NormalWeb"/>
        <w:numPr>
          <w:ilvl w:val="0"/>
          <w:numId w:val="29"/>
        </w:numPr>
        <w:rPr>
          <w:rStyle w:val="Hyperlink"/>
          <w:rFonts w:ascii="Calibri" w:hAnsi="Calibri" w:cs="Calibri"/>
          <w:color w:val="000000" w:themeColor="text1"/>
          <w:u w:val="none"/>
        </w:rPr>
      </w:pPr>
      <w:r w:rsidRPr="003B1D38">
        <w:rPr>
          <w:rStyle w:val="Strong"/>
          <w:rFonts w:ascii="Calibri" w:hAnsi="Calibri" w:cs="Calibri"/>
          <w:color w:val="000000" w:themeColor="text1"/>
        </w:rPr>
        <w:t>Java Swing Documentation:</w:t>
      </w:r>
      <w:r w:rsidRPr="003B1D38">
        <w:rPr>
          <w:rFonts w:ascii="Calibri" w:hAnsi="Calibri" w:cs="Calibri"/>
          <w:color w:val="000000" w:themeColor="text1"/>
        </w:rPr>
        <w:t xml:space="preserve"> </w:t>
      </w:r>
      <w:hyperlink r:id="rId8" w:history="1">
        <w:r w:rsidRPr="003B1D38">
          <w:rPr>
            <w:rStyle w:val="Hyperlink"/>
            <w:rFonts w:ascii="Calibri" w:eastAsiaTheme="majorEastAsia" w:hAnsi="Calibri" w:cs="Calibri"/>
            <w:color w:val="000000" w:themeColor="text1"/>
          </w:rPr>
          <w:t>https://docs.oracle.com/javase/tutorial/uiswing/</w:t>
        </w:r>
      </w:hyperlink>
    </w:p>
    <w:p w:rsidR="00B13025" w:rsidRPr="003B1D38" w:rsidRDefault="00B13025" w:rsidP="00B13025">
      <w:pPr>
        <w:pStyle w:val="NormalWeb"/>
        <w:ind w:left="720"/>
        <w:rPr>
          <w:rFonts w:ascii="Calibri" w:hAnsi="Calibri" w:cs="Calibri"/>
          <w:color w:val="000000" w:themeColor="text1"/>
        </w:rPr>
      </w:pPr>
    </w:p>
    <w:p w:rsidR="002B61D5" w:rsidRPr="003B1D38" w:rsidRDefault="002B61D5" w:rsidP="002B61D5">
      <w:pPr>
        <w:rPr>
          <w:rFonts w:ascii="Calibri" w:hAnsi="Calibri" w:cs="Calibri"/>
          <w:color w:val="000000" w:themeColor="text1"/>
        </w:rPr>
      </w:pPr>
    </w:p>
    <w:p w:rsidR="00303142" w:rsidRPr="003B1D38" w:rsidRDefault="00303142">
      <w:pPr>
        <w:rPr>
          <w:rFonts w:ascii="Calibri" w:hAnsi="Calibri" w:cs="Calibri"/>
          <w:color w:val="000000" w:themeColor="text1"/>
        </w:rPr>
      </w:pPr>
    </w:p>
    <w:sectPr w:rsidR="00303142" w:rsidRPr="003B1D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82EA7"/>
    <w:multiLevelType w:val="multilevel"/>
    <w:tmpl w:val="E5A4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1A49A4"/>
    <w:multiLevelType w:val="multilevel"/>
    <w:tmpl w:val="C296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5F0849"/>
    <w:multiLevelType w:val="multilevel"/>
    <w:tmpl w:val="ECBA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966665"/>
    <w:multiLevelType w:val="multilevel"/>
    <w:tmpl w:val="03D2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640B3C"/>
    <w:multiLevelType w:val="multilevel"/>
    <w:tmpl w:val="60E6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E34F34"/>
    <w:multiLevelType w:val="multilevel"/>
    <w:tmpl w:val="7D7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576258"/>
    <w:multiLevelType w:val="multilevel"/>
    <w:tmpl w:val="37B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B714D"/>
    <w:multiLevelType w:val="multilevel"/>
    <w:tmpl w:val="D41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83261B"/>
    <w:multiLevelType w:val="multilevel"/>
    <w:tmpl w:val="1126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A58D1"/>
    <w:multiLevelType w:val="multilevel"/>
    <w:tmpl w:val="30DC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55B6E"/>
    <w:multiLevelType w:val="multilevel"/>
    <w:tmpl w:val="E7B4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A9191D"/>
    <w:multiLevelType w:val="multilevel"/>
    <w:tmpl w:val="3DD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B527E"/>
    <w:multiLevelType w:val="multilevel"/>
    <w:tmpl w:val="EF84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1823CF"/>
    <w:multiLevelType w:val="multilevel"/>
    <w:tmpl w:val="CB70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50242"/>
    <w:multiLevelType w:val="multilevel"/>
    <w:tmpl w:val="B1C0B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E2DD7"/>
    <w:multiLevelType w:val="multilevel"/>
    <w:tmpl w:val="B83A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22845"/>
    <w:multiLevelType w:val="multilevel"/>
    <w:tmpl w:val="29B8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D4122"/>
    <w:multiLevelType w:val="multilevel"/>
    <w:tmpl w:val="E7B4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B4BEA"/>
    <w:multiLevelType w:val="multilevel"/>
    <w:tmpl w:val="37B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CF215A"/>
    <w:multiLevelType w:val="hybridMultilevel"/>
    <w:tmpl w:val="7310CA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CE7026"/>
    <w:multiLevelType w:val="multilevel"/>
    <w:tmpl w:val="6180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B6031"/>
    <w:multiLevelType w:val="multilevel"/>
    <w:tmpl w:val="0188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7D075F"/>
    <w:multiLevelType w:val="multilevel"/>
    <w:tmpl w:val="E7B4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A76A7E"/>
    <w:multiLevelType w:val="multilevel"/>
    <w:tmpl w:val="7A22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FC3C0D"/>
    <w:multiLevelType w:val="multilevel"/>
    <w:tmpl w:val="DBCE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505245">
    <w:abstractNumId w:val="8"/>
  </w:num>
  <w:num w:numId="2" w16cid:durableId="465199197">
    <w:abstractNumId w:val="6"/>
  </w:num>
  <w:num w:numId="3" w16cid:durableId="1981956255">
    <w:abstractNumId w:val="5"/>
  </w:num>
  <w:num w:numId="4" w16cid:durableId="1743480824">
    <w:abstractNumId w:val="4"/>
  </w:num>
  <w:num w:numId="5" w16cid:durableId="1609577032">
    <w:abstractNumId w:val="7"/>
  </w:num>
  <w:num w:numId="6" w16cid:durableId="1994985945">
    <w:abstractNumId w:val="3"/>
  </w:num>
  <w:num w:numId="7" w16cid:durableId="1936549731">
    <w:abstractNumId w:val="2"/>
  </w:num>
  <w:num w:numId="8" w16cid:durableId="119030259">
    <w:abstractNumId w:val="1"/>
  </w:num>
  <w:num w:numId="9" w16cid:durableId="474491107">
    <w:abstractNumId w:val="0"/>
  </w:num>
  <w:num w:numId="10" w16cid:durableId="351608793">
    <w:abstractNumId w:val="10"/>
  </w:num>
  <w:num w:numId="11" w16cid:durableId="1697272513">
    <w:abstractNumId w:val="11"/>
  </w:num>
  <w:num w:numId="12" w16cid:durableId="1771974191">
    <w:abstractNumId w:val="32"/>
  </w:num>
  <w:num w:numId="13" w16cid:durableId="1746295879">
    <w:abstractNumId w:val="13"/>
  </w:num>
  <w:num w:numId="14" w16cid:durableId="1053040858">
    <w:abstractNumId w:val="24"/>
  </w:num>
  <w:num w:numId="15" w16cid:durableId="9065118">
    <w:abstractNumId w:val="33"/>
  </w:num>
  <w:num w:numId="16" w16cid:durableId="555968389">
    <w:abstractNumId w:val="22"/>
  </w:num>
  <w:num w:numId="17" w16cid:durableId="2105374217">
    <w:abstractNumId w:val="17"/>
  </w:num>
  <w:num w:numId="18" w16cid:durableId="289365820">
    <w:abstractNumId w:val="9"/>
  </w:num>
  <w:num w:numId="19" w16cid:durableId="260918292">
    <w:abstractNumId w:val="21"/>
  </w:num>
  <w:num w:numId="20" w16cid:durableId="1957911297">
    <w:abstractNumId w:val="25"/>
  </w:num>
  <w:num w:numId="21" w16cid:durableId="906574457">
    <w:abstractNumId w:val="12"/>
  </w:num>
  <w:num w:numId="22" w16cid:durableId="1149322250">
    <w:abstractNumId w:val="23"/>
  </w:num>
  <w:num w:numId="23" w16cid:durableId="2006979373">
    <w:abstractNumId w:val="29"/>
  </w:num>
  <w:num w:numId="24" w16cid:durableId="1243219992">
    <w:abstractNumId w:val="27"/>
  </w:num>
  <w:num w:numId="25" w16cid:durableId="1337272355">
    <w:abstractNumId w:val="20"/>
  </w:num>
  <w:num w:numId="26" w16cid:durableId="102000277">
    <w:abstractNumId w:val="14"/>
  </w:num>
  <w:num w:numId="27" w16cid:durableId="1612397614">
    <w:abstractNumId w:val="18"/>
  </w:num>
  <w:num w:numId="28" w16cid:durableId="451051091">
    <w:abstractNumId w:val="30"/>
  </w:num>
  <w:num w:numId="29" w16cid:durableId="1012951302">
    <w:abstractNumId w:val="16"/>
  </w:num>
  <w:num w:numId="30" w16cid:durableId="1599019205">
    <w:abstractNumId w:val="28"/>
  </w:num>
  <w:num w:numId="31" w16cid:durableId="529876496">
    <w:abstractNumId w:val="15"/>
  </w:num>
  <w:num w:numId="32" w16cid:durableId="1533035170">
    <w:abstractNumId w:val="19"/>
  </w:num>
  <w:num w:numId="33" w16cid:durableId="1346011100">
    <w:abstractNumId w:val="31"/>
  </w:num>
  <w:num w:numId="34" w16cid:durableId="14589834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41C"/>
    <w:rsid w:val="0015074B"/>
    <w:rsid w:val="0017094B"/>
    <w:rsid w:val="0029639D"/>
    <w:rsid w:val="002B61D5"/>
    <w:rsid w:val="002D5C11"/>
    <w:rsid w:val="00303142"/>
    <w:rsid w:val="00326F90"/>
    <w:rsid w:val="003B1D38"/>
    <w:rsid w:val="005465B0"/>
    <w:rsid w:val="00581FB0"/>
    <w:rsid w:val="00762406"/>
    <w:rsid w:val="00857A11"/>
    <w:rsid w:val="00A82547"/>
    <w:rsid w:val="00AA1D8D"/>
    <w:rsid w:val="00AC1965"/>
    <w:rsid w:val="00B13025"/>
    <w:rsid w:val="00B47730"/>
    <w:rsid w:val="00BF54D0"/>
    <w:rsid w:val="00C756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FC4D7"/>
  <w14:defaultImageDpi w14:val="300"/>
  <w15:docId w15:val="{1A02CAC6-B074-F049-B38D-DB4219CB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7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1709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0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pdfbox.apach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i.apache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16</cp:revision>
  <dcterms:created xsi:type="dcterms:W3CDTF">2013-12-23T23:15:00Z</dcterms:created>
  <dcterms:modified xsi:type="dcterms:W3CDTF">2025-04-18T16:04:00Z</dcterms:modified>
  <cp:category/>
</cp:coreProperties>
</file>