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445" w:rsidRPr="00EE5CEE" w:rsidRDefault="00B71445" w:rsidP="00B71445">
      <w:pPr>
        <w:rPr>
          <w:rFonts w:ascii="Calibri" w:hAnsi="Calibri" w:cs="Calibri"/>
          <w:color w:val="000000" w:themeColor="text1"/>
        </w:rPr>
      </w:pPr>
    </w:p>
    <w:p w:rsidR="00B71445" w:rsidRPr="00EE5CEE" w:rsidRDefault="00B71445" w:rsidP="005447C9">
      <w:pPr>
        <w:pStyle w:val="Heading1"/>
        <w:jc w:val="center"/>
        <w:rPr>
          <w:rFonts w:ascii="Calibri" w:hAnsi="Calibri" w:cs="Calibri"/>
          <w:color w:val="000000" w:themeColor="text1"/>
          <w:sz w:val="36"/>
          <w:szCs w:val="36"/>
        </w:rPr>
      </w:pPr>
      <w:r w:rsidRPr="00EE5CEE">
        <w:rPr>
          <w:rFonts w:ascii="Calibri" w:hAnsi="Calibri" w:cs="Calibri"/>
          <w:color w:val="000000" w:themeColor="text1"/>
          <w:sz w:val="36"/>
          <w:szCs w:val="36"/>
        </w:rPr>
        <w:t>Wordcount Tools in Java</w:t>
      </w:r>
    </w:p>
    <w:p w:rsidR="00B71445" w:rsidRPr="00EE5CEE" w:rsidRDefault="00B71445" w:rsidP="00B71445">
      <w:pPr>
        <w:pStyle w:val="Heading2"/>
        <w:rPr>
          <w:rFonts w:ascii="Calibri" w:hAnsi="Calibri" w:cs="Calibri"/>
          <w:color w:val="000000" w:themeColor="text1"/>
          <w:sz w:val="24"/>
          <w:szCs w:val="24"/>
        </w:rPr>
      </w:pPr>
      <w:r w:rsidRPr="00EE5CEE">
        <w:rPr>
          <w:rFonts w:ascii="Calibri" w:hAnsi="Calibri" w:cs="Calibri"/>
          <w:color w:val="000000" w:themeColor="text1"/>
          <w:sz w:val="24"/>
          <w:szCs w:val="24"/>
        </w:rPr>
        <w:t>Introduction</w:t>
      </w:r>
    </w:p>
    <w:p w:rsidR="00B71445" w:rsidRPr="00EE5CEE" w:rsidRDefault="00B71445" w:rsidP="00B71445">
      <w:pPr>
        <w:pStyle w:val="NormalWeb"/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>This project is a simple Java-based Word Count tool that reads text from different file formats (</w:t>
      </w:r>
      <w:r w:rsidRPr="00EE5CEE">
        <w:rPr>
          <w:rStyle w:val="HTMLCode"/>
          <w:rFonts w:ascii="Calibri" w:hAnsi="Calibri" w:cs="Calibri"/>
          <w:color w:val="000000" w:themeColor="text1"/>
        </w:rPr>
        <w:t>.txt</w:t>
      </w:r>
      <w:r w:rsidRPr="00EE5CEE">
        <w:rPr>
          <w:rFonts w:ascii="Calibri" w:hAnsi="Calibri" w:cs="Calibri"/>
          <w:color w:val="000000" w:themeColor="text1"/>
        </w:rPr>
        <w:t xml:space="preserve">, </w:t>
      </w:r>
      <w:r w:rsidRPr="00EE5CEE">
        <w:rPr>
          <w:rStyle w:val="HTMLCode"/>
          <w:rFonts w:ascii="Calibri" w:hAnsi="Calibri" w:cs="Calibri"/>
          <w:color w:val="000000" w:themeColor="text1"/>
        </w:rPr>
        <w:t>.docx</w:t>
      </w:r>
      <w:r w:rsidRPr="00EE5CEE">
        <w:rPr>
          <w:rFonts w:ascii="Calibri" w:hAnsi="Calibri" w:cs="Calibri"/>
          <w:color w:val="000000" w:themeColor="text1"/>
        </w:rPr>
        <w:t xml:space="preserve">, </w:t>
      </w:r>
      <w:r w:rsidRPr="00EE5CEE">
        <w:rPr>
          <w:rStyle w:val="HTMLCode"/>
          <w:rFonts w:ascii="Calibri" w:hAnsi="Calibri" w:cs="Calibri"/>
          <w:color w:val="000000" w:themeColor="text1"/>
        </w:rPr>
        <w:t>.pdf</w:t>
      </w:r>
      <w:r w:rsidRPr="00EE5CEE">
        <w:rPr>
          <w:rFonts w:ascii="Calibri" w:hAnsi="Calibri" w:cs="Calibri"/>
          <w:color w:val="000000" w:themeColor="text1"/>
        </w:rPr>
        <w:t>) and outputs the total lines, words, and characters in the file. The tool saves the results in an output text file</w:t>
      </w:r>
      <w:r w:rsidR="00C4742D" w:rsidRPr="00EE5CEE">
        <w:rPr>
          <w:rFonts w:ascii="Calibri" w:hAnsi="Calibri" w:cs="Calibri"/>
          <w:color w:val="000000" w:themeColor="text1"/>
        </w:rPr>
        <w:t xml:space="preserve"> or folder where the content is</w:t>
      </w:r>
      <w:r w:rsidRPr="00EE5CEE">
        <w:rPr>
          <w:rFonts w:ascii="Calibri" w:hAnsi="Calibri" w:cs="Calibri"/>
          <w:color w:val="000000" w:themeColor="text1"/>
        </w:rPr>
        <w:t xml:space="preserve"> and displays a summary of the word count in a popup dialog</w:t>
      </w:r>
      <w:r w:rsidR="00C4742D" w:rsidRPr="00EE5CEE">
        <w:rPr>
          <w:rFonts w:ascii="Calibri" w:hAnsi="Calibri" w:cs="Calibri"/>
          <w:color w:val="000000" w:themeColor="text1"/>
        </w:rPr>
        <w:t xml:space="preserve"> while running from </w:t>
      </w:r>
      <w:r w:rsidR="004A36B3" w:rsidRPr="00EE5CEE">
        <w:rPr>
          <w:rFonts w:ascii="Calibri" w:hAnsi="Calibri" w:cs="Calibri"/>
          <w:color w:val="000000" w:themeColor="text1"/>
        </w:rPr>
        <w:t>IJ.</w:t>
      </w:r>
    </w:p>
    <w:p w:rsidR="00B71445" w:rsidRPr="00EE5CEE" w:rsidRDefault="00B71445" w:rsidP="00B71445">
      <w:pPr>
        <w:pStyle w:val="Heading2"/>
        <w:rPr>
          <w:rFonts w:ascii="Calibri" w:hAnsi="Calibri" w:cs="Calibri"/>
          <w:color w:val="000000" w:themeColor="text1"/>
          <w:sz w:val="24"/>
          <w:szCs w:val="24"/>
        </w:rPr>
      </w:pPr>
      <w:r w:rsidRPr="00EE5CEE">
        <w:rPr>
          <w:rFonts w:ascii="Calibri" w:hAnsi="Calibri" w:cs="Calibri"/>
          <w:color w:val="000000" w:themeColor="text1"/>
          <w:sz w:val="24"/>
          <w:szCs w:val="24"/>
        </w:rPr>
        <w:t>Installation</w:t>
      </w:r>
    </w:p>
    <w:p w:rsidR="00B71445" w:rsidRPr="00EE5CEE" w:rsidRDefault="00B71445" w:rsidP="00B71445">
      <w:pPr>
        <w:pStyle w:val="NormalWeb"/>
        <w:numPr>
          <w:ilvl w:val="0"/>
          <w:numId w:val="10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 xml:space="preserve">Download and extract the </w:t>
      </w:r>
      <w:r w:rsidRPr="00EE5CEE">
        <w:rPr>
          <w:rStyle w:val="Strong"/>
          <w:rFonts w:ascii="Calibri" w:hAnsi="Calibri" w:cs="Calibri"/>
          <w:color w:val="000000" w:themeColor="text1"/>
        </w:rPr>
        <w:t>Wordcount Tools in Java</w:t>
      </w:r>
      <w:r w:rsidRPr="00EE5CEE">
        <w:rPr>
          <w:rFonts w:ascii="Calibri" w:hAnsi="Calibri" w:cs="Calibri"/>
          <w:color w:val="000000" w:themeColor="text1"/>
        </w:rPr>
        <w:t xml:space="preserve"> folder.</w:t>
      </w:r>
    </w:p>
    <w:p w:rsidR="00B71445" w:rsidRPr="00EE5CEE" w:rsidRDefault="00B71445" w:rsidP="00B71445">
      <w:pPr>
        <w:pStyle w:val="NormalWeb"/>
        <w:numPr>
          <w:ilvl w:val="0"/>
          <w:numId w:val="10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 xml:space="preserve">Ensure that you have </w:t>
      </w:r>
      <w:r w:rsidRPr="00EE5CEE">
        <w:rPr>
          <w:rStyle w:val="Strong"/>
          <w:rFonts w:ascii="Calibri" w:hAnsi="Calibri" w:cs="Calibri"/>
          <w:color w:val="000000" w:themeColor="text1"/>
        </w:rPr>
        <w:t>JDK 17 or higher</w:t>
      </w:r>
      <w:r w:rsidRPr="00EE5CEE">
        <w:rPr>
          <w:rFonts w:ascii="Calibri" w:hAnsi="Calibri" w:cs="Calibri"/>
          <w:color w:val="000000" w:themeColor="text1"/>
        </w:rPr>
        <w:t xml:space="preserve"> installed on your system.</w:t>
      </w:r>
    </w:p>
    <w:p w:rsidR="00B71445" w:rsidRPr="00EE5CEE" w:rsidRDefault="00B71445" w:rsidP="00B71445">
      <w:pPr>
        <w:pStyle w:val="NormalWeb"/>
        <w:numPr>
          <w:ilvl w:val="0"/>
          <w:numId w:val="10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>If you're using IntelliJ IDEA:</w:t>
      </w:r>
    </w:p>
    <w:p w:rsidR="00B71445" w:rsidRPr="00EE5CEE" w:rsidRDefault="00B71445" w:rsidP="00B71445">
      <w:pPr>
        <w:pStyle w:val="NormalWeb"/>
        <w:numPr>
          <w:ilvl w:val="1"/>
          <w:numId w:val="10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>Open the project directory in IntelliJ IDEA.</w:t>
      </w:r>
    </w:p>
    <w:p w:rsidR="00B71445" w:rsidRPr="00EE5CEE" w:rsidRDefault="00B71445" w:rsidP="00B71445">
      <w:pPr>
        <w:pStyle w:val="NormalWeb"/>
        <w:numPr>
          <w:ilvl w:val="1"/>
          <w:numId w:val="10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 xml:space="preserve">Build and run the project using the </w:t>
      </w:r>
      <w:r w:rsidRPr="00EE5CEE">
        <w:rPr>
          <w:rStyle w:val="HTMLCode"/>
          <w:rFonts w:ascii="Calibri" w:hAnsi="Calibri" w:cs="Calibri"/>
          <w:color w:val="000000" w:themeColor="text1"/>
        </w:rPr>
        <w:t>WordcountTools.jar</w:t>
      </w:r>
      <w:r w:rsidRPr="00EE5CEE">
        <w:rPr>
          <w:rFonts w:ascii="Calibri" w:hAnsi="Calibri" w:cs="Calibri"/>
          <w:color w:val="000000" w:themeColor="text1"/>
        </w:rPr>
        <w:t xml:space="preserve"> file.</w:t>
      </w:r>
    </w:p>
    <w:p w:rsidR="00B71445" w:rsidRPr="00EE5CEE" w:rsidRDefault="00B71445" w:rsidP="00B71445">
      <w:pPr>
        <w:pStyle w:val="NormalWeb"/>
        <w:numPr>
          <w:ilvl w:val="0"/>
          <w:numId w:val="10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 xml:space="preserve">Optionally, you can run the project directly from IntelliJ IDEA by running the </w:t>
      </w:r>
      <w:r w:rsidRPr="00EE5CEE">
        <w:rPr>
          <w:rStyle w:val="HTMLCode"/>
          <w:rFonts w:ascii="Calibri" w:hAnsi="Calibri" w:cs="Calibri"/>
          <w:color w:val="000000" w:themeColor="text1"/>
        </w:rPr>
        <w:t>Main.java</w:t>
      </w:r>
      <w:r w:rsidRPr="00EE5CEE">
        <w:rPr>
          <w:rFonts w:ascii="Calibri" w:hAnsi="Calibri" w:cs="Calibri"/>
          <w:color w:val="000000" w:themeColor="text1"/>
        </w:rPr>
        <w:t xml:space="preserve"> class.</w:t>
      </w:r>
    </w:p>
    <w:p w:rsidR="00B71445" w:rsidRPr="00EE5CEE" w:rsidRDefault="00B71445" w:rsidP="00B71445">
      <w:pPr>
        <w:pStyle w:val="Heading2"/>
        <w:rPr>
          <w:rFonts w:ascii="Calibri" w:hAnsi="Calibri" w:cs="Calibri"/>
          <w:color w:val="000000" w:themeColor="text1"/>
          <w:sz w:val="24"/>
          <w:szCs w:val="24"/>
        </w:rPr>
      </w:pPr>
      <w:r w:rsidRPr="00EE5CEE">
        <w:rPr>
          <w:rFonts w:ascii="Calibri" w:hAnsi="Calibri" w:cs="Calibri"/>
          <w:color w:val="000000" w:themeColor="text1"/>
          <w:sz w:val="24"/>
          <w:szCs w:val="24"/>
        </w:rPr>
        <w:t>Running the Application</w:t>
      </w:r>
    </w:p>
    <w:p w:rsidR="00B71445" w:rsidRPr="00EE5CEE" w:rsidRDefault="00B71445" w:rsidP="00B71445">
      <w:pPr>
        <w:pStyle w:val="NormalWeb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EE5CEE">
        <w:rPr>
          <w:rStyle w:val="Strong"/>
          <w:rFonts w:ascii="Calibri" w:hAnsi="Calibri" w:cs="Calibri"/>
          <w:color w:val="000000" w:themeColor="text1"/>
        </w:rPr>
        <w:t xml:space="preserve">Run from the </w:t>
      </w:r>
      <w:r w:rsidRPr="00EE5CEE">
        <w:rPr>
          <w:rStyle w:val="HTMLCode"/>
          <w:rFonts w:ascii="Calibri" w:hAnsi="Calibri" w:cs="Calibri"/>
          <w:b/>
          <w:bCs/>
          <w:color w:val="000000" w:themeColor="text1"/>
        </w:rPr>
        <w:t>.jar</w:t>
      </w:r>
      <w:r w:rsidRPr="00EE5CEE">
        <w:rPr>
          <w:rStyle w:val="Strong"/>
          <w:rFonts w:ascii="Calibri" w:hAnsi="Calibri" w:cs="Calibri"/>
          <w:color w:val="000000" w:themeColor="text1"/>
        </w:rPr>
        <w:t xml:space="preserve"> file</w:t>
      </w:r>
      <w:r w:rsidRPr="00EE5CEE">
        <w:rPr>
          <w:rFonts w:ascii="Calibri" w:hAnsi="Calibri" w:cs="Calibri"/>
          <w:color w:val="000000" w:themeColor="text1"/>
        </w:rPr>
        <w:t>:</w:t>
      </w:r>
    </w:p>
    <w:p w:rsidR="00B71445" w:rsidRPr="00EE5CEE" w:rsidRDefault="00B71445" w:rsidP="00B71445">
      <w:pPr>
        <w:pStyle w:val="NormalWeb"/>
        <w:numPr>
          <w:ilvl w:val="1"/>
          <w:numId w:val="11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 xml:space="preserve">Double-click the </w:t>
      </w:r>
      <w:r w:rsidR="004A36B3" w:rsidRPr="00EE5CEE">
        <w:rPr>
          <w:rStyle w:val="Strong"/>
          <w:rFonts w:ascii="Calibri" w:hAnsi="Calibri" w:cs="Calibri"/>
          <w:color w:val="000000" w:themeColor="text1"/>
        </w:rPr>
        <w:t>WordcountTools.jar</w:t>
      </w:r>
      <w:r w:rsidR="004A36B3" w:rsidRPr="00EE5CEE">
        <w:rPr>
          <w:rFonts w:ascii="Calibri" w:hAnsi="Calibri" w:cs="Calibri"/>
          <w:color w:val="000000" w:themeColor="text1"/>
        </w:rPr>
        <w:t xml:space="preserve"> (</w:t>
      </w:r>
      <w:r w:rsidR="00525458" w:rsidRPr="00EE5CEE">
        <w:rPr>
          <w:rFonts w:ascii="Calibri" w:hAnsi="Calibri" w:cs="Calibri"/>
          <w:color w:val="000000" w:themeColor="text1"/>
        </w:rPr>
        <w:t xml:space="preserve">First double click out folder secondly double click artifacts thirdly double click WordcountTools_jar folder and lastly </w:t>
      </w:r>
      <w:r w:rsidR="004A36B3" w:rsidRPr="00EE5CEE">
        <w:rPr>
          <w:rFonts w:ascii="Calibri" w:hAnsi="Calibri" w:cs="Calibri"/>
          <w:color w:val="000000" w:themeColor="text1"/>
        </w:rPr>
        <w:t>WordcountTools.jar)</w:t>
      </w:r>
      <w:r w:rsidR="00525458" w:rsidRPr="00EE5CEE">
        <w:rPr>
          <w:rFonts w:ascii="Calibri" w:hAnsi="Calibri" w:cs="Calibri"/>
          <w:color w:val="000000" w:themeColor="text1"/>
        </w:rPr>
        <w:t xml:space="preserve"> </w:t>
      </w:r>
      <w:r w:rsidRPr="00EE5CEE">
        <w:rPr>
          <w:rFonts w:ascii="Calibri" w:hAnsi="Calibri" w:cs="Calibri"/>
          <w:color w:val="000000" w:themeColor="text1"/>
        </w:rPr>
        <w:t>file.</w:t>
      </w:r>
    </w:p>
    <w:p w:rsidR="00B71445" w:rsidRPr="00EE5CEE" w:rsidRDefault="00B71445" w:rsidP="00B71445">
      <w:pPr>
        <w:pStyle w:val="NormalWeb"/>
        <w:numPr>
          <w:ilvl w:val="1"/>
          <w:numId w:val="11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>A file dialog will appear, allowing you to select a file.</w:t>
      </w:r>
    </w:p>
    <w:p w:rsidR="00B71445" w:rsidRPr="00EE5CEE" w:rsidRDefault="00B71445" w:rsidP="00B71445">
      <w:pPr>
        <w:pStyle w:val="NormalWeb"/>
        <w:numPr>
          <w:ilvl w:val="1"/>
          <w:numId w:val="11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>The application will calculate and display the total lines, words, and characters in the file.</w:t>
      </w:r>
    </w:p>
    <w:p w:rsidR="00B71445" w:rsidRPr="00EE5CEE" w:rsidRDefault="00B71445" w:rsidP="00B71445">
      <w:pPr>
        <w:pStyle w:val="NormalWeb"/>
        <w:numPr>
          <w:ilvl w:val="1"/>
          <w:numId w:val="11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 xml:space="preserve">The results will be saved in </w:t>
      </w:r>
      <w:r w:rsidRPr="00EE5CEE">
        <w:rPr>
          <w:rStyle w:val="HTMLCode"/>
          <w:rFonts w:ascii="Calibri" w:hAnsi="Calibri" w:cs="Calibri"/>
          <w:color w:val="000000" w:themeColor="text1"/>
        </w:rPr>
        <w:t>output.txt</w:t>
      </w:r>
      <w:r w:rsidRPr="00EE5CEE">
        <w:rPr>
          <w:rFonts w:ascii="Calibri" w:hAnsi="Calibri" w:cs="Calibri"/>
          <w:color w:val="000000" w:themeColor="text1"/>
        </w:rPr>
        <w:t xml:space="preserve"> in the same directory as the selected file.</w:t>
      </w:r>
    </w:p>
    <w:p w:rsidR="00B71445" w:rsidRPr="00EE5CEE" w:rsidRDefault="00B71445" w:rsidP="00B71445">
      <w:pPr>
        <w:pStyle w:val="NormalWeb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EE5CEE">
        <w:rPr>
          <w:rStyle w:val="Strong"/>
          <w:rFonts w:ascii="Calibri" w:hAnsi="Calibri" w:cs="Calibri"/>
          <w:color w:val="000000" w:themeColor="text1"/>
        </w:rPr>
        <w:t>Run from IntelliJ IDEA</w:t>
      </w:r>
      <w:r w:rsidRPr="00EE5CEE">
        <w:rPr>
          <w:rFonts w:ascii="Calibri" w:hAnsi="Calibri" w:cs="Calibri"/>
          <w:color w:val="000000" w:themeColor="text1"/>
        </w:rPr>
        <w:t>:</w:t>
      </w:r>
    </w:p>
    <w:p w:rsidR="00B71445" w:rsidRPr="00EE5CEE" w:rsidRDefault="00B71445" w:rsidP="00B71445">
      <w:pPr>
        <w:pStyle w:val="NormalWeb"/>
        <w:numPr>
          <w:ilvl w:val="1"/>
          <w:numId w:val="11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>Open the project in IntelliJ IDEA.</w:t>
      </w:r>
    </w:p>
    <w:p w:rsidR="00B71445" w:rsidRPr="00EE5CEE" w:rsidRDefault="00B71445" w:rsidP="00B71445">
      <w:pPr>
        <w:pStyle w:val="NormalWeb"/>
        <w:numPr>
          <w:ilvl w:val="1"/>
          <w:numId w:val="11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 xml:space="preserve">Right-click on </w:t>
      </w:r>
      <w:r w:rsidRPr="00EE5CEE">
        <w:rPr>
          <w:rStyle w:val="HTMLCode"/>
          <w:rFonts w:ascii="Calibri" w:hAnsi="Calibri" w:cs="Calibri"/>
          <w:color w:val="000000" w:themeColor="text1"/>
          <w:sz w:val="24"/>
          <w:szCs w:val="24"/>
        </w:rPr>
        <w:t>Main.java</w:t>
      </w:r>
      <w:r w:rsidRPr="00EE5CEE">
        <w:rPr>
          <w:rFonts w:ascii="Calibri" w:hAnsi="Calibri" w:cs="Calibri"/>
          <w:color w:val="000000" w:themeColor="text1"/>
        </w:rPr>
        <w:t xml:space="preserve"> and select </w:t>
      </w:r>
      <w:r w:rsidRPr="00EE5CEE">
        <w:rPr>
          <w:rStyle w:val="Strong"/>
          <w:rFonts w:ascii="Calibri" w:hAnsi="Calibri" w:cs="Calibri"/>
          <w:color w:val="000000" w:themeColor="text1"/>
        </w:rPr>
        <w:t>Run</w:t>
      </w:r>
      <w:r w:rsidRPr="00EE5CEE">
        <w:rPr>
          <w:rFonts w:ascii="Calibri" w:hAnsi="Calibri" w:cs="Calibri"/>
          <w:color w:val="000000" w:themeColor="text1"/>
        </w:rPr>
        <w:t>.</w:t>
      </w:r>
    </w:p>
    <w:p w:rsidR="00B71445" w:rsidRPr="00EE5CEE" w:rsidRDefault="00B71445" w:rsidP="00B71445">
      <w:pPr>
        <w:pStyle w:val="NormalWeb"/>
        <w:numPr>
          <w:ilvl w:val="1"/>
          <w:numId w:val="11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>The file chooser dialog will appear, allowing you to select a file.</w:t>
      </w:r>
    </w:p>
    <w:p w:rsidR="00B71445" w:rsidRPr="00EE5CEE" w:rsidRDefault="00B71445" w:rsidP="00B71445">
      <w:pPr>
        <w:pStyle w:val="NormalWeb"/>
        <w:numPr>
          <w:ilvl w:val="1"/>
          <w:numId w:val="11"/>
        </w:numPr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 xml:space="preserve">The application will calculate the word count and save the results to </w:t>
      </w:r>
      <w:r w:rsidR="00C4742D" w:rsidRPr="00EE5CEE">
        <w:rPr>
          <w:rStyle w:val="HTMLCode"/>
          <w:rFonts w:ascii="Calibri" w:hAnsi="Calibri" w:cs="Calibri"/>
          <w:color w:val="000000" w:themeColor="text1"/>
          <w:sz w:val="24"/>
          <w:szCs w:val="24"/>
        </w:rPr>
        <w:t>same folder or file.</w:t>
      </w:r>
    </w:p>
    <w:p w:rsidR="00B71445" w:rsidRPr="00EE5CEE" w:rsidRDefault="00B71445" w:rsidP="00B71445">
      <w:pPr>
        <w:pStyle w:val="Heading2"/>
        <w:rPr>
          <w:rFonts w:ascii="Calibri" w:hAnsi="Calibri" w:cs="Calibri"/>
          <w:color w:val="000000" w:themeColor="text1"/>
          <w:sz w:val="24"/>
          <w:szCs w:val="24"/>
        </w:rPr>
      </w:pPr>
      <w:r w:rsidRPr="00EE5CEE">
        <w:rPr>
          <w:rFonts w:ascii="Calibri" w:hAnsi="Calibri" w:cs="Calibri"/>
          <w:color w:val="000000" w:themeColor="text1"/>
          <w:sz w:val="24"/>
          <w:szCs w:val="24"/>
        </w:rPr>
        <w:t>Project Structure</w:t>
      </w:r>
    </w:p>
    <w:p w:rsidR="00B71445" w:rsidRPr="00EE5CEE" w:rsidRDefault="00B71445" w:rsidP="00B71445">
      <w:pPr>
        <w:pStyle w:val="NormalWeb"/>
        <w:rPr>
          <w:rFonts w:ascii="Calibri" w:hAnsi="Calibri" w:cs="Calibri"/>
          <w:color w:val="000000" w:themeColor="text1"/>
        </w:rPr>
      </w:pPr>
      <w:r w:rsidRPr="00EE5CEE">
        <w:rPr>
          <w:rFonts w:ascii="Calibri" w:hAnsi="Calibri" w:cs="Calibri"/>
          <w:color w:val="000000" w:themeColor="text1"/>
        </w:rPr>
        <w:t>The project folder contains the following directories and files:</w:t>
      </w:r>
    </w:p>
    <w:p w:rsidR="00B71445" w:rsidRPr="00EE5CEE" w:rsidRDefault="00B71445" w:rsidP="00B71445">
      <w:pPr>
        <w:pStyle w:val="NormalWeb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proofErr w:type="spellStart"/>
      <w:r w:rsidRPr="00EE5CEE">
        <w:rPr>
          <w:rStyle w:val="Strong"/>
          <w:rFonts w:ascii="Calibri" w:hAnsi="Calibri" w:cs="Calibri"/>
          <w:color w:val="000000" w:themeColor="text1"/>
        </w:rPr>
        <w:lastRenderedPageBreak/>
        <w:t>src</w:t>
      </w:r>
      <w:proofErr w:type="spellEnd"/>
      <w:r w:rsidRPr="00EE5CEE">
        <w:rPr>
          <w:rFonts w:ascii="Calibri" w:hAnsi="Calibri" w:cs="Calibri"/>
          <w:color w:val="000000" w:themeColor="text1"/>
        </w:rPr>
        <w:t xml:space="preserve">: Contains source code files, including </w:t>
      </w:r>
      <w:r w:rsidRPr="00EE5CEE">
        <w:rPr>
          <w:rStyle w:val="HTMLCode"/>
          <w:rFonts w:ascii="Calibri" w:hAnsi="Calibri" w:cs="Calibri"/>
          <w:color w:val="000000" w:themeColor="text1"/>
        </w:rPr>
        <w:t>Main.java</w:t>
      </w:r>
      <w:r w:rsidRPr="00EE5CEE">
        <w:rPr>
          <w:rFonts w:ascii="Calibri" w:hAnsi="Calibri" w:cs="Calibri"/>
          <w:color w:val="000000" w:themeColor="text1"/>
        </w:rPr>
        <w:t xml:space="preserve"> and </w:t>
      </w:r>
      <w:r w:rsidRPr="00EE5CEE">
        <w:rPr>
          <w:rStyle w:val="HTMLCode"/>
          <w:rFonts w:ascii="Calibri" w:hAnsi="Calibri" w:cs="Calibri"/>
          <w:color w:val="000000" w:themeColor="text1"/>
        </w:rPr>
        <w:t>WordCounter.java</w:t>
      </w:r>
      <w:r w:rsidRPr="00EE5CEE">
        <w:rPr>
          <w:rFonts w:ascii="Calibri" w:hAnsi="Calibri" w:cs="Calibri"/>
          <w:color w:val="000000" w:themeColor="text1"/>
        </w:rPr>
        <w:t>.</w:t>
      </w:r>
    </w:p>
    <w:p w:rsidR="00B71445" w:rsidRPr="00EE5CEE" w:rsidRDefault="00B71445" w:rsidP="00B71445">
      <w:pPr>
        <w:pStyle w:val="NormalWeb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EE5CEE">
        <w:rPr>
          <w:rStyle w:val="Strong"/>
          <w:rFonts w:ascii="Calibri" w:hAnsi="Calibri" w:cs="Calibri"/>
          <w:color w:val="000000" w:themeColor="text1"/>
        </w:rPr>
        <w:t>target</w:t>
      </w:r>
      <w:r w:rsidRPr="00EE5CEE">
        <w:rPr>
          <w:rFonts w:ascii="Calibri" w:hAnsi="Calibri" w:cs="Calibri"/>
          <w:color w:val="000000" w:themeColor="text1"/>
        </w:rPr>
        <w:t xml:space="preserve">: Contains the generated output and </w:t>
      </w:r>
      <w:r w:rsidRPr="00EE5CEE">
        <w:rPr>
          <w:rStyle w:val="HTMLCode"/>
          <w:rFonts w:ascii="Calibri" w:hAnsi="Calibri" w:cs="Calibri"/>
          <w:color w:val="000000" w:themeColor="text1"/>
        </w:rPr>
        <w:t>WordcountTools.jar</w:t>
      </w:r>
      <w:r w:rsidRPr="00EE5CEE">
        <w:rPr>
          <w:rFonts w:ascii="Calibri" w:hAnsi="Calibri" w:cs="Calibri"/>
          <w:color w:val="000000" w:themeColor="text1"/>
        </w:rPr>
        <w:t>.</w:t>
      </w:r>
    </w:p>
    <w:p w:rsidR="00B71445" w:rsidRPr="00EE5CEE" w:rsidRDefault="00B71445" w:rsidP="00B71445">
      <w:pPr>
        <w:pStyle w:val="NormalWeb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EE5CEE">
        <w:rPr>
          <w:rStyle w:val="Strong"/>
          <w:rFonts w:ascii="Calibri" w:hAnsi="Calibri" w:cs="Calibri"/>
          <w:color w:val="000000" w:themeColor="text1"/>
        </w:rPr>
        <w:t>out</w:t>
      </w:r>
      <w:r w:rsidRPr="00EE5CEE">
        <w:rPr>
          <w:rFonts w:ascii="Calibri" w:hAnsi="Calibri" w:cs="Calibri"/>
          <w:color w:val="000000" w:themeColor="text1"/>
        </w:rPr>
        <w:t>: Contains the built project output.</w:t>
      </w:r>
    </w:p>
    <w:p w:rsidR="00B71445" w:rsidRPr="00EE5CEE" w:rsidRDefault="00B71445" w:rsidP="00B71445">
      <w:pPr>
        <w:pStyle w:val="NormalWeb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EE5CEE">
        <w:rPr>
          <w:rStyle w:val="Strong"/>
          <w:rFonts w:ascii="Calibri" w:hAnsi="Calibri" w:cs="Calibri"/>
          <w:color w:val="000000" w:themeColor="text1"/>
        </w:rPr>
        <w:t>pom.xml</w:t>
      </w:r>
      <w:r w:rsidRPr="00EE5CEE">
        <w:rPr>
          <w:rFonts w:ascii="Calibri" w:hAnsi="Calibri" w:cs="Calibri"/>
          <w:color w:val="000000" w:themeColor="text1"/>
        </w:rPr>
        <w:t>: The Maven configuration file for project dependencies.</w:t>
      </w:r>
    </w:p>
    <w:p w:rsidR="00B71445" w:rsidRPr="00EE5CEE" w:rsidRDefault="00B71445" w:rsidP="00B71445">
      <w:pPr>
        <w:pStyle w:val="NormalWeb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EE5CEE">
        <w:rPr>
          <w:rStyle w:val="Strong"/>
          <w:rFonts w:ascii="Calibri" w:hAnsi="Calibri" w:cs="Calibri"/>
          <w:color w:val="000000" w:themeColor="text1"/>
        </w:rPr>
        <w:t>WordcountTools.jar</w:t>
      </w:r>
      <w:r w:rsidRPr="00EE5CEE">
        <w:rPr>
          <w:rFonts w:ascii="Calibri" w:hAnsi="Calibri" w:cs="Calibri"/>
          <w:color w:val="000000" w:themeColor="text1"/>
        </w:rPr>
        <w:t>: The compiled JAR file for the application.</w:t>
      </w:r>
    </w:p>
    <w:p w:rsidR="00B71445" w:rsidRPr="00EE5CEE" w:rsidRDefault="00B71445" w:rsidP="00B71445">
      <w:pPr>
        <w:pStyle w:val="NormalWeb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EE5CEE">
        <w:rPr>
          <w:rStyle w:val="Strong"/>
          <w:rFonts w:ascii="Calibri" w:hAnsi="Calibri" w:cs="Calibri"/>
          <w:color w:val="000000" w:themeColor="text1"/>
        </w:rPr>
        <w:t>README.md</w:t>
      </w:r>
      <w:r w:rsidRPr="00EE5CEE">
        <w:rPr>
          <w:rFonts w:ascii="Calibri" w:hAnsi="Calibri" w:cs="Calibri"/>
          <w:color w:val="000000" w:themeColor="text1"/>
        </w:rPr>
        <w:t>: This file, providing details about the project.</w:t>
      </w:r>
    </w:p>
    <w:p w:rsidR="00EE5CEE" w:rsidRPr="00EE5CEE" w:rsidRDefault="00EE5CEE" w:rsidP="00CC79E9">
      <w:pPr>
        <w:pStyle w:val="NormalWeb"/>
        <w:ind w:left="360"/>
        <w:rPr>
          <w:rFonts w:ascii="Calibri" w:hAnsi="Calibri" w:cs="Calibri"/>
          <w:color w:val="000000" w:themeColor="text1"/>
        </w:rPr>
      </w:pPr>
    </w:p>
    <w:p w:rsidR="00EE5CEE" w:rsidRPr="00EE5CEE" w:rsidRDefault="00EE5CEE" w:rsidP="00CC79E9">
      <w:pPr>
        <w:pStyle w:val="NormalWeb"/>
        <w:ind w:left="360"/>
        <w:rPr>
          <w:rFonts w:ascii="Calibri" w:hAnsi="Calibri" w:cs="Calibri"/>
          <w:b/>
          <w:bCs/>
          <w:color w:val="000000" w:themeColor="text1"/>
        </w:rPr>
      </w:pPr>
    </w:p>
    <w:p w:rsidR="00EE5CEE" w:rsidRPr="00EE5CEE" w:rsidRDefault="00EE5CEE" w:rsidP="00EE5CEE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  <w:r w:rsidRPr="00EE5CEE">
        <w:rPr>
          <w:rFonts w:ascii="Calibri" w:eastAsia="Times New Roman" w:hAnsi="Calibri" w:cs="Calibri"/>
          <w:b/>
          <w:bCs/>
          <w:sz w:val="32"/>
          <w:szCs w:val="32"/>
        </w:rPr>
        <w:t>Accessing the Full Project via GitHub</w:t>
      </w:r>
    </w:p>
    <w:p w:rsidR="00EE5CEE" w:rsidRPr="00EE5CEE" w:rsidRDefault="00EE5CEE" w:rsidP="00EE5C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EE5CEE">
        <w:rPr>
          <w:rFonts w:ascii="Calibri" w:eastAsia="Times New Roman" w:hAnsi="Calibri" w:cs="Calibri"/>
          <w:sz w:val="24"/>
          <w:szCs w:val="24"/>
        </w:rPr>
        <w:br/>
        <w:t>Because the LMS doesn’t accept ZIP uploads directly, I’ve published the complete project on GitHub. Please follow these steps:</w:t>
      </w:r>
    </w:p>
    <w:p w:rsidR="00EE5CEE" w:rsidRPr="00EE5CEE" w:rsidRDefault="00EE5CEE" w:rsidP="00EE5C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EE5CEE">
        <w:rPr>
          <w:rFonts w:ascii="Calibri" w:eastAsia="Times New Roman" w:hAnsi="Calibri" w:cs="Calibri"/>
          <w:sz w:val="24"/>
          <w:szCs w:val="24"/>
        </w:rPr>
        <w:t>Open your browser and navigate to:</w:t>
      </w:r>
      <w:r w:rsidRPr="00EE5CEE">
        <w:rPr>
          <w:rFonts w:ascii="Calibri" w:eastAsia="Times New Roman" w:hAnsi="Calibri" w:cs="Calibri"/>
          <w:sz w:val="24"/>
          <w:szCs w:val="24"/>
        </w:rPr>
        <w:br/>
      </w:r>
      <w:hyperlink r:id="rId6" w:history="1">
        <w:r w:rsidRPr="00EE5CEE">
          <w:rPr>
            <w:rStyle w:val="Hyperlink"/>
            <w:rFonts w:ascii="Calibri" w:eastAsia="Times New Roman" w:hAnsi="Calibri" w:cs="Calibri"/>
            <w:sz w:val="20"/>
            <w:szCs w:val="20"/>
          </w:rPr>
          <w:t>https://github.com/puru999/WordcountTools-i</w:t>
        </w:r>
        <w:r w:rsidRPr="00EE5CEE">
          <w:rPr>
            <w:rStyle w:val="Hyperlink"/>
            <w:rFonts w:ascii="Calibri" w:eastAsia="Times New Roman" w:hAnsi="Calibri" w:cs="Calibri"/>
            <w:sz w:val="20"/>
            <w:szCs w:val="20"/>
          </w:rPr>
          <w:t>n</w:t>
        </w:r>
        <w:r w:rsidRPr="00EE5CEE">
          <w:rPr>
            <w:rStyle w:val="Hyperlink"/>
            <w:rFonts w:ascii="Calibri" w:eastAsia="Times New Roman" w:hAnsi="Calibri" w:cs="Calibri"/>
            <w:sz w:val="20"/>
            <w:szCs w:val="20"/>
          </w:rPr>
          <w:t>-Java_final</w:t>
        </w:r>
      </w:hyperlink>
    </w:p>
    <w:p w:rsidR="00EE5CEE" w:rsidRPr="00EE5CEE" w:rsidRDefault="00EE5CEE" w:rsidP="00EE5CEE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4"/>
          <w:szCs w:val="24"/>
        </w:rPr>
      </w:pPr>
    </w:p>
    <w:p w:rsidR="00EE5CEE" w:rsidRPr="00EE5CEE" w:rsidRDefault="00EE5CEE" w:rsidP="00EE5C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EE5CEE">
        <w:rPr>
          <w:rFonts w:ascii="Calibri" w:eastAsia="Times New Roman" w:hAnsi="Calibri" w:cs="Calibri"/>
          <w:sz w:val="24"/>
          <w:szCs w:val="24"/>
        </w:rPr>
        <w:t xml:space="preserve">Click the green </w:t>
      </w:r>
      <w:r w:rsidRPr="00EE5CEE">
        <w:rPr>
          <w:rFonts w:ascii="Calibri" w:eastAsia="Times New Roman" w:hAnsi="Calibri" w:cs="Calibri"/>
          <w:b/>
          <w:bCs/>
          <w:sz w:val="24"/>
          <w:szCs w:val="24"/>
        </w:rPr>
        <w:t>Code</w:t>
      </w:r>
      <w:r w:rsidRPr="00EE5CEE">
        <w:rPr>
          <w:rFonts w:ascii="Calibri" w:eastAsia="Times New Roman" w:hAnsi="Calibri" w:cs="Calibri"/>
          <w:sz w:val="24"/>
          <w:szCs w:val="24"/>
        </w:rPr>
        <w:t xml:space="preserve"> button, then </w:t>
      </w:r>
      <w:r w:rsidRPr="00EE5CEE">
        <w:rPr>
          <w:rFonts w:ascii="Calibri" w:eastAsia="Times New Roman" w:hAnsi="Calibri" w:cs="Calibri"/>
          <w:b/>
          <w:bCs/>
          <w:sz w:val="24"/>
          <w:szCs w:val="24"/>
        </w:rPr>
        <w:t>Download ZIP</w:t>
      </w:r>
      <w:r w:rsidRPr="00EE5CEE">
        <w:rPr>
          <w:rFonts w:ascii="Calibri" w:eastAsia="Times New Roman" w:hAnsi="Calibri" w:cs="Calibri"/>
          <w:sz w:val="24"/>
          <w:szCs w:val="24"/>
        </w:rPr>
        <w:t>.</w:t>
      </w:r>
    </w:p>
    <w:p w:rsidR="00EE5CEE" w:rsidRPr="00EE5CEE" w:rsidRDefault="00EE5CEE" w:rsidP="00EE5C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EE5CEE">
        <w:rPr>
          <w:rFonts w:ascii="Calibri" w:eastAsia="Times New Roman" w:hAnsi="Calibri" w:cs="Calibri"/>
          <w:sz w:val="24"/>
          <w:szCs w:val="24"/>
        </w:rPr>
        <w:t>Unzip the downloaded folder on your computer.</w:t>
      </w:r>
    </w:p>
    <w:p w:rsidR="00EE5CEE" w:rsidRPr="00EE5CEE" w:rsidRDefault="00EE5CEE" w:rsidP="00EE5C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EE5CEE">
        <w:rPr>
          <w:rFonts w:ascii="Calibri" w:eastAsia="Times New Roman" w:hAnsi="Calibri" w:cs="Calibri"/>
          <w:sz w:val="24"/>
          <w:szCs w:val="24"/>
        </w:rPr>
        <w:t>Inside that folder, you’ll find:</w:t>
      </w:r>
    </w:p>
    <w:p w:rsidR="00EE5CEE" w:rsidRPr="00EE5CEE" w:rsidRDefault="00EE5CEE" w:rsidP="00EE5CEE">
      <w:pPr>
        <w:pStyle w:val="NormalWeb"/>
        <w:numPr>
          <w:ilvl w:val="1"/>
          <w:numId w:val="14"/>
        </w:numPr>
        <w:rPr>
          <w:rFonts w:ascii="Calibri" w:hAnsi="Calibri" w:cs="Calibri"/>
          <w:color w:val="000000" w:themeColor="text1"/>
        </w:rPr>
      </w:pPr>
      <w:proofErr w:type="spellStart"/>
      <w:r w:rsidRPr="00EE5CEE">
        <w:rPr>
          <w:rStyle w:val="Strong"/>
          <w:rFonts w:ascii="Calibri" w:hAnsi="Calibri" w:cs="Calibri"/>
          <w:color w:val="000000" w:themeColor="text1"/>
        </w:rPr>
        <w:t>src</w:t>
      </w:r>
      <w:proofErr w:type="spellEnd"/>
      <w:r w:rsidRPr="00EE5CEE">
        <w:rPr>
          <w:rFonts w:ascii="Calibri" w:hAnsi="Calibri" w:cs="Calibri"/>
          <w:color w:val="000000" w:themeColor="text1"/>
        </w:rPr>
        <w:t xml:space="preserve">: Contains source code files, including </w:t>
      </w:r>
      <w:r w:rsidRPr="00EE5CEE">
        <w:rPr>
          <w:rStyle w:val="HTMLCode"/>
          <w:rFonts w:ascii="Calibri" w:hAnsi="Calibri" w:cs="Calibri"/>
          <w:color w:val="000000" w:themeColor="text1"/>
        </w:rPr>
        <w:t>Main.java</w:t>
      </w:r>
      <w:r w:rsidRPr="00EE5CEE">
        <w:rPr>
          <w:rFonts w:ascii="Calibri" w:hAnsi="Calibri" w:cs="Calibri"/>
          <w:color w:val="000000" w:themeColor="text1"/>
        </w:rPr>
        <w:t xml:space="preserve"> and </w:t>
      </w:r>
      <w:r w:rsidRPr="00EE5CEE">
        <w:rPr>
          <w:rStyle w:val="HTMLCode"/>
          <w:rFonts w:ascii="Calibri" w:hAnsi="Calibri" w:cs="Calibri"/>
          <w:color w:val="000000" w:themeColor="text1"/>
        </w:rPr>
        <w:t>WordCounter.java</w:t>
      </w:r>
      <w:r w:rsidRPr="00EE5CEE">
        <w:rPr>
          <w:rFonts w:ascii="Calibri" w:hAnsi="Calibri" w:cs="Calibri"/>
          <w:color w:val="000000" w:themeColor="text1"/>
        </w:rPr>
        <w:t>.</w:t>
      </w:r>
    </w:p>
    <w:p w:rsidR="00EE5CEE" w:rsidRPr="00EE5CEE" w:rsidRDefault="00EE5CEE" w:rsidP="00EE5CEE">
      <w:pPr>
        <w:pStyle w:val="NormalWeb"/>
        <w:numPr>
          <w:ilvl w:val="1"/>
          <w:numId w:val="14"/>
        </w:numPr>
        <w:rPr>
          <w:rFonts w:ascii="Calibri" w:hAnsi="Calibri" w:cs="Calibri"/>
          <w:color w:val="000000" w:themeColor="text1"/>
        </w:rPr>
      </w:pPr>
      <w:r w:rsidRPr="00EE5CEE">
        <w:rPr>
          <w:rStyle w:val="Strong"/>
          <w:rFonts w:ascii="Calibri" w:hAnsi="Calibri" w:cs="Calibri"/>
          <w:color w:val="000000" w:themeColor="text1"/>
        </w:rPr>
        <w:t>target</w:t>
      </w:r>
      <w:r w:rsidRPr="00EE5CEE">
        <w:rPr>
          <w:rFonts w:ascii="Calibri" w:hAnsi="Calibri" w:cs="Calibri"/>
          <w:color w:val="000000" w:themeColor="text1"/>
        </w:rPr>
        <w:t xml:space="preserve">: Contains the generated output and </w:t>
      </w:r>
      <w:r w:rsidRPr="00EE5CEE">
        <w:rPr>
          <w:rStyle w:val="HTMLCode"/>
          <w:rFonts w:ascii="Calibri" w:hAnsi="Calibri" w:cs="Calibri"/>
          <w:color w:val="000000" w:themeColor="text1"/>
        </w:rPr>
        <w:t>WordcountTools.jar</w:t>
      </w:r>
      <w:r w:rsidRPr="00EE5CEE">
        <w:rPr>
          <w:rFonts w:ascii="Calibri" w:hAnsi="Calibri" w:cs="Calibri"/>
          <w:color w:val="000000" w:themeColor="text1"/>
        </w:rPr>
        <w:t>.</w:t>
      </w:r>
    </w:p>
    <w:p w:rsidR="00EE5CEE" w:rsidRPr="00EE5CEE" w:rsidRDefault="00EE5CEE" w:rsidP="00EE5CEE">
      <w:pPr>
        <w:pStyle w:val="NormalWeb"/>
        <w:numPr>
          <w:ilvl w:val="1"/>
          <w:numId w:val="14"/>
        </w:numPr>
        <w:rPr>
          <w:rFonts w:ascii="Calibri" w:hAnsi="Calibri" w:cs="Calibri"/>
          <w:color w:val="000000" w:themeColor="text1"/>
        </w:rPr>
      </w:pPr>
      <w:r w:rsidRPr="00EE5CEE">
        <w:rPr>
          <w:rStyle w:val="Strong"/>
          <w:rFonts w:ascii="Calibri" w:hAnsi="Calibri" w:cs="Calibri"/>
          <w:color w:val="000000" w:themeColor="text1"/>
        </w:rPr>
        <w:t>out</w:t>
      </w:r>
      <w:r w:rsidRPr="00EE5CEE">
        <w:rPr>
          <w:rFonts w:ascii="Calibri" w:hAnsi="Calibri" w:cs="Calibri"/>
          <w:color w:val="000000" w:themeColor="text1"/>
        </w:rPr>
        <w:t>: Contains the built project output.</w:t>
      </w:r>
    </w:p>
    <w:p w:rsidR="00EE5CEE" w:rsidRPr="00EE5CEE" w:rsidRDefault="00EE5CEE" w:rsidP="00EE5CEE">
      <w:pPr>
        <w:pStyle w:val="NormalWeb"/>
        <w:numPr>
          <w:ilvl w:val="1"/>
          <w:numId w:val="14"/>
        </w:numPr>
        <w:rPr>
          <w:rFonts w:ascii="Calibri" w:hAnsi="Calibri" w:cs="Calibri"/>
          <w:color w:val="000000" w:themeColor="text1"/>
        </w:rPr>
      </w:pPr>
      <w:r w:rsidRPr="00EE5CEE">
        <w:rPr>
          <w:rStyle w:val="Strong"/>
          <w:rFonts w:ascii="Calibri" w:hAnsi="Calibri" w:cs="Calibri"/>
          <w:color w:val="000000" w:themeColor="text1"/>
        </w:rPr>
        <w:t>pom.xml</w:t>
      </w:r>
      <w:r w:rsidRPr="00EE5CEE">
        <w:rPr>
          <w:rFonts w:ascii="Calibri" w:hAnsi="Calibri" w:cs="Calibri"/>
          <w:color w:val="000000" w:themeColor="text1"/>
        </w:rPr>
        <w:t>: The Maven configuration file for project dependencies.</w:t>
      </w:r>
    </w:p>
    <w:p w:rsidR="00EE5CEE" w:rsidRPr="00EE5CEE" w:rsidRDefault="00EE5CEE" w:rsidP="00EE5CEE">
      <w:pPr>
        <w:pStyle w:val="NormalWeb"/>
        <w:numPr>
          <w:ilvl w:val="1"/>
          <w:numId w:val="14"/>
        </w:numPr>
        <w:rPr>
          <w:rFonts w:ascii="Calibri" w:hAnsi="Calibri" w:cs="Calibri"/>
          <w:color w:val="000000" w:themeColor="text1"/>
        </w:rPr>
      </w:pPr>
      <w:r w:rsidRPr="00EE5CEE">
        <w:rPr>
          <w:rStyle w:val="Strong"/>
          <w:rFonts w:ascii="Calibri" w:hAnsi="Calibri" w:cs="Calibri"/>
          <w:color w:val="000000" w:themeColor="text1"/>
        </w:rPr>
        <w:t>WordcountTools.jar</w:t>
      </w:r>
      <w:r w:rsidRPr="00EE5CEE">
        <w:rPr>
          <w:rFonts w:ascii="Calibri" w:hAnsi="Calibri" w:cs="Calibri"/>
          <w:color w:val="000000" w:themeColor="text1"/>
        </w:rPr>
        <w:t>: The compiled JAR file for the application.</w:t>
      </w:r>
    </w:p>
    <w:p w:rsidR="00EE5CEE" w:rsidRDefault="00EE5CEE" w:rsidP="00EE5CEE">
      <w:pPr>
        <w:pStyle w:val="NormalWeb"/>
        <w:numPr>
          <w:ilvl w:val="1"/>
          <w:numId w:val="14"/>
        </w:numPr>
        <w:rPr>
          <w:rFonts w:ascii="Calibri" w:hAnsi="Calibri" w:cs="Calibri"/>
          <w:color w:val="000000" w:themeColor="text1"/>
        </w:rPr>
      </w:pPr>
      <w:r w:rsidRPr="00EE5CEE">
        <w:rPr>
          <w:rStyle w:val="Strong"/>
          <w:rFonts w:ascii="Calibri" w:hAnsi="Calibri" w:cs="Calibri"/>
          <w:color w:val="000000" w:themeColor="text1"/>
        </w:rPr>
        <w:t>README.md</w:t>
      </w:r>
      <w:r w:rsidRPr="00EE5CEE">
        <w:rPr>
          <w:rFonts w:ascii="Calibri" w:hAnsi="Calibri" w:cs="Calibri"/>
          <w:color w:val="000000" w:themeColor="text1"/>
        </w:rPr>
        <w:t>: This file, providing details about the project.</w:t>
      </w:r>
    </w:p>
    <w:p w:rsidR="00EE5CEE" w:rsidRPr="00EE5CEE" w:rsidRDefault="00EE5CEE" w:rsidP="00EE5CEE">
      <w:pPr>
        <w:pStyle w:val="NormalWeb"/>
        <w:ind w:left="1440"/>
        <w:rPr>
          <w:rFonts w:ascii="Calibri" w:hAnsi="Calibri" w:cs="Calibri"/>
          <w:color w:val="000000" w:themeColor="text1"/>
        </w:rPr>
      </w:pPr>
    </w:p>
    <w:p w:rsidR="00EE5CEE" w:rsidRPr="00EE5CEE" w:rsidRDefault="00EE5CEE" w:rsidP="00EE5CEE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EE5CEE">
        <w:rPr>
          <w:rFonts w:ascii="Calibri" w:eastAsia="Times New Roman" w:hAnsi="Calibri" w:cs="Calibri"/>
          <w:b/>
          <w:bCs/>
          <w:sz w:val="24"/>
          <w:szCs w:val="24"/>
        </w:rPr>
        <w:t>Follow the instructions in README.md to build and run the application.</w:t>
      </w:r>
    </w:p>
    <w:p w:rsidR="00CC79E9" w:rsidRPr="00EE5CEE" w:rsidRDefault="00CC79E9">
      <w:pPr>
        <w:rPr>
          <w:rFonts w:ascii="Calibri" w:hAnsi="Calibri" w:cs="Calibri"/>
          <w:color w:val="000000" w:themeColor="text1"/>
        </w:rPr>
      </w:pPr>
    </w:p>
    <w:sectPr w:rsidR="00CC79E9" w:rsidRPr="00EE5C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82EA7"/>
    <w:multiLevelType w:val="multilevel"/>
    <w:tmpl w:val="E5A4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20333A"/>
    <w:multiLevelType w:val="multilevel"/>
    <w:tmpl w:val="DC80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A0411"/>
    <w:multiLevelType w:val="multilevel"/>
    <w:tmpl w:val="78B6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0B527E"/>
    <w:multiLevelType w:val="multilevel"/>
    <w:tmpl w:val="EF84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22845"/>
    <w:multiLevelType w:val="multilevel"/>
    <w:tmpl w:val="29B8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097776">
    <w:abstractNumId w:val="8"/>
  </w:num>
  <w:num w:numId="2" w16cid:durableId="1751653795">
    <w:abstractNumId w:val="6"/>
  </w:num>
  <w:num w:numId="3" w16cid:durableId="69928455">
    <w:abstractNumId w:val="5"/>
  </w:num>
  <w:num w:numId="4" w16cid:durableId="1132017419">
    <w:abstractNumId w:val="4"/>
  </w:num>
  <w:num w:numId="5" w16cid:durableId="456800503">
    <w:abstractNumId w:val="7"/>
  </w:num>
  <w:num w:numId="6" w16cid:durableId="1115297501">
    <w:abstractNumId w:val="3"/>
  </w:num>
  <w:num w:numId="7" w16cid:durableId="1355617347">
    <w:abstractNumId w:val="2"/>
  </w:num>
  <w:num w:numId="8" w16cid:durableId="1038435499">
    <w:abstractNumId w:val="1"/>
  </w:num>
  <w:num w:numId="9" w16cid:durableId="1530293671">
    <w:abstractNumId w:val="0"/>
  </w:num>
  <w:num w:numId="10" w16cid:durableId="289365820">
    <w:abstractNumId w:val="9"/>
  </w:num>
  <w:num w:numId="11" w16cid:durableId="260918292">
    <w:abstractNumId w:val="12"/>
  </w:num>
  <w:num w:numId="12" w16cid:durableId="1957911297">
    <w:abstractNumId w:val="13"/>
  </w:num>
  <w:num w:numId="13" w16cid:durableId="1260143609">
    <w:abstractNumId w:val="10"/>
  </w:num>
  <w:num w:numId="14" w16cid:durableId="7468079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2BD"/>
    <w:rsid w:val="004A36B3"/>
    <w:rsid w:val="00525458"/>
    <w:rsid w:val="005447C9"/>
    <w:rsid w:val="0058122C"/>
    <w:rsid w:val="00590362"/>
    <w:rsid w:val="007679CA"/>
    <w:rsid w:val="00AA1D8D"/>
    <w:rsid w:val="00B47730"/>
    <w:rsid w:val="00B71445"/>
    <w:rsid w:val="00C12151"/>
    <w:rsid w:val="00C4742D"/>
    <w:rsid w:val="00CB0664"/>
    <w:rsid w:val="00CC79E9"/>
    <w:rsid w:val="00CF70C6"/>
    <w:rsid w:val="00EE5C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D3FE1"/>
  <w14:defaultImageDpi w14:val="300"/>
  <w15:docId w15:val="{1A02CAC6-B074-F049-B38D-DB4219CB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7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B714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79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6B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uru999/WordcountTools-in-Java_fin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16</cp:revision>
  <dcterms:created xsi:type="dcterms:W3CDTF">2013-12-23T23:15:00Z</dcterms:created>
  <dcterms:modified xsi:type="dcterms:W3CDTF">2025-05-01T18:07:00Z</dcterms:modified>
  <cp:category/>
</cp:coreProperties>
</file>