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FFF" w:rsidRDefault="00000000" w:rsidP="00C73B93">
      <w:pPr>
        <w:pStyle w:val="Heading1"/>
        <w:spacing w:before="0"/>
      </w:pPr>
      <w:r>
        <w:t>JavaScript MCQs – Final Exam Revision (Q1 to Q15)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1. What does JSON stand for in JavaScript?</w:t>
      </w:r>
    </w:p>
    <w:p w:rsidR="00EB3FFF" w:rsidRDefault="00000000" w:rsidP="00C73B93">
      <w:pPr>
        <w:pStyle w:val="ListBullet"/>
        <w:spacing w:after="0"/>
        <w:ind w:left="480"/>
      </w:pPr>
      <w:r>
        <w:t>JavaScript Oriented Notation</w:t>
      </w:r>
    </w:p>
    <w:p w:rsidR="00EB3FFF" w:rsidRDefault="00000000" w:rsidP="00C73B93">
      <w:pPr>
        <w:pStyle w:val="ListBullet"/>
        <w:spacing w:after="0"/>
        <w:ind w:left="480"/>
      </w:pPr>
      <w:r>
        <w:t>Java Syntax Object Notation</w:t>
      </w:r>
    </w:p>
    <w:p w:rsidR="00EB3FFF" w:rsidRDefault="00000000" w:rsidP="00C73B93">
      <w:pPr>
        <w:pStyle w:val="ListBullet"/>
        <w:spacing w:after="0"/>
        <w:ind w:left="480"/>
      </w:pPr>
      <w:r>
        <w:t>JSON is not an acronym</w:t>
      </w:r>
    </w:p>
    <w:p w:rsidR="00EB3FFF" w:rsidRDefault="00000000" w:rsidP="00C73B93">
      <w:pPr>
        <w:pStyle w:val="ListBullet"/>
        <w:spacing w:after="0"/>
        <w:ind w:left="480"/>
      </w:pPr>
      <w:r>
        <w:t>JavaScript Object Notation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2. What is the scope of a variable declared with the let keyword?</w:t>
      </w:r>
    </w:p>
    <w:p w:rsidR="00EB3FFF" w:rsidRDefault="00000000" w:rsidP="00C73B93">
      <w:pPr>
        <w:pStyle w:val="ListBullet"/>
        <w:spacing w:after="0"/>
        <w:ind w:left="480"/>
      </w:pPr>
      <w:r>
        <w:t>Local scope</w:t>
      </w:r>
    </w:p>
    <w:p w:rsidR="00EB3FFF" w:rsidRDefault="00000000" w:rsidP="00C73B93">
      <w:pPr>
        <w:pStyle w:val="ListBullet"/>
        <w:spacing w:after="0"/>
        <w:ind w:left="480"/>
      </w:pPr>
      <w:r>
        <w:t>Global scope</w:t>
      </w:r>
    </w:p>
    <w:p w:rsidR="00EB3FFF" w:rsidRDefault="00000000" w:rsidP="00C73B93">
      <w:pPr>
        <w:pStyle w:val="ListBullet"/>
        <w:spacing w:after="0"/>
        <w:ind w:left="480"/>
      </w:pPr>
      <w:r>
        <w:t>Function scope</w:t>
      </w:r>
    </w:p>
    <w:p w:rsidR="00EB3FFF" w:rsidRDefault="00000000" w:rsidP="00C73B93">
      <w:pPr>
        <w:pStyle w:val="ListBullet"/>
        <w:spacing w:after="0"/>
        <w:ind w:left="480"/>
      </w:pPr>
      <w:r>
        <w:t>Block scope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3. Which method is used to combine two or more arrays in JavaScript?</w:t>
      </w:r>
    </w:p>
    <w:p w:rsidR="00EB3FFF" w:rsidRDefault="00000000" w:rsidP="00C73B93">
      <w:pPr>
        <w:pStyle w:val="ListBullet"/>
        <w:spacing w:after="0"/>
        <w:ind w:left="480"/>
      </w:pPr>
      <w:proofErr w:type="gramStart"/>
      <w:r>
        <w:t>merge(</w:t>
      </w:r>
      <w:proofErr w:type="gramEnd"/>
      <w:r>
        <w:t>)</w:t>
      </w:r>
    </w:p>
    <w:p w:rsidR="00EB3FFF" w:rsidRDefault="00000000" w:rsidP="00C73B93">
      <w:pPr>
        <w:pStyle w:val="ListBullet"/>
        <w:spacing w:after="0"/>
        <w:ind w:left="480"/>
      </w:pPr>
      <w:r>
        <w:t>combine()</w:t>
      </w:r>
    </w:p>
    <w:p w:rsidR="00EB3FFF" w:rsidRDefault="00000000" w:rsidP="00C73B93">
      <w:pPr>
        <w:pStyle w:val="ListBullet"/>
        <w:spacing w:after="0"/>
        <w:ind w:left="48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:rsidR="00EB3FFF" w:rsidRDefault="00000000" w:rsidP="00C73B93">
      <w:pPr>
        <w:pStyle w:val="ListBullet"/>
        <w:spacing w:after="0"/>
        <w:ind w:left="480"/>
      </w:pPr>
      <w:proofErr w:type="gramStart"/>
      <w:r>
        <w:t>join(</w:t>
      </w:r>
      <w:proofErr w:type="gramEnd"/>
      <w:r>
        <w:t>)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 xml:space="preserve">4. What is the purpose of </w:t>
      </w:r>
      <w:proofErr w:type="gramStart"/>
      <w:r>
        <w:t>the this</w:t>
      </w:r>
      <w:proofErr w:type="gramEnd"/>
      <w:r>
        <w:t xml:space="preserve"> keyword in JavaScript?</w:t>
      </w:r>
    </w:p>
    <w:p w:rsidR="00EB3FFF" w:rsidRDefault="00000000" w:rsidP="00C73B93">
      <w:pPr>
        <w:pStyle w:val="ListBullet"/>
        <w:spacing w:after="0"/>
        <w:ind w:left="480"/>
      </w:pPr>
      <w:r>
        <w:t>It refers to the previous variable</w:t>
      </w:r>
    </w:p>
    <w:p w:rsidR="00EB3FFF" w:rsidRDefault="00000000" w:rsidP="00C73B93">
      <w:pPr>
        <w:pStyle w:val="ListBullet"/>
        <w:spacing w:after="0"/>
        <w:ind w:left="480"/>
      </w:pPr>
      <w:r>
        <w:t>It refers to the global object</w:t>
      </w:r>
    </w:p>
    <w:p w:rsidR="00EB3FFF" w:rsidRDefault="00000000" w:rsidP="00C73B93">
      <w:pPr>
        <w:pStyle w:val="ListBullet"/>
        <w:spacing w:after="0"/>
        <w:ind w:left="480"/>
      </w:pPr>
      <w:r>
        <w:t>It refers to the current object</w:t>
      </w:r>
    </w:p>
    <w:p w:rsidR="00EB3FFF" w:rsidRDefault="00000000" w:rsidP="00C73B93">
      <w:pPr>
        <w:pStyle w:val="ListBullet"/>
        <w:spacing w:after="0"/>
        <w:ind w:left="480"/>
      </w:pPr>
      <w:r>
        <w:t>It refers to a reserved keyword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 xml:space="preserve">5. What does the </w:t>
      </w:r>
      <w:proofErr w:type="gramStart"/>
      <w:r>
        <w:t>map(</w:t>
      </w:r>
      <w:proofErr w:type="gramEnd"/>
      <w:r>
        <w:t>) function do in JavaScript?</w:t>
      </w:r>
    </w:p>
    <w:p w:rsidR="00EB3FFF" w:rsidRDefault="00000000" w:rsidP="00C73B93">
      <w:pPr>
        <w:pStyle w:val="ListBullet"/>
        <w:spacing w:after="0"/>
        <w:ind w:left="480"/>
      </w:pPr>
      <w:r>
        <w:t>Iterates over an object's properties</w:t>
      </w:r>
    </w:p>
    <w:p w:rsidR="00EB3FFF" w:rsidRDefault="00000000" w:rsidP="00C73B93">
      <w:pPr>
        <w:pStyle w:val="ListBullet"/>
        <w:spacing w:after="0"/>
        <w:ind w:left="480"/>
      </w:pPr>
      <w:r>
        <w:t>Applies a function to each element of an array</w:t>
      </w:r>
    </w:p>
    <w:p w:rsidR="00EB3FFF" w:rsidRDefault="00000000" w:rsidP="00C73B93">
      <w:pPr>
        <w:pStyle w:val="ListBullet"/>
        <w:spacing w:after="0"/>
        <w:ind w:left="480"/>
      </w:pPr>
      <w:r>
        <w:t>Returns the first element of an array</w:t>
      </w:r>
    </w:p>
    <w:p w:rsidR="00EB3FFF" w:rsidRDefault="00000000" w:rsidP="00C73B93">
      <w:pPr>
        <w:pStyle w:val="ListBullet"/>
        <w:spacing w:after="0"/>
        <w:ind w:left="480"/>
      </w:pPr>
      <w:r>
        <w:t>Filters an array based on a condition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6. Which operator is used to compare both value and type in JavaScript?</w:t>
      </w:r>
    </w:p>
    <w:p w:rsidR="00EB3FFF" w:rsidRDefault="00000000" w:rsidP="00C73B93">
      <w:pPr>
        <w:pStyle w:val="ListBullet"/>
        <w:spacing w:after="0"/>
        <w:ind w:left="480"/>
      </w:pPr>
      <w:r>
        <w:t>==</w:t>
      </w:r>
    </w:p>
    <w:p w:rsidR="00EB3FFF" w:rsidRDefault="00000000" w:rsidP="00C73B93">
      <w:pPr>
        <w:pStyle w:val="ListBullet"/>
        <w:spacing w:after="0"/>
        <w:ind w:left="480"/>
      </w:pPr>
      <w:r>
        <w:t>===</w:t>
      </w:r>
    </w:p>
    <w:p w:rsidR="00EB3FFF" w:rsidRDefault="00000000" w:rsidP="00C73B93">
      <w:pPr>
        <w:pStyle w:val="ListBullet"/>
        <w:spacing w:after="0"/>
        <w:ind w:left="480"/>
      </w:pPr>
      <w:r>
        <w:t>=!</w:t>
      </w:r>
    </w:p>
    <w:p w:rsidR="00EB3FFF" w:rsidRDefault="00000000" w:rsidP="00C73B93">
      <w:pPr>
        <w:pStyle w:val="ListBullet"/>
        <w:spacing w:after="0"/>
        <w:ind w:left="480"/>
      </w:pPr>
      <w:r>
        <w:t>!==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7. What is the purpose of the const keyword in JavaScript?</w:t>
      </w:r>
    </w:p>
    <w:p w:rsidR="00EB3FFF" w:rsidRDefault="00000000" w:rsidP="00C73B93">
      <w:pPr>
        <w:pStyle w:val="ListBullet"/>
        <w:spacing w:after="0"/>
        <w:ind w:left="480"/>
      </w:pPr>
      <w:r>
        <w:t>To create constants</w:t>
      </w:r>
    </w:p>
    <w:p w:rsidR="00EB3FFF" w:rsidRDefault="00000000" w:rsidP="00C73B93">
      <w:pPr>
        <w:pStyle w:val="ListBullet"/>
        <w:spacing w:after="0"/>
        <w:ind w:left="480"/>
      </w:pPr>
      <w:r>
        <w:t>To define classes</w:t>
      </w:r>
    </w:p>
    <w:p w:rsidR="00EB3FFF" w:rsidRDefault="00000000" w:rsidP="00C73B93">
      <w:pPr>
        <w:pStyle w:val="ListBullet"/>
        <w:spacing w:after="0"/>
        <w:ind w:left="480"/>
      </w:pPr>
      <w:r>
        <w:t>To create arrays</w:t>
      </w:r>
    </w:p>
    <w:p w:rsidR="00EB3FFF" w:rsidRDefault="00000000" w:rsidP="00C73B93">
      <w:pPr>
        <w:pStyle w:val="ListBullet"/>
        <w:spacing w:after="0"/>
        <w:ind w:left="480"/>
      </w:pPr>
      <w:r>
        <w:t>To declare asynchronous functions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8. How do you write a multi-line comment in JavaScript?</w:t>
      </w:r>
    </w:p>
    <w:p w:rsidR="00EB3FFF" w:rsidRDefault="00000000" w:rsidP="00C73B93">
      <w:pPr>
        <w:pStyle w:val="ListBullet"/>
        <w:spacing w:after="0"/>
        <w:ind w:left="480"/>
      </w:pPr>
      <w:r>
        <w:t>/ comment /</w:t>
      </w:r>
    </w:p>
    <w:p w:rsidR="00EB3FFF" w:rsidRDefault="00000000" w:rsidP="00C73B93">
      <w:pPr>
        <w:pStyle w:val="ListBullet"/>
        <w:spacing w:after="0"/>
        <w:ind w:left="480"/>
      </w:pPr>
      <w:r>
        <w:t>// comment //</w:t>
      </w:r>
    </w:p>
    <w:p w:rsidR="00EB3FFF" w:rsidRDefault="00000000" w:rsidP="00C73B93">
      <w:pPr>
        <w:pStyle w:val="ListBullet"/>
        <w:spacing w:after="0"/>
        <w:ind w:left="480"/>
      </w:pPr>
      <w:r>
        <w:t xml:space="preserve"> comment </w:t>
      </w:r>
    </w:p>
    <w:p w:rsidR="00EB3FFF" w:rsidRDefault="00000000" w:rsidP="00C73B93">
      <w:pPr>
        <w:pStyle w:val="ListBullet"/>
        <w:spacing w:after="0"/>
        <w:ind w:left="480"/>
      </w:pPr>
      <w:proofErr w:type="gramStart"/>
      <w:r>
        <w:t>&lt;!--</w:t>
      </w:r>
      <w:proofErr w:type="gramEnd"/>
      <w:r>
        <w:t xml:space="preserve"> comment --&gt;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9. Which of the following is not a valid ES6 feature?</w:t>
      </w:r>
    </w:p>
    <w:p w:rsidR="00EB3FFF" w:rsidRDefault="00000000" w:rsidP="00C73B93">
      <w:pPr>
        <w:pStyle w:val="ListBullet"/>
        <w:spacing w:after="0"/>
        <w:ind w:left="480"/>
      </w:pPr>
      <w:r>
        <w:t>Arrow functions</w:t>
      </w:r>
    </w:p>
    <w:p w:rsidR="00EB3FFF" w:rsidRDefault="00000000" w:rsidP="00C73B93">
      <w:pPr>
        <w:pStyle w:val="ListBullet"/>
        <w:spacing w:after="0"/>
        <w:ind w:left="480"/>
      </w:pPr>
      <w:r>
        <w:t>Template literals</w:t>
      </w:r>
    </w:p>
    <w:p w:rsidR="00EB3FFF" w:rsidRDefault="00000000" w:rsidP="00C73B93">
      <w:pPr>
        <w:pStyle w:val="ListBullet"/>
        <w:spacing w:after="0"/>
        <w:ind w:left="480"/>
      </w:pPr>
      <w:r>
        <w:lastRenderedPageBreak/>
        <w:t>Block-level scoping</w:t>
      </w:r>
    </w:p>
    <w:p w:rsidR="00EB3FFF" w:rsidRDefault="00000000" w:rsidP="00C73B93">
      <w:pPr>
        <w:pStyle w:val="ListBullet"/>
        <w:spacing w:after="0"/>
        <w:ind w:left="480"/>
      </w:pPr>
      <w:r>
        <w:t>var keyword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10. What is the result of 5 + "5" in JavaScript?</w:t>
      </w:r>
    </w:p>
    <w:p w:rsidR="00EB3FFF" w:rsidRDefault="00000000" w:rsidP="00C73B93">
      <w:pPr>
        <w:pStyle w:val="ListBullet"/>
        <w:spacing w:after="0"/>
        <w:ind w:left="480"/>
      </w:pPr>
      <w:r>
        <w:t>10</w:t>
      </w:r>
    </w:p>
    <w:p w:rsidR="00EB3FFF" w:rsidRDefault="00000000" w:rsidP="00C73B93">
      <w:pPr>
        <w:pStyle w:val="ListBullet"/>
        <w:spacing w:after="0"/>
        <w:ind w:left="480"/>
      </w:pPr>
      <w:r>
        <w:t>55</w:t>
      </w:r>
    </w:p>
    <w:p w:rsidR="00EB3FFF" w:rsidRDefault="00000000" w:rsidP="00C73B93">
      <w:pPr>
        <w:pStyle w:val="ListBullet"/>
        <w:spacing w:after="0"/>
        <w:ind w:left="480"/>
      </w:pPr>
      <w:r>
        <w:t>5</w:t>
      </w:r>
    </w:p>
    <w:p w:rsidR="00EB3FFF" w:rsidRDefault="00000000" w:rsidP="00C73B93">
      <w:pPr>
        <w:pStyle w:val="ListBullet"/>
        <w:spacing w:after="0"/>
        <w:ind w:left="480"/>
      </w:pPr>
      <w:r>
        <w:t>20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11. Which loop is used to execute code as long as a condition is true?</w:t>
      </w:r>
    </w:p>
    <w:p w:rsidR="00EB3FFF" w:rsidRDefault="00000000" w:rsidP="00C73B93">
      <w:pPr>
        <w:pStyle w:val="ListBullet"/>
        <w:spacing w:after="0"/>
        <w:ind w:left="480"/>
      </w:pPr>
      <w:r>
        <w:t>for loop</w:t>
      </w:r>
    </w:p>
    <w:p w:rsidR="00EB3FFF" w:rsidRDefault="00000000" w:rsidP="00C73B93">
      <w:pPr>
        <w:pStyle w:val="ListBullet"/>
        <w:spacing w:after="0"/>
        <w:ind w:left="480"/>
      </w:pPr>
      <w:r>
        <w:t>while loop</w:t>
      </w:r>
    </w:p>
    <w:p w:rsidR="00EB3FFF" w:rsidRDefault="00000000" w:rsidP="00C73B93">
      <w:pPr>
        <w:pStyle w:val="ListBullet"/>
        <w:spacing w:after="0"/>
        <w:ind w:left="480"/>
      </w:pPr>
      <w:r>
        <w:t>do-while loop</w:t>
      </w:r>
    </w:p>
    <w:p w:rsidR="00EB3FFF" w:rsidRDefault="00000000" w:rsidP="00C73B93">
      <w:pPr>
        <w:pStyle w:val="ListBullet"/>
        <w:spacing w:after="0"/>
        <w:ind w:left="480"/>
      </w:pPr>
      <w:r>
        <w:t>repeat loop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12. How do you access the length of an array called myArray in JavaScript?</w:t>
      </w:r>
    </w:p>
    <w:p w:rsidR="00EB3FFF" w:rsidRDefault="00000000" w:rsidP="00C73B93">
      <w:pPr>
        <w:pStyle w:val="ListBullet"/>
        <w:spacing w:after="0"/>
        <w:ind w:left="480"/>
      </w:pPr>
      <w:r>
        <w:t>myArray.len</w:t>
      </w:r>
    </w:p>
    <w:p w:rsidR="00EB3FFF" w:rsidRDefault="00000000" w:rsidP="00C73B93">
      <w:pPr>
        <w:pStyle w:val="ListBullet"/>
        <w:spacing w:after="0"/>
        <w:ind w:left="480"/>
      </w:pPr>
      <w:proofErr w:type="spellStart"/>
      <w:r>
        <w:t>myArray.length</w:t>
      </w:r>
      <w:proofErr w:type="spellEnd"/>
    </w:p>
    <w:p w:rsidR="00EB3FFF" w:rsidRDefault="00000000" w:rsidP="00C73B93">
      <w:pPr>
        <w:pStyle w:val="ListBullet"/>
        <w:spacing w:after="0"/>
        <w:ind w:left="480"/>
      </w:pPr>
      <w:r>
        <w:t>myArray.size</w:t>
      </w:r>
    </w:p>
    <w:p w:rsidR="00EB3FFF" w:rsidRDefault="00000000" w:rsidP="00C73B93">
      <w:pPr>
        <w:pStyle w:val="ListBullet"/>
        <w:spacing w:after="0"/>
        <w:ind w:left="480"/>
      </w:pPr>
      <w:r>
        <w:t>len(myArray)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13. What is the output of the expression 3 &gt; 2 &amp;&amp; 4 &gt; 3?</w:t>
      </w:r>
    </w:p>
    <w:p w:rsidR="00EB3FFF" w:rsidRDefault="00000000" w:rsidP="00C73B93">
      <w:pPr>
        <w:pStyle w:val="ListBullet"/>
        <w:spacing w:after="0"/>
        <w:ind w:left="480"/>
      </w:pPr>
      <w:r>
        <w:t>1</w:t>
      </w:r>
    </w:p>
    <w:p w:rsidR="00EB3FFF" w:rsidRDefault="00000000" w:rsidP="00C73B93">
      <w:pPr>
        <w:pStyle w:val="ListBullet"/>
        <w:spacing w:after="0"/>
        <w:ind w:left="480"/>
      </w:pPr>
      <w:r>
        <w:t>2</w:t>
      </w:r>
    </w:p>
    <w:p w:rsidR="00EB3FFF" w:rsidRDefault="00000000" w:rsidP="00C73B93">
      <w:pPr>
        <w:pStyle w:val="ListBullet"/>
        <w:spacing w:after="0"/>
        <w:ind w:left="480"/>
      </w:pPr>
      <w:r>
        <w:t>3</w:t>
      </w:r>
    </w:p>
    <w:p w:rsidR="00EB3FFF" w:rsidRDefault="00000000" w:rsidP="00C73B93">
      <w:pPr>
        <w:pStyle w:val="ListBullet"/>
        <w:spacing w:after="0"/>
        <w:ind w:left="480"/>
      </w:pPr>
      <w:r>
        <w:t>true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14. Which method is used to remove the first element from an array?</w:t>
      </w:r>
    </w:p>
    <w:p w:rsidR="00EB3FFF" w:rsidRDefault="00000000" w:rsidP="00C73B93">
      <w:pPr>
        <w:pStyle w:val="ListBullet"/>
        <w:spacing w:after="0"/>
        <w:ind w:left="480"/>
      </w:pPr>
      <w:proofErr w:type="gramStart"/>
      <w:r>
        <w:t>shift(</w:t>
      </w:r>
      <w:proofErr w:type="gramEnd"/>
      <w:r>
        <w:t>)</w:t>
      </w:r>
    </w:p>
    <w:p w:rsidR="00EB3FFF" w:rsidRDefault="00000000" w:rsidP="00C73B93">
      <w:pPr>
        <w:pStyle w:val="ListBullet"/>
        <w:spacing w:after="0"/>
        <w:ind w:left="480"/>
      </w:pPr>
      <w:proofErr w:type="gramStart"/>
      <w:r>
        <w:t>remove(</w:t>
      </w:r>
      <w:proofErr w:type="gramEnd"/>
      <w:r>
        <w:t>)</w:t>
      </w:r>
    </w:p>
    <w:p w:rsidR="00EB3FFF" w:rsidRDefault="00000000" w:rsidP="00C73B93">
      <w:pPr>
        <w:pStyle w:val="ListBullet"/>
        <w:spacing w:after="0"/>
        <w:ind w:left="480"/>
      </w:pPr>
      <w:r>
        <w:t>first()</w:t>
      </w:r>
    </w:p>
    <w:p w:rsidR="00EB3FFF" w:rsidRDefault="00000000" w:rsidP="00C73B93">
      <w:pPr>
        <w:pStyle w:val="ListBullet"/>
        <w:spacing w:after="0"/>
        <w:ind w:left="480"/>
      </w:pPr>
      <w:r>
        <w:t>pop()</w:t>
      </w:r>
    </w:p>
    <w:p w:rsidR="00EB3FFF" w:rsidRDefault="00000000" w:rsidP="00C73B93">
      <w:pPr>
        <w:pStyle w:val="ListNumber"/>
        <w:numPr>
          <w:ilvl w:val="0"/>
          <w:numId w:val="0"/>
        </w:numPr>
        <w:spacing w:after="0"/>
        <w:ind w:left="360" w:hanging="360"/>
      </w:pPr>
      <w:r>
        <w:t>15. What is the purpose of the break statement in a loop?</w:t>
      </w:r>
    </w:p>
    <w:p w:rsidR="00EB3FFF" w:rsidRDefault="00000000" w:rsidP="00C73B93">
      <w:pPr>
        <w:pStyle w:val="ListBullet"/>
        <w:spacing w:after="0"/>
        <w:ind w:left="480"/>
      </w:pPr>
      <w:r>
        <w:t>To skip the current iteration</w:t>
      </w:r>
    </w:p>
    <w:p w:rsidR="00EB3FFF" w:rsidRDefault="00000000" w:rsidP="00C73B93">
      <w:pPr>
        <w:pStyle w:val="ListBullet"/>
        <w:spacing w:after="0"/>
        <w:ind w:left="480"/>
      </w:pPr>
      <w:r>
        <w:t>To exit the loop</w:t>
      </w:r>
    </w:p>
    <w:p w:rsidR="00EB3FFF" w:rsidRDefault="00000000" w:rsidP="00C73B93">
      <w:pPr>
        <w:pStyle w:val="ListBullet"/>
        <w:spacing w:after="0"/>
        <w:ind w:left="480"/>
      </w:pPr>
      <w:r>
        <w:t>To start a new iteration</w:t>
      </w:r>
    </w:p>
    <w:p w:rsidR="00EB3FFF" w:rsidRDefault="00000000" w:rsidP="00C73B93">
      <w:pPr>
        <w:pStyle w:val="ListBullet"/>
        <w:spacing w:after="0"/>
        <w:ind w:left="480"/>
      </w:pPr>
      <w:r>
        <w:t>To restart the loop</w:t>
      </w:r>
    </w:p>
    <w:sectPr w:rsidR="00EB3FFF" w:rsidSect="00C73B93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065935">
    <w:abstractNumId w:val="8"/>
  </w:num>
  <w:num w:numId="2" w16cid:durableId="76750280">
    <w:abstractNumId w:val="6"/>
  </w:num>
  <w:num w:numId="3" w16cid:durableId="1970158498">
    <w:abstractNumId w:val="5"/>
  </w:num>
  <w:num w:numId="4" w16cid:durableId="870647135">
    <w:abstractNumId w:val="4"/>
  </w:num>
  <w:num w:numId="5" w16cid:durableId="1762990663">
    <w:abstractNumId w:val="7"/>
  </w:num>
  <w:num w:numId="6" w16cid:durableId="1319576850">
    <w:abstractNumId w:val="3"/>
  </w:num>
  <w:num w:numId="7" w16cid:durableId="1712260930">
    <w:abstractNumId w:val="2"/>
  </w:num>
  <w:num w:numId="8" w16cid:durableId="641471676">
    <w:abstractNumId w:val="1"/>
  </w:num>
  <w:num w:numId="9" w16cid:durableId="12614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838"/>
    <w:rsid w:val="0015074B"/>
    <w:rsid w:val="0029639D"/>
    <w:rsid w:val="00326F90"/>
    <w:rsid w:val="00AA1D8D"/>
    <w:rsid w:val="00B47730"/>
    <w:rsid w:val="00C73B93"/>
    <w:rsid w:val="00CB0664"/>
    <w:rsid w:val="00EB3F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62F4A"/>
  <w14:defaultImageDpi w14:val="300"/>
  <w15:docId w15:val="{D1C8B42B-C981-464E-BA56-9808F7A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3</cp:revision>
  <dcterms:created xsi:type="dcterms:W3CDTF">2013-12-23T23:15:00Z</dcterms:created>
  <dcterms:modified xsi:type="dcterms:W3CDTF">2025-04-19T16:25:00Z</dcterms:modified>
  <cp:category/>
</cp:coreProperties>
</file>