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MSc DS – Web Technologies</w:t>
      </w:r>
    </w:p>
    <w:p>
      <w:r>
        <w:t>Module No: 3</w:t>
      </w:r>
    </w:p>
    <w:p>
      <w:pPr>
        <w:pStyle w:val="Heading2"/>
      </w:pPr>
      <w:r>
        <w:t>Revision from Last Lecture</w:t>
      </w:r>
    </w:p>
    <w:p>
      <w:pPr>
        <w:pStyle w:val="ListNumber"/>
      </w:pPr>
      <w:r>
        <w:t>Module 2 explores fundamental aspects of web design, starting with HTML and CSS.</w:t>
      </w:r>
    </w:p>
    <w:p>
      <w:pPr>
        <w:pStyle w:val="ListNumber"/>
      </w:pPr>
      <w:r>
        <w:t>HTML is introduced as the structural core of webpages, with an emphasis on understanding tags and their role in online content.</w:t>
      </w:r>
    </w:p>
    <w:p>
      <w:pPr>
        <w:pStyle w:val="ListNumber"/>
      </w:pPr>
      <w:r>
        <w:t>CSS is recognised as the influential stylistic component of the internet, and students learn about selectors and properties for customising web components.</w:t>
      </w:r>
    </w:p>
    <w:p>
      <w:pPr>
        <w:pStyle w:val="ListNumber"/>
      </w:pPr>
      <w:r>
        <w:t>Bootstrap, a widely used front-end framework, is covered to create adaptable designs that look visually appealing on different devices.</w:t>
      </w:r>
    </w:p>
    <w:p>
      <w:pPr>
        <w:pStyle w:val="Heading2"/>
      </w:pPr>
      <w:r>
        <w:t>Expected Learning Outcomes</w:t>
      </w:r>
    </w:p>
    <w:p>
      <w:pPr>
        <w:pStyle w:val="ListNumber"/>
      </w:pPr>
      <w:r>
        <w:t>Understand and use the main variables and data types in JavaScript.</w:t>
      </w:r>
    </w:p>
    <w:p>
      <w:pPr>
        <w:pStyle w:val="ListNumber"/>
      </w:pPr>
      <w:r>
        <w:t>Utilise looping and conditional expressions to control logic.</w:t>
      </w:r>
    </w:p>
    <w:p>
      <w:pPr>
        <w:pStyle w:val="ListNumber"/>
      </w:pPr>
      <w:r>
        <w:t>Create and alter data in objects and arrays.</w:t>
      </w:r>
    </w:p>
    <w:p>
      <w:pPr>
        <w:pStyle w:val="ListNumber"/>
      </w:pPr>
      <w:r>
        <w:t>Effectively use functions by being aware of their declarations, invocations, and scope.</w:t>
      </w:r>
    </w:p>
    <w:p>
      <w:pPr>
        <w:pStyle w:val="Heading2"/>
      </w:pPr>
      <w:r>
        <w:t>Understanding Variables and Data Types</w:t>
      </w:r>
    </w:p>
    <w:p>
      <w:r>
        <w:t>• Variables: Serve as containers for diverse data values in programming.</w:t>
      </w:r>
    </w:p>
    <w:p>
      <w:r>
        <w:t>• let and const: Used for block-level scoping of variables.</w:t>
      </w:r>
    </w:p>
    <w:p>
      <w:r>
        <w:t>• JavaScript Data Types: Include numbers, strings, booleans, undefined, and null.</w:t>
      </w:r>
    </w:p>
    <w:p>
      <w:pPr>
        <w:pStyle w:val="Heading2"/>
      </w:pPr>
      <w:r>
        <w:t>Logic Control with Conditionals and Loops</w:t>
      </w:r>
    </w:p>
    <w:p>
      <w:pPr>
        <w:pStyle w:val="ListBullet"/>
      </w:pPr>
      <w:r>
        <w:t>Programming involves making logical choices and automating repetitive processes.</w:t>
      </w:r>
    </w:p>
    <w:p>
      <w:pPr>
        <w:pStyle w:val="ListBullet"/>
      </w:pPr>
      <w:r>
        <w:t>JavaScript provides conditionals and loops for executing specific actions.</w:t>
      </w:r>
    </w:p>
    <w:p>
      <w:pPr>
        <w:pStyle w:val="ListBullet"/>
      </w:pPr>
      <w:r>
        <w:t>Conditionals are used to make decisions based on certain criteria.</w:t>
      </w:r>
    </w:p>
    <w:p>
      <w:pPr>
        <w:pStyle w:val="ListBullet"/>
      </w:pPr>
      <w:r>
        <w:t>JavaScript has if, else if, and else statements for conditional logic.</w:t>
      </w:r>
    </w:p>
    <w:p>
      <w:pPr>
        <w:pStyle w:val="Heading2"/>
      </w:pPr>
      <w:r>
        <w:t>Working with Arrays and Objects</w:t>
      </w:r>
    </w:p>
    <w:p>
      <w:pPr>
        <w:pStyle w:val="ListBullet"/>
      </w:pPr>
      <w:r>
        <w:t>JavaScript's flexibility is demonstrated through its ability to manipulate structured data.</w:t>
      </w:r>
    </w:p>
    <w:p>
      <w:pPr>
        <w:pStyle w:val="ListBullet"/>
      </w:pPr>
      <w:r>
        <w:t>Arrays and objects are fundamental to JavaScript's data organization.</w:t>
      </w:r>
    </w:p>
    <w:p>
      <w:pPr>
        <w:pStyle w:val="ListBullet"/>
      </w:pPr>
      <w:r>
        <w:t>Arrays are used for ordered collections; objects for entities with properties.</w:t>
      </w:r>
    </w:p>
    <w:p>
      <w:pPr>
        <w:pStyle w:val="Heading2"/>
      </w:pPr>
      <w:r>
        <w:t>Functions: Declaration, Invocation, and Scope</w:t>
      </w:r>
    </w:p>
    <w:p>
      <w:r>
        <w:t>• Functions in JavaScript are contained entities of logic that fulfill specific objectives.</w:t>
      </w:r>
    </w:p>
    <w:p>
      <w:r>
        <w:t>• Declaration establishes a function’s structure and readiness for use.</w:t>
      </w:r>
    </w:p>
    <w:p>
      <w:r>
        <w:t>• Functions are invoked or called to activate their tasks.</w:t>
      </w:r>
    </w:p>
    <w:p>
      <w:pPr>
        <w:pStyle w:val="Heading2"/>
      </w:pPr>
      <w:r>
        <w:t>ES-6 Features: Let, Const, Arrow Functions</w:t>
      </w:r>
    </w:p>
    <w:p>
      <w:pPr>
        <w:pStyle w:val="ListBullet"/>
      </w:pPr>
      <w:r>
        <w:t>ES6 introduced `let` and `const` for better variable control and predictability than `var`.</w:t>
      </w:r>
    </w:p>
    <w:p>
      <w:pPr>
        <w:pStyle w:val="ListBullet"/>
      </w:pPr>
      <w:r>
        <w:t>`let`: Allows for block-scoped variables.</w:t>
      </w:r>
    </w:p>
    <w:p>
      <w:pPr>
        <w:pStyle w:val="ListBullet"/>
      </w:pPr>
      <w:r>
        <w:t>`const`: Creates immutable variables.</w:t>
      </w:r>
    </w:p>
    <w:p>
      <w:pPr>
        <w:pStyle w:val="ListBullet"/>
      </w:pPr>
      <w:r>
        <w:t>Arrow Functions: Concise syntax, auto-bind `this`, and reduce errors.</w:t>
      </w:r>
    </w:p>
    <w:p>
      <w:pPr>
        <w:pStyle w:val="Heading2"/>
      </w:pPr>
      <w:r>
        <w:t>Important Terminologies (Part 1)</w:t>
      </w:r>
    </w:p>
    <w:p>
      <w:r>
        <w:t>• Variables: Fundamental components in programming that serve as containers for storing data values.</w:t>
      </w:r>
    </w:p>
    <w:p>
      <w:r>
        <w:t>• Data Types: Categorisation of data by characteristics like numerical or textual representation.</w:t>
      </w:r>
    </w:p>
    <w:p>
      <w:r>
        <w:t>• Conditionals: Programming constructs that run code based on criteria.</w:t>
      </w:r>
    </w:p>
    <w:p>
      <w:pPr>
        <w:pStyle w:val="Heading2"/>
      </w:pPr>
      <w:r>
        <w:t>Important Terminologies (Part 2)</w:t>
      </w:r>
    </w:p>
    <w:p>
      <w:r>
        <w:t>• Loops: Constructs that repeatedly execute code until a condition is satisfied.</w:t>
      </w:r>
    </w:p>
    <w:p>
      <w:r>
        <w:t>• Functions: Reusable code blocks for specific tasks.</w:t>
      </w:r>
    </w:p>
    <w:p>
      <w:r>
        <w:t>• Arrow Functions: Succinct ES6 feature enabling lexical binding of `this`.</w:t>
      </w:r>
    </w:p>
    <w:p>
      <w:pPr>
        <w:pStyle w:val="Heading2"/>
      </w:pPr>
      <w:r>
        <w:t>Summary</w:t>
      </w:r>
    </w:p>
    <w:p>
      <w:pPr>
        <w:pStyle w:val="ListBullet"/>
      </w:pPr>
      <w:r>
        <w:t>Module 3 covers JavaScript basics: variables, data types, arrays, objects, functions, conditionals, and loops.</w:t>
      </w:r>
    </w:p>
    <w:p>
      <w:pPr>
        <w:pStyle w:val="ListBullet"/>
      </w:pPr>
      <w:r>
        <w:t>It explores logic control and ES-6 features like `let`, `const`, and arrow functions, highlighting improvements in JavaScript.</w:t>
      </w:r>
    </w:p>
    <w:p>
      <w:pPr>
        <w:pStyle w:val="Heading1"/>
      </w:pPr>
      <w:r>
        <w:t>THANK YOU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