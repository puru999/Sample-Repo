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A40" w:rsidRDefault="00B61A4A" w:rsidP="00B61A4A">
      <w:pPr>
        <w:pStyle w:val="Heading1"/>
        <w:spacing w:before="0"/>
        <w:jc w:val="center"/>
      </w:pPr>
      <w:r>
        <w:t>PT-5 Web Technology</w:t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1. What’s the purpose of the spread operator (...) in JavaScript?</w:t>
      </w:r>
    </w:p>
    <w:p w:rsidR="00736A40" w:rsidRDefault="00000000" w:rsidP="00B61A4A">
      <w:pPr>
        <w:spacing w:after="0"/>
      </w:pPr>
      <w:r>
        <w:t>○ To concatenate strings</w:t>
      </w:r>
      <w:r>
        <w:br/>
        <w:t>○ To create a copy of an array or object</w:t>
      </w:r>
      <w:r>
        <w:br/>
        <w:t>○ To combine two functions</w:t>
      </w:r>
      <w:r>
        <w:br/>
        <w:t>○ To define a new scope</w:t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2. What is the purpose of the "key" attribute in React when rendering a list of components?</w:t>
      </w:r>
    </w:p>
    <w:p w:rsidR="00736A40" w:rsidRDefault="00000000" w:rsidP="00B61A4A">
      <w:pPr>
        <w:spacing w:after="0"/>
      </w:pPr>
      <w:r>
        <w:t>○ It specifies the background color</w:t>
      </w:r>
      <w:r>
        <w:br/>
        <w:t>○ It provides a unique identifier for each component</w:t>
      </w:r>
      <w:r>
        <w:br/>
        <w:t>○ It defines the font size</w:t>
      </w:r>
      <w:r>
        <w:br/>
        <w:t>○ It sets the width of the components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3. In React, where should API calls and data fetching be done?</w:t>
      </w:r>
    </w:p>
    <w:p w:rsidR="00736A40" w:rsidRDefault="00000000" w:rsidP="00B61A4A">
      <w:pPr>
        <w:spacing w:after="0"/>
      </w:pPr>
      <w:r>
        <w:t>○ In the constructor</w:t>
      </w:r>
      <w:r>
        <w:br/>
        <w:t>○ In the render method</w:t>
      </w:r>
      <w:r>
        <w:br/>
        <w:t>○ In the componentDidMount lifecycle method</w:t>
      </w:r>
      <w:r>
        <w:br/>
        <w:t>○ In the state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4. Which command is used to start a Node.js server using the Express framework?</w:t>
      </w:r>
    </w:p>
    <w:p w:rsidR="00736A40" w:rsidRDefault="00000000" w:rsidP="00B61A4A">
      <w:pPr>
        <w:spacing w:after="0"/>
      </w:pPr>
      <w:r>
        <w:t>○ node server.js</w:t>
      </w:r>
      <w:r>
        <w:br/>
        <w:t>○ start-express</w:t>
      </w:r>
      <w:r>
        <w:br/>
        <w:t>○ express-server</w:t>
      </w:r>
      <w:r>
        <w:br/>
        <w:t>○ npm start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5. What’s the purpose of the "children" prop in React components?</w:t>
      </w:r>
    </w:p>
    <w:p w:rsidR="00736A40" w:rsidRDefault="00000000" w:rsidP="00B61A4A">
      <w:pPr>
        <w:spacing w:after="0"/>
      </w:pPr>
      <w:r>
        <w:t>○ It contains the parent component’s data</w:t>
      </w:r>
      <w:r>
        <w:br/>
        <w:t>○ It renders child components</w:t>
      </w:r>
      <w:r>
        <w:br/>
        <w:t>○ It allows passing elements directly into components</w:t>
      </w:r>
      <w:r>
        <w:br/>
        <w:t>○ It’s used for styling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6. What’s the benefit of using arrow functions in JavaScript?</w:t>
      </w:r>
    </w:p>
    <w:p w:rsidR="00736A40" w:rsidRDefault="00000000" w:rsidP="00B61A4A">
      <w:pPr>
        <w:spacing w:after="0"/>
      </w:pPr>
      <w:r>
        <w:t>○ They have shorter syntax</w:t>
      </w:r>
      <w:r>
        <w:br/>
        <w:t>○ They allow better type checking</w:t>
      </w:r>
      <w:r>
        <w:br/>
        <w:t>○ They are automatically asynchronous</w:t>
      </w:r>
      <w:r>
        <w:br/>
        <w:t>○ They improve performance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7. Which command is used to create a new package.json file?</w:t>
      </w:r>
    </w:p>
    <w:p w:rsidR="00736A40" w:rsidRDefault="00000000" w:rsidP="00B61A4A">
      <w:pPr>
        <w:spacing w:after="0"/>
      </w:pPr>
      <w:r>
        <w:t>○ npm init</w:t>
      </w:r>
      <w:r>
        <w:br/>
        <w:t>○ npm new</w:t>
      </w:r>
      <w:r>
        <w:br/>
        <w:t>○ npm create</w:t>
      </w:r>
      <w:r>
        <w:br/>
        <w:t>○ npm package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8. In React, what is the purpose of the "state" object in a component?</w:t>
      </w:r>
    </w:p>
    <w:p w:rsidR="00736A40" w:rsidRDefault="00000000" w:rsidP="00B61A4A">
      <w:pPr>
        <w:spacing w:after="0"/>
      </w:pPr>
      <w:r>
        <w:t>○ To store static data</w:t>
      </w:r>
      <w:r>
        <w:br/>
        <w:t>○ To manage component configuration</w:t>
      </w:r>
      <w:r>
        <w:br/>
      </w:r>
      <w:r>
        <w:lastRenderedPageBreak/>
        <w:t>○ To store mutable data that affects rendering</w:t>
      </w:r>
      <w:r>
        <w:br/>
        <w:t>○ To handle API requests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9. Which HTTP status code represents a successful response?</w:t>
      </w:r>
    </w:p>
    <w:p w:rsidR="00736A40" w:rsidRDefault="00000000" w:rsidP="00B61A4A">
      <w:pPr>
        <w:spacing w:after="0"/>
      </w:pPr>
      <w:r>
        <w:t>○ 200</w:t>
      </w:r>
      <w:r>
        <w:br/>
        <w:t>○ 404</w:t>
      </w:r>
      <w:r>
        <w:br/>
        <w:t>○ 500</w:t>
      </w:r>
      <w:r>
        <w:br/>
        <w:t>○ 300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10. What does JSX transpile to in React?</w:t>
      </w:r>
    </w:p>
    <w:p w:rsidR="00736A40" w:rsidRDefault="00000000" w:rsidP="00B61A4A">
      <w:pPr>
        <w:spacing w:after="0"/>
      </w:pPr>
      <w:r>
        <w:t>○ HTML</w:t>
      </w:r>
      <w:r>
        <w:br/>
        <w:t>○ XML</w:t>
      </w:r>
      <w:r>
        <w:br/>
        <w:t>○ JavaScript</w:t>
      </w:r>
      <w:r>
        <w:br/>
        <w:t>○ JSON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11. Which method in React is used for conditional rendering?</w:t>
      </w:r>
    </w:p>
    <w:p w:rsidR="00736A40" w:rsidRDefault="00000000" w:rsidP="00B61A4A">
      <w:pPr>
        <w:spacing w:after="0"/>
      </w:pPr>
      <w:r>
        <w:t>○ shouldComponentUpdate</w:t>
      </w:r>
      <w:r>
        <w:br/>
        <w:t>○ renderCondition</w:t>
      </w:r>
      <w:r>
        <w:br/>
        <w:t>○ renderIf</w:t>
      </w:r>
      <w:r>
        <w:br/>
        <w:t>○ render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12. What’s the purpose of the "express" package in Node.js?</w:t>
      </w:r>
    </w:p>
    <w:p w:rsidR="00736A40" w:rsidRDefault="00000000" w:rsidP="00B61A4A">
      <w:pPr>
        <w:spacing w:after="0"/>
      </w:pPr>
      <w:r>
        <w:t>○ To create a user interface</w:t>
      </w:r>
      <w:r>
        <w:br/>
        <w:t>○ To handle server-side routing and middleware</w:t>
      </w:r>
      <w:r>
        <w:br/>
        <w:t>○ To manage state in React</w:t>
      </w:r>
      <w:r>
        <w:br/>
        <w:t>○ To generate HTML templates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13. What is the main role of Babel in a React project?</w:t>
      </w:r>
    </w:p>
    <w:p w:rsidR="00736A40" w:rsidRDefault="00000000" w:rsidP="00B61A4A">
      <w:pPr>
        <w:spacing w:after="0"/>
      </w:pPr>
      <w:r>
        <w:t>○ To provide styling</w:t>
      </w:r>
      <w:r>
        <w:br/>
        <w:t>○ To manage state</w:t>
      </w:r>
      <w:r>
        <w:br/>
        <w:t>○ To transpile JSX to JavaScript</w:t>
      </w:r>
      <w:r>
        <w:br/>
        <w:t>○ To handle API requests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14. Which of the following is an example of a controlled component in React?</w:t>
      </w:r>
    </w:p>
    <w:p w:rsidR="00736A40" w:rsidRDefault="00000000" w:rsidP="00B61A4A">
      <w:pPr>
        <w:spacing w:after="0"/>
      </w:pPr>
      <w:r>
        <w:t>○ An input field with a value managed by state</w:t>
      </w:r>
      <w:r>
        <w:br/>
        <w:t>○ A component with complex logic</w:t>
      </w:r>
      <w:r>
        <w:br/>
        <w:t>○ A component that directly modifies the DOM</w:t>
      </w:r>
      <w:r>
        <w:br/>
        <w:t>○ A component that uses inline styles</w:t>
      </w:r>
      <w:r>
        <w:br/>
      </w:r>
    </w:p>
    <w:p w:rsidR="00736A40" w:rsidRDefault="00000000" w:rsidP="00B61A4A">
      <w:pPr>
        <w:pStyle w:val="ListNumber"/>
        <w:numPr>
          <w:ilvl w:val="0"/>
          <w:numId w:val="0"/>
        </w:numPr>
        <w:spacing w:after="0"/>
        <w:ind w:left="360" w:hanging="360"/>
      </w:pPr>
      <w:r>
        <w:t>15. Which lifecycle method is called before a component is removed from the DOM?</w:t>
      </w:r>
    </w:p>
    <w:p w:rsidR="00736A40" w:rsidRDefault="00000000" w:rsidP="00B61A4A">
      <w:pPr>
        <w:spacing w:after="0"/>
      </w:pPr>
      <w:r>
        <w:t>○ componentWillUnmount</w:t>
      </w:r>
      <w:r>
        <w:br/>
        <w:t>○ componentDidUpdate</w:t>
      </w:r>
      <w:r>
        <w:br/>
        <w:t>○ componentWillUnrender</w:t>
      </w:r>
      <w:r>
        <w:br/>
        <w:t>○ componentWillUnmounted</w:t>
      </w:r>
      <w:r>
        <w:br/>
      </w:r>
    </w:p>
    <w:sectPr w:rsidR="00736A40" w:rsidSect="00B61A4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914310">
    <w:abstractNumId w:val="8"/>
  </w:num>
  <w:num w:numId="2" w16cid:durableId="102651416">
    <w:abstractNumId w:val="6"/>
  </w:num>
  <w:num w:numId="3" w16cid:durableId="662050762">
    <w:abstractNumId w:val="5"/>
  </w:num>
  <w:num w:numId="4" w16cid:durableId="30303476">
    <w:abstractNumId w:val="4"/>
  </w:num>
  <w:num w:numId="5" w16cid:durableId="734858156">
    <w:abstractNumId w:val="7"/>
  </w:num>
  <w:num w:numId="6" w16cid:durableId="1662150048">
    <w:abstractNumId w:val="3"/>
  </w:num>
  <w:num w:numId="7" w16cid:durableId="1319532358">
    <w:abstractNumId w:val="2"/>
  </w:num>
  <w:num w:numId="8" w16cid:durableId="785123794">
    <w:abstractNumId w:val="1"/>
  </w:num>
  <w:num w:numId="9" w16cid:durableId="134775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A40"/>
    <w:rsid w:val="00AA1D8D"/>
    <w:rsid w:val="00B47730"/>
    <w:rsid w:val="00B61A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73BF0"/>
  <w14:defaultImageDpi w14:val="300"/>
  <w15:docId w15:val="{D1C8B42B-C981-464E-BA56-9808F7A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2025-04-19T16:49:00Z</dcterms:modified>
  <cp:category/>
</cp:coreProperties>
</file>