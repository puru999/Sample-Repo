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B9F" w:rsidRPr="00E164E5" w:rsidRDefault="00C57F6D" w:rsidP="00C57F6D">
      <w:pPr>
        <w:pStyle w:val="Heading1"/>
        <w:jc w:val="center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Web Technology PT-1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1. What is a computer network?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Conveys data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Manages software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Creates graphics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Performs calculations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2. Which component connects devices within a short range?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Router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Modem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Switch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Firewall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3. What does IP stand for?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Internet Protocol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Integrated Programming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Intelligent Processor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Intranet Port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4. Which layer ensures data delivery between two devices on a network?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Application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Transport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Network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Data Link Layer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5. What is socket programming used for?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Cooking recipes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Creating GUI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Network communication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File storage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6. What is a LAN?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Local Area Network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Long Array Node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Large Access Network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Low-level Adapter Node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7. What does an IP address uniquely identify on a network?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Device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Cable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Router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Website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8. Which protocol is used for email communication?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TCP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SMTP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HTTP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FTP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9. What is the role of a switch in a network?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Connects networks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Filters and forwards data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Manages software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Provides internet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lastRenderedPageBreak/>
        <w:t>10. Which layer handles logical addressing and routing?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Network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Physical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Data Link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Transport Layer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11. What is the function of a router?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Provides internet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Connects devices within LAN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Forwards data between networks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Processes emails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12. What is a port number in networking?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Physical location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Software application's endpoint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IP address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Domain name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13. Which layer ensures data is properly formatted for transmission?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Presentation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Transport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Application Layer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Data Link Layer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14. What is the purpose of subnetting?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Reducing network load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Increasing latency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Adding more devices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Dividing a network into smaller segments</w:t>
      </w:r>
    </w:p>
    <w:p w:rsidR="00C14B9F" w:rsidRPr="00E164E5" w:rsidRDefault="00000000" w:rsidP="005E737F">
      <w:pPr>
        <w:pStyle w:val="Heading2"/>
        <w:spacing w:before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>15. Which protocol is used for web browsing?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HTTPS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FTP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SNMP</w:t>
      </w:r>
    </w:p>
    <w:p w:rsidR="00C14B9F" w:rsidRPr="00E164E5" w:rsidRDefault="00000000" w:rsidP="005E737F">
      <w:pPr>
        <w:spacing w:after="0"/>
        <w:rPr>
          <w:rFonts w:ascii="Calibri" w:hAnsi="Calibri" w:cs="Calibri"/>
          <w:sz w:val="20"/>
          <w:szCs w:val="20"/>
        </w:rPr>
      </w:pPr>
      <w:r w:rsidRPr="00E164E5">
        <w:rPr>
          <w:rFonts w:ascii="Calibri" w:hAnsi="Calibri" w:cs="Calibri"/>
          <w:sz w:val="20"/>
          <w:szCs w:val="20"/>
        </w:rPr>
        <w:t xml:space="preserve">   ○ SMTP</w:t>
      </w:r>
    </w:p>
    <w:sectPr w:rsidR="00C14B9F" w:rsidRPr="00E164E5" w:rsidSect="00C57F6D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158815">
    <w:abstractNumId w:val="8"/>
  </w:num>
  <w:num w:numId="2" w16cid:durableId="404424793">
    <w:abstractNumId w:val="6"/>
  </w:num>
  <w:num w:numId="3" w16cid:durableId="1636593968">
    <w:abstractNumId w:val="5"/>
  </w:num>
  <w:num w:numId="4" w16cid:durableId="1928271077">
    <w:abstractNumId w:val="4"/>
  </w:num>
  <w:num w:numId="5" w16cid:durableId="1999575587">
    <w:abstractNumId w:val="7"/>
  </w:num>
  <w:num w:numId="6" w16cid:durableId="1126778836">
    <w:abstractNumId w:val="3"/>
  </w:num>
  <w:num w:numId="7" w16cid:durableId="1078864662">
    <w:abstractNumId w:val="2"/>
  </w:num>
  <w:num w:numId="8" w16cid:durableId="1734498251">
    <w:abstractNumId w:val="1"/>
  </w:num>
  <w:num w:numId="9" w16cid:durableId="162156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37F"/>
    <w:rsid w:val="00AA1D8D"/>
    <w:rsid w:val="00B47730"/>
    <w:rsid w:val="00C14B9F"/>
    <w:rsid w:val="00C57F6D"/>
    <w:rsid w:val="00CB0664"/>
    <w:rsid w:val="00E16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DFAFB"/>
  <w14:defaultImageDpi w14:val="300"/>
  <w15:docId w15:val="{D1C8B42B-C981-464E-BA56-9808F7A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7</cp:revision>
  <cp:lastPrinted>2025-04-19T13:00:00Z</cp:lastPrinted>
  <dcterms:created xsi:type="dcterms:W3CDTF">2013-12-23T23:15:00Z</dcterms:created>
  <dcterms:modified xsi:type="dcterms:W3CDTF">2025-04-19T13:01:00Z</dcterms:modified>
  <cp:category/>
</cp:coreProperties>
</file>