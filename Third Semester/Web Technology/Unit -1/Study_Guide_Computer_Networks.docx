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Study Guide: Introduction to Computer Networks</w:t>
      </w:r>
    </w:p>
    <w:p>
      <w:pPr>
        <w:pStyle w:val="Heading2"/>
      </w:pPr>
      <w:r>
        <w:t>Introduction to Computer Networks</w:t>
      </w:r>
    </w:p>
    <w:p>
      <w:r>
        <w:t>- Computer networks are a group of linked devices that exchange information and resources.</w:t>
      </w:r>
    </w:p>
    <w:p>
      <w:r>
        <w:t>- Networks, particularly the internet, are essential in various aspects of modern life.</w:t>
      </w:r>
    </w:p>
    <w:p>
      <w:r>
        <w:t>- Networks enable effective communication across geographic boundaries and can vary in size from local area networks to wide area networks.</w:t>
      </w:r>
    </w:p>
    <w:p>
      <w:pPr>
        <w:pStyle w:val="Heading2"/>
      </w:pPr>
      <w:r>
        <w:t>Understanding LAN and its Components</w:t>
      </w:r>
    </w:p>
    <w:p>
      <w:r>
        <w:t>- Local Area Networks (LANs) are networks that consist of linked devices within a confined geographical area, allowing for efficient transmission of data at fast speeds.</w:t>
      </w:r>
    </w:p>
    <w:p>
      <w:r>
        <w:t>- LANs can have different topologies, such as star, ring, and bus configurations, each with its own benefits and disadvantages.</w:t>
      </w:r>
    </w:p>
    <w:p>
      <w:r>
        <w:t>- Essential components of LANs include switches, routers, Ethernet connections, and Network Interface Cards (NICs), which facilitate the routing and delivery of data packets within the network.</w:t>
      </w:r>
    </w:p>
    <w:p>
      <w:r>
        <w:t>- Firewall and intrusion detection systems are used to ensure network security.</w:t>
      </w:r>
    </w:p>
    <w:p>
      <w:pPr>
        <w:pStyle w:val="Heading2"/>
      </w:pPr>
      <w:r>
        <w:t>IP: Addressing and Functionality</w:t>
      </w:r>
    </w:p>
    <w:p>
      <w:r>
        <w:t>- Internet Protocol (IP) is essential for network communications, allowing devices to recognize and interact with each other in a global digital environment.</w:t>
      </w:r>
    </w:p>
    <w:p>
      <w:r>
        <w:t>- IP addresses serve as unique identifiers for devices connected to the internet, similar to residential addresses.</w:t>
      </w:r>
    </w:p>
    <w:p>
      <w:r>
        <w:t>- There are two main versions of IP:</w:t>
      </w:r>
    </w:p>
    <w:p>
      <w:r>
        <w:t>- IPv4, which has a 32-bit address space.</w:t>
      </w:r>
    </w:p>
    <w:p>
      <w:r>
        <w:t>- IPv6, which has a 128-bit address space to accommodate a larger number of devices.</w:t>
      </w:r>
    </w:p>
    <w:p>
      <w:pPr>
        <w:pStyle w:val="Heading2"/>
      </w:pPr>
      <w:r>
        <w:t>Transport Layer</w:t>
      </w:r>
    </w:p>
    <w:p>
      <w:r>
        <w:t>- The Transport Layer is the fourth layer in the OSI paradigm and ensures seamless communication within a networked setting.</w:t>
      </w:r>
    </w:p>
    <w:p>
      <w:r>
        <w:t>- TCP and UDP are two widely acknowledged protocols operating at the transport layer:</w:t>
      </w:r>
    </w:p>
    <w:p>
      <w:r>
        <w:t>- TCP (Transmission Control Protocol): Prioritizes data integrity.</w:t>
      </w:r>
    </w:p>
    <w:p>
      <w:r>
        <w:t>- UDP (User Datagram Protocol): Prioritizes quickness.</w:t>
      </w:r>
    </w:p>
    <w:p>
      <w:r>
        <w:t>- Port numbers are crucial in the transport layer as they ensure incoming data is sent to the relevant process or application on a device.</w:t>
      </w:r>
    </w:p>
    <w:p>
      <w:pPr>
        <w:pStyle w:val="Heading2"/>
      </w:pPr>
      <w:r>
        <w:t>Socket Programming</w:t>
      </w:r>
    </w:p>
    <w:p>
      <w:r>
        <w:t>- Sockets are terminations of communication channels in networks, crucial for networked application development.</w:t>
      </w:r>
    </w:p>
    <w:p>
      <w:r>
        <w:t>- TCP and UDP are two primary categories of sockets:</w:t>
      </w:r>
    </w:p>
    <w:p>
      <w:r>
        <w:t>- TCP: Provides reliable data delivery.</w:t>
      </w:r>
    </w:p>
    <w:p>
      <w:r>
        <w:t>- UDP: Offers faster transmission without guaranteed delivery.</w:t>
      </w:r>
    </w:p>
    <w:p>
      <w:r>
        <w:t>- Socket programming is used in various applications like internet surfing, email communication, and video streaming, but security and error handling are important considerations.</w:t>
      </w:r>
    </w:p>
    <w:p>
      <w:pPr>
        <w:pStyle w:val="Heading2"/>
      </w:pPr>
      <w:r>
        <w:t>Important Terminologies</w:t>
      </w:r>
    </w:p>
    <w:p>
      <w:r>
        <w:t>- Computer Networks: A network is a collection of networked computers and gadgets that collaborate to share data and resources.</w:t>
      </w:r>
    </w:p>
    <w:p>
      <w:r>
        <w:t>- Local Area Network (LAN): A local area network (LAN) is a kind of network that is limited in scope to a smaller geographic region, such as an office or home environment.</w:t>
      </w:r>
    </w:p>
    <w:p>
      <w:r>
        <w:t>- Internet Protocol (IP): The process through which data packets are sent and received across networks.</w:t>
      </w:r>
    </w:p>
    <w:p>
      <w:r>
        <w:t>- Transport Layer: The layer in the network paradigm that is accountable for facilitating the transmission of data between two devices inside a network.</w:t>
      </w:r>
    </w:p>
    <w:p>
      <w:r>
        <w:t>- Socket Programming: One approach for facilitating communication between devices on a network is by using a mechanism known as sockets, which provide endpoints for data exchange.</w:t>
      </w:r>
    </w:p>
    <w:p>
      <w:r>
        <w:t>- IP Addressing: The process by which devices inside a network are assigned distinct identifiers for the purpose of facilitating data transmission.</w:t>
      </w:r>
    </w:p>
    <w:p>
      <w:pPr>
        <w:pStyle w:val="Heading2"/>
      </w:pPr>
      <w:r>
        <w:t>Summary</w:t>
      </w:r>
    </w:p>
    <w:p>
      <w:r>
        <w:t>- Module 1 covers computer networks and their significance in the digital landscape.</w:t>
      </w:r>
    </w:p>
    <w:p>
      <w:r>
        <w:t>- It explores Local Area Networks (LANs) and their role in enabling local communication.</w:t>
      </w:r>
    </w:p>
    <w:p>
      <w:r>
        <w:t>- The module also discusses Internet Protocol (IP), Transport Layer, and socket programming in networked communication.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