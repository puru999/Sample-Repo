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MSc DS - Web Technologies</w:t>
      </w:r>
    </w:p>
    <w:p>
      <w:pPr>
        <w:pStyle w:val="Heading2"/>
      </w:pPr>
      <w:r>
        <w:t>Module No: 4</w:t>
      </w:r>
    </w:p>
    <w:p>
      <w:pPr>
        <w:pStyle w:val="Heading2"/>
      </w:pPr>
      <w:r>
        <w:t>Revision from Last Lecture</w:t>
      </w:r>
    </w:p>
    <w:p>
      <w:r>
        <w:t>1. Module 3 covers fundamental concepts of JavaScript, including variables and data types.</w:t>
      </w:r>
    </w:p>
    <w:p>
      <w:r>
        <w:t>2. It explores logic control with conditionals and loops, and working with arrays and objects.</w:t>
      </w:r>
    </w:p>
    <w:p>
      <w:r>
        <w:t>3. The module concludes with a section on ES-6 features, highlighting contemporary improvements in JavaScript.</w:t>
      </w:r>
    </w:p>
    <w:p>
      <w:pPr>
        <w:pStyle w:val="Heading2"/>
      </w:pPr>
      <w:r>
        <w:t>Expected Learning Outcomes</w:t>
      </w:r>
    </w:p>
    <w:p>
      <w:r>
        <w:t>1. To comprehend how a website interacts, you must comprehend the basic ideas and DOM structure.</w:t>
      </w:r>
    </w:p>
    <w:p>
      <w:r>
        <w:t>2. Understand how to use JavaScript to enhance and change web page components for the display of dynamic information.</w:t>
      </w:r>
    </w:p>
    <w:p>
      <w:r>
        <w:t>3. Acquire knowledge about responsive JavaScript features that may be used to create websites user-friendly and adaptive.</w:t>
      </w:r>
    </w:p>
    <w:p>
      <w:r>
        <w:t>4. To improve website speed and data management, delve deeply into cutting-edge data storage techniques and libraries.</w:t>
      </w:r>
    </w:p>
    <w:p>
      <w:pPr>
        <w:pStyle w:val="Heading2"/>
      </w:pPr>
      <w:r>
        <w:t>Introduction to the Document Object Model</w:t>
      </w:r>
    </w:p>
    <w:p>
      <w:r>
        <w:t>• The Document Object Model (DOM) is a programming interface for web content.</w:t>
      </w:r>
    </w:p>
    <w:p>
      <w:r>
        <w:t>• It represents web pages as hierarchical structures composed of elements.</w:t>
      </w:r>
    </w:p>
    <w:p>
      <w:r>
        <w:t>• The DOM allows developers to retrieve, change, and interact with web page information, structure, and styles.</w:t>
      </w:r>
    </w:p>
    <w:p>
      <w:pPr>
        <w:pStyle w:val="Heading2"/>
      </w:pPr>
      <w:r>
        <w:t>Manipulating Web Page Elements with JavaScript</w:t>
      </w:r>
    </w:p>
    <w:p>
      <w:r>
        <w:t>• JavaScript plays a crucial role in animating online pages and governing the dynamic functionality of web page components.</w:t>
      </w:r>
    </w:p>
    <w:p>
      <w:r>
        <w:t>• JavaScript interacts with the DOM to modify content, structure, and styles in response to user actions or events.</w:t>
      </w:r>
    </w:p>
    <w:p>
      <w:r>
        <w:t>• JavaScript provides methods for selecting specific elements on a web page, allowing developers to modify their properties, invoke methods, or delete/substitute them.</w:t>
      </w:r>
    </w:p>
    <w:p>
      <w:pPr>
        <w:pStyle w:val="Heading2"/>
      </w:pPr>
      <w:r>
        <w:t>Making Websites Responsive through JavaScript</w:t>
      </w:r>
    </w:p>
    <w:p>
      <w:r>
        <w:t>• Responsiveness in web design involves dynamic adjustment and uninterrupted user experiences across devices and screen dimensions.</w:t>
      </w:r>
    </w:p>
    <w:p>
      <w:r>
        <w:t>• CSS provides aesthetic fluidity, while JavaScript enables functional responsiveness.</w:t>
      </w:r>
    </w:p>
    <w:p>
      <w:r>
        <w:t>• JavaScript is used for detecting user interactions, optimising functionality, and utilising device-specific functionalities to enhance user experiences.</w:t>
      </w:r>
    </w:p>
    <w:p>
      <w:pPr>
        <w:pStyle w:val="Heading2"/>
      </w:pPr>
      <w:r>
        <w:t>Advanced Data Storage Techniques and Libraries</w:t>
      </w:r>
    </w:p>
    <w:p>
      <w:r>
        <w:t>• Efficient storage and retrieval of data are crucial in online applications.</w:t>
      </w:r>
    </w:p>
    <w:p>
      <w:r>
        <w:t>• Web Storage API, including localStorage and sessionStorage, offers higher storage capacities and eliminates the need for transmission with every request.</w:t>
      </w:r>
    </w:p>
    <w:p>
      <w:r>
        <w:t>• IndexedDB provides a sophisticated solution for storing substantial quantities of organised data, while libraries like localForage streamline these activities for developers.</w:t>
      </w:r>
    </w:p>
    <w:p>
      <w:pPr>
        <w:pStyle w:val="Heading2"/>
      </w:pPr>
      <w:r>
        <w:t>Important Terminologies</w:t>
      </w:r>
    </w:p>
    <w:p>
      <w:r>
        <w:t>• Document Object Model (DOM): The DOM is a hierarchical depiction of the content of a web page, enabling dynamic interaction via JavaScript.</w:t>
      </w:r>
    </w:p>
    <w:p>
      <w:r>
        <w:t>• JavaScript: A highly adaptable programming language for web development, facilitating creation and manipulation of interactive content.</w:t>
      </w:r>
    </w:p>
    <w:p>
      <w:r>
        <w:t>• Responsive Design: A methodology aiming to ensure optimal visual and functional performance across devices and screen sizes.</w:t>
      </w:r>
    </w:p>
    <w:p>
      <w:pPr>
        <w:pStyle w:val="Heading2"/>
      </w:pPr>
      <w:r>
        <w:t>Important Terminologies (continued)</w:t>
      </w:r>
    </w:p>
    <w:p>
      <w:r>
        <w:t>• localStorage: A Web Storage API component allowing browsers to store data persistently without expiry.</w:t>
      </w:r>
    </w:p>
    <w:p>
      <w:r>
        <w:t>• IndexedDB: A low-level API for storing structured data in the browser, supporting large data volumes.</w:t>
      </w:r>
    </w:p>
    <w:p>
      <w:r>
        <w:t>• Libraries: Compilations of reusable code designed to streamline complex tasks and reduce redundancy.</w:t>
      </w:r>
    </w:p>
    <w:p>
      <w:pPr>
        <w:pStyle w:val="Heading2"/>
      </w:pPr>
      <w:r>
        <w:t>Summary</w:t>
      </w:r>
    </w:p>
    <w:p>
      <w:r>
        <w:t>• Module 4 focuses on web development and the connection between JavaScript and the Document Object Model (DOM).</w:t>
      </w:r>
    </w:p>
    <w:p>
      <w:r>
        <w:t>• It covers modifying web page components using JavaScript and emphasises website responsiveness.</w:t>
      </w:r>
    </w:p>
    <w:p>
      <w:r>
        <w:t>• The module also explores sophisticated data storage techniques beyond cookies, including the Web Storage API and IndexedDB.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