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132" w:rsidRDefault="00000000" w:rsidP="002938B3">
      <w:pPr>
        <w:pStyle w:val="Heading1"/>
        <w:jc w:val="center"/>
      </w:pPr>
      <w:r>
        <w:t xml:space="preserve">📝 JavaScript </w:t>
      </w:r>
      <w:r w:rsidR="002938B3">
        <w:t>PT-</w:t>
      </w:r>
      <w:r w:rsidR="00A72F34">
        <w:t>4</w:t>
      </w:r>
    </w:p>
    <w:p w:rsidR="00A97132" w:rsidRDefault="00000000" w:rsidP="00BC513A">
      <w:pPr>
        <w:pStyle w:val="ListNumber"/>
        <w:spacing w:after="0"/>
      </w:pPr>
      <w:r>
        <w:t>1. In JavaScript, which loop is ideal for iterating over arrays?</w:t>
      </w:r>
    </w:p>
    <w:p w:rsidR="00A97132" w:rsidRDefault="00000000" w:rsidP="00BC513A">
      <w:pPr>
        <w:pStyle w:val="ListBullet"/>
        <w:spacing w:after="0"/>
        <w:ind w:left="480"/>
      </w:pPr>
      <w:r>
        <w:t>for</w:t>
      </w:r>
    </w:p>
    <w:p w:rsidR="00A97132" w:rsidRDefault="00000000" w:rsidP="00BC513A">
      <w:pPr>
        <w:pStyle w:val="ListBullet"/>
        <w:spacing w:after="0"/>
        <w:ind w:left="480"/>
      </w:pPr>
      <w:r>
        <w:t>while</w:t>
      </w:r>
    </w:p>
    <w:p w:rsidR="00A97132" w:rsidRDefault="00000000" w:rsidP="00BC513A">
      <w:pPr>
        <w:pStyle w:val="ListBullet"/>
        <w:spacing w:after="0"/>
        <w:ind w:left="480"/>
      </w:pPr>
      <w:r>
        <w:t>loop</w:t>
      </w:r>
    </w:p>
    <w:p w:rsidR="00A97132" w:rsidRDefault="00000000" w:rsidP="00BC513A">
      <w:pPr>
        <w:pStyle w:val="ListBullet"/>
        <w:spacing w:after="0"/>
        <w:ind w:left="480"/>
      </w:pPr>
      <w:r>
        <w:t>foreach</w:t>
      </w:r>
    </w:p>
    <w:p w:rsidR="00A97132" w:rsidRDefault="00000000" w:rsidP="00BC513A">
      <w:pPr>
        <w:pStyle w:val="ListNumber"/>
        <w:spacing w:after="0"/>
      </w:pPr>
      <w:r>
        <w:t>2. Which method is used to prevent the default behavior of an event in JavaScript?</w:t>
      </w:r>
    </w:p>
    <w:p w:rsidR="00A97132" w:rsidRDefault="00000000" w:rsidP="00BC513A">
      <w:pPr>
        <w:pStyle w:val="ListBullet"/>
        <w:spacing w:after="0"/>
        <w:ind w:left="480"/>
      </w:pPr>
      <w:r>
        <w:t>stopEvent</w:t>
      </w:r>
    </w:p>
    <w:p w:rsidR="00A97132" w:rsidRDefault="00000000" w:rsidP="00BC513A">
      <w:pPr>
        <w:pStyle w:val="ListBullet"/>
        <w:spacing w:after="0"/>
        <w:ind w:left="480"/>
      </w:pPr>
      <w:r>
        <w:t>preventDefault</w:t>
      </w:r>
    </w:p>
    <w:p w:rsidR="00A97132" w:rsidRDefault="00000000" w:rsidP="00BC513A">
      <w:pPr>
        <w:pStyle w:val="ListBullet"/>
        <w:spacing w:after="0"/>
        <w:ind w:left="480"/>
      </w:pPr>
      <w:r>
        <w:t>haltEvent</w:t>
      </w:r>
    </w:p>
    <w:p w:rsidR="00A97132" w:rsidRDefault="00000000" w:rsidP="00BC513A">
      <w:pPr>
        <w:pStyle w:val="ListBullet"/>
        <w:spacing w:after="0"/>
        <w:ind w:left="480"/>
      </w:pPr>
      <w:r>
        <w:t>disableEvent</w:t>
      </w:r>
    </w:p>
    <w:p w:rsidR="00A97132" w:rsidRDefault="00000000" w:rsidP="00BC513A">
      <w:pPr>
        <w:pStyle w:val="ListNumber"/>
        <w:spacing w:after="0"/>
      </w:pPr>
      <w:r>
        <w:t>3. What does the localStorage object in JavaScript primarily do?</w:t>
      </w:r>
    </w:p>
    <w:p w:rsidR="00A97132" w:rsidRDefault="00000000" w:rsidP="00BC513A">
      <w:pPr>
        <w:pStyle w:val="ListBullet"/>
        <w:spacing w:after="0"/>
        <w:ind w:left="480"/>
      </w:pPr>
      <w:r>
        <w:t>Stores cookies</w:t>
      </w:r>
    </w:p>
    <w:p w:rsidR="00A97132" w:rsidRDefault="00000000" w:rsidP="00BC513A">
      <w:pPr>
        <w:pStyle w:val="ListBullet"/>
        <w:spacing w:after="0"/>
        <w:ind w:left="480"/>
      </w:pPr>
      <w:r>
        <w:t>Provides API for DOM</w:t>
      </w:r>
    </w:p>
    <w:p w:rsidR="00A97132" w:rsidRDefault="00000000" w:rsidP="00BC513A">
      <w:pPr>
        <w:pStyle w:val="ListBullet"/>
        <w:spacing w:after="0"/>
        <w:ind w:left="480"/>
      </w:pPr>
      <w:r>
        <w:t>Manages session data</w:t>
      </w:r>
    </w:p>
    <w:p w:rsidR="00A97132" w:rsidRDefault="00000000" w:rsidP="00BC513A">
      <w:pPr>
        <w:pStyle w:val="ListBullet"/>
        <w:spacing w:after="0"/>
        <w:ind w:left="480"/>
      </w:pPr>
      <w:r>
        <w:t>Stores key–value data</w:t>
      </w:r>
    </w:p>
    <w:p w:rsidR="00A97132" w:rsidRDefault="00000000" w:rsidP="00BC513A">
      <w:pPr>
        <w:pStyle w:val="ListNumber"/>
        <w:spacing w:after="0"/>
      </w:pPr>
      <w:r>
        <w:t>4. Which function is used to fade out an element in JavaScript?</w:t>
      </w:r>
    </w:p>
    <w:p w:rsidR="00A97132" w:rsidRDefault="00000000" w:rsidP="00BC513A">
      <w:pPr>
        <w:pStyle w:val="ListBullet"/>
        <w:spacing w:after="0"/>
        <w:ind w:left="480"/>
      </w:pPr>
      <w:r>
        <w:t>fadeOut</w:t>
      </w:r>
    </w:p>
    <w:p w:rsidR="00A97132" w:rsidRDefault="00000000" w:rsidP="00BC513A">
      <w:pPr>
        <w:pStyle w:val="ListBullet"/>
        <w:spacing w:after="0"/>
        <w:ind w:left="480"/>
      </w:pPr>
      <w:r>
        <w:t>vanish</w:t>
      </w:r>
    </w:p>
    <w:p w:rsidR="00A97132" w:rsidRDefault="00000000" w:rsidP="00BC513A">
      <w:pPr>
        <w:pStyle w:val="ListBullet"/>
        <w:spacing w:after="0"/>
        <w:ind w:left="480"/>
      </w:pPr>
      <w:r>
        <w:t>hideElement</w:t>
      </w:r>
    </w:p>
    <w:p w:rsidR="00A97132" w:rsidRDefault="00000000" w:rsidP="00BC513A">
      <w:pPr>
        <w:pStyle w:val="ListBullet"/>
        <w:spacing w:after="0"/>
        <w:ind w:left="480"/>
      </w:pPr>
      <w:r>
        <w:t>opacitysero</w:t>
      </w:r>
    </w:p>
    <w:p w:rsidR="00A97132" w:rsidRDefault="00000000" w:rsidP="00BC513A">
      <w:pPr>
        <w:pStyle w:val="ListNumber"/>
        <w:spacing w:after="0"/>
      </w:pPr>
      <w:r>
        <w:t>5. Which operator is used to concatenate strings in JavaScript?</w:t>
      </w:r>
    </w:p>
    <w:p w:rsidR="00A97132" w:rsidRDefault="00000000" w:rsidP="00BC513A">
      <w:pPr>
        <w:pStyle w:val="ListBullet"/>
        <w:spacing w:after="0"/>
        <w:ind w:left="480"/>
      </w:pPr>
      <w:r>
        <w:t>&amp;</w:t>
      </w:r>
    </w:p>
    <w:p w:rsidR="00A97132" w:rsidRDefault="00000000" w:rsidP="00BC513A">
      <w:pPr>
        <w:pStyle w:val="ListBullet"/>
        <w:spacing w:after="0"/>
        <w:ind w:left="480"/>
      </w:pPr>
      <w:r>
        <w:t>+'</w:t>
      </w:r>
    </w:p>
    <w:p w:rsidR="00A97132" w:rsidRDefault="00000000" w:rsidP="00BC513A">
      <w:pPr>
        <w:pStyle w:val="ListBullet"/>
        <w:spacing w:after="0"/>
        <w:ind w:left="480"/>
      </w:pPr>
      <w:r>
        <w:t>.</w:t>
      </w:r>
    </w:p>
    <w:p w:rsidR="00A97132" w:rsidRDefault="00000000" w:rsidP="00BC513A">
      <w:pPr>
        <w:pStyle w:val="ListBullet"/>
        <w:spacing w:after="0"/>
        <w:ind w:left="480"/>
      </w:pPr>
      <w:r>
        <w:t>*</w:t>
      </w:r>
    </w:p>
    <w:p w:rsidR="00A97132" w:rsidRDefault="00000000" w:rsidP="00BC513A">
      <w:pPr>
        <w:pStyle w:val="ListNumber"/>
        <w:spacing w:after="0"/>
      </w:pPr>
      <w:r>
        <w:t>6. What is the purpose of a callback function in JavaScript?</w:t>
      </w:r>
    </w:p>
    <w:p w:rsidR="00A97132" w:rsidRDefault="00000000" w:rsidP="00BC513A">
      <w:pPr>
        <w:pStyle w:val="ListBullet"/>
        <w:spacing w:after="0"/>
        <w:ind w:left="480"/>
      </w:pPr>
      <w:r>
        <w:t>Executing immediately</w:t>
      </w:r>
    </w:p>
    <w:p w:rsidR="00A97132" w:rsidRDefault="00000000" w:rsidP="00BC513A">
      <w:pPr>
        <w:pStyle w:val="ListBullet"/>
        <w:spacing w:after="0"/>
        <w:ind w:left="480"/>
      </w:pPr>
      <w:r>
        <w:t>Handling errors</w:t>
      </w:r>
    </w:p>
    <w:p w:rsidR="00A97132" w:rsidRDefault="00000000" w:rsidP="00BC513A">
      <w:pPr>
        <w:pStyle w:val="ListBullet"/>
        <w:spacing w:after="0"/>
        <w:ind w:left="480"/>
      </w:pPr>
      <w:r>
        <w:t>Defining variables</w:t>
      </w:r>
    </w:p>
    <w:p w:rsidR="00A97132" w:rsidRDefault="00000000" w:rsidP="00BC513A">
      <w:pPr>
        <w:pStyle w:val="ListBullet"/>
        <w:spacing w:after="0"/>
        <w:ind w:left="480"/>
      </w:pPr>
      <w:r>
        <w:t>Executing after task</w:t>
      </w:r>
    </w:p>
    <w:p w:rsidR="00A97132" w:rsidRDefault="00000000" w:rsidP="00BC513A">
      <w:pPr>
        <w:pStyle w:val="ListNumber"/>
        <w:spacing w:after="0"/>
      </w:pPr>
      <w:r>
        <w:t>7. Which method is used to send data to a server in an HTTP request using JavaScript?</w:t>
      </w:r>
    </w:p>
    <w:p w:rsidR="00A97132" w:rsidRDefault="00000000" w:rsidP="00BC513A">
      <w:pPr>
        <w:pStyle w:val="ListBullet"/>
        <w:spacing w:after="0"/>
        <w:ind w:left="480"/>
      </w:pPr>
      <w:r>
        <w:t>sendData</w:t>
      </w:r>
    </w:p>
    <w:p w:rsidR="00A97132" w:rsidRDefault="00000000" w:rsidP="00BC513A">
      <w:pPr>
        <w:pStyle w:val="ListBullet"/>
        <w:spacing w:after="0"/>
        <w:ind w:left="480"/>
      </w:pPr>
      <w:r>
        <w:t>fetch</w:t>
      </w:r>
    </w:p>
    <w:p w:rsidR="00A97132" w:rsidRDefault="00000000" w:rsidP="00BC513A">
      <w:pPr>
        <w:pStyle w:val="ListBullet"/>
        <w:spacing w:after="0"/>
        <w:ind w:left="480"/>
      </w:pPr>
      <w:r>
        <w:t>post</w:t>
      </w:r>
    </w:p>
    <w:p w:rsidR="00A97132" w:rsidRDefault="00000000" w:rsidP="00BC513A">
      <w:pPr>
        <w:pStyle w:val="ListBullet"/>
        <w:spacing w:after="0"/>
        <w:ind w:left="480"/>
      </w:pPr>
      <w:r>
        <w:t>transmitData</w:t>
      </w:r>
    </w:p>
    <w:p w:rsidR="00A97132" w:rsidRDefault="00000000" w:rsidP="00BC513A">
      <w:pPr>
        <w:pStyle w:val="ListNumber"/>
        <w:spacing w:after="0"/>
      </w:pPr>
      <w:r>
        <w:t>8. What is the purpose of the `data-` attribute in HTML elements?</w:t>
      </w:r>
    </w:p>
    <w:p w:rsidR="00A97132" w:rsidRDefault="00000000" w:rsidP="00BC513A">
      <w:pPr>
        <w:pStyle w:val="ListBullet"/>
        <w:spacing w:after="0"/>
        <w:ind w:left="480"/>
      </w:pPr>
      <w:r>
        <w:t>Styling the element</w:t>
      </w:r>
    </w:p>
    <w:p w:rsidR="00A97132" w:rsidRDefault="00000000" w:rsidP="00BC513A">
      <w:pPr>
        <w:pStyle w:val="ListBullet"/>
        <w:spacing w:after="0"/>
        <w:ind w:left="480"/>
      </w:pPr>
      <w:r>
        <w:t>Adding metadata</w:t>
      </w:r>
    </w:p>
    <w:p w:rsidR="00A97132" w:rsidRDefault="00000000" w:rsidP="00BC513A">
      <w:pPr>
        <w:pStyle w:val="ListBullet"/>
        <w:spacing w:after="0"/>
        <w:ind w:left="480"/>
      </w:pPr>
      <w:r>
        <w:t>Defining data</w:t>
      </w:r>
    </w:p>
    <w:p w:rsidR="00A97132" w:rsidRDefault="00000000" w:rsidP="00BC513A">
      <w:pPr>
        <w:pStyle w:val="ListBullet"/>
        <w:spacing w:after="0"/>
        <w:ind w:left="480"/>
      </w:pPr>
      <w:r>
        <w:t>Controlling visibility</w:t>
      </w:r>
    </w:p>
    <w:p w:rsidR="00A97132" w:rsidRDefault="00000000" w:rsidP="00BC513A">
      <w:pPr>
        <w:pStyle w:val="ListNumber"/>
        <w:spacing w:after="0"/>
      </w:pPr>
      <w:r>
        <w:t>9. In JavaScript, what does the `bind` method do?</w:t>
      </w:r>
    </w:p>
    <w:p w:rsidR="00A97132" w:rsidRDefault="00000000" w:rsidP="00BC513A">
      <w:pPr>
        <w:pStyle w:val="ListBullet"/>
        <w:spacing w:after="0"/>
        <w:ind w:left="480"/>
      </w:pPr>
      <w:r>
        <w:lastRenderedPageBreak/>
        <w:t>Attach an event</w:t>
      </w:r>
    </w:p>
    <w:p w:rsidR="00A97132" w:rsidRDefault="00000000" w:rsidP="00BC513A">
      <w:pPr>
        <w:pStyle w:val="ListBullet"/>
        <w:spacing w:after="0"/>
        <w:ind w:left="480"/>
      </w:pPr>
      <w:r>
        <w:t>Invoke a function</w:t>
      </w:r>
    </w:p>
    <w:p w:rsidR="00A97132" w:rsidRDefault="00000000" w:rsidP="00BC513A">
      <w:pPr>
        <w:pStyle w:val="ListBullet"/>
        <w:spacing w:after="0"/>
        <w:ind w:left="480"/>
      </w:pPr>
      <w:r>
        <w:t>Create a new function</w:t>
      </w:r>
    </w:p>
    <w:p w:rsidR="00A97132" w:rsidRDefault="00000000" w:rsidP="00BC513A">
      <w:pPr>
        <w:pStyle w:val="ListBullet"/>
        <w:spacing w:after="0"/>
        <w:ind w:left="480"/>
      </w:pPr>
      <w:r>
        <w:t>Set a context</w:t>
      </w:r>
    </w:p>
    <w:p w:rsidR="00A97132" w:rsidRDefault="00000000" w:rsidP="00BC513A">
      <w:pPr>
        <w:pStyle w:val="ListNumber"/>
        <w:spacing w:after="0"/>
      </w:pPr>
      <w:r>
        <w:t>10. Which operator is used to determine the type of a variable in JavaScript?</w:t>
      </w:r>
    </w:p>
    <w:p w:rsidR="00A97132" w:rsidRDefault="00000000" w:rsidP="00BC513A">
      <w:pPr>
        <w:pStyle w:val="ListBullet"/>
        <w:spacing w:after="0"/>
        <w:ind w:left="480"/>
      </w:pPr>
      <w:r>
        <w:t>typeof</w:t>
      </w:r>
    </w:p>
    <w:p w:rsidR="00A97132" w:rsidRDefault="00000000" w:rsidP="00BC513A">
      <w:pPr>
        <w:pStyle w:val="ListBullet"/>
        <w:spacing w:after="0"/>
        <w:ind w:left="480"/>
      </w:pPr>
      <w:r>
        <w:t>valueOf</w:t>
      </w:r>
    </w:p>
    <w:p w:rsidR="00A97132" w:rsidRDefault="00000000" w:rsidP="00BC513A">
      <w:pPr>
        <w:pStyle w:val="ListBullet"/>
        <w:spacing w:after="0"/>
        <w:ind w:left="480"/>
      </w:pPr>
      <w:r>
        <w:t>valueType</w:t>
      </w:r>
    </w:p>
    <w:p w:rsidR="00A97132" w:rsidRDefault="00000000" w:rsidP="00BC513A">
      <w:pPr>
        <w:pStyle w:val="ListBullet"/>
        <w:spacing w:after="0"/>
        <w:ind w:left="480"/>
      </w:pPr>
      <w:r>
        <w:t>instanceof</w:t>
      </w:r>
    </w:p>
    <w:p w:rsidR="00A97132" w:rsidRDefault="00000000" w:rsidP="00BC513A">
      <w:pPr>
        <w:pStyle w:val="ListNumber"/>
        <w:spacing w:after="0"/>
      </w:pPr>
      <w:r>
        <w:t>11. What is the purpose of the `transition` property in CSS?</w:t>
      </w:r>
    </w:p>
    <w:p w:rsidR="00A97132" w:rsidRDefault="00000000" w:rsidP="00BC513A">
      <w:pPr>
        <w:pStyle w:val="ListBullet"/>
        <w:spacing w:after="0"/>
        <w:ind w:left="480"/>
      </w:pPr>
      <w:r>
        <w:t>Apply animations</w:t>
      </w:r>
    </w:p>
    <w:p w:rsidR="00A97132" w:rsidRDefault="00000000" w:rsidP="00BC513A">
      <w:pPr>
        <w:pStyle w:val="ListBullet"/>
        <w:spacing w:after="0"/>
        <w:ind w:left="480"/>
      </w:pPr>
      <w:r>
        <w:t>Set element position</w:t>
      </w:r>
    </w:p>
    <w:p w:rsidR="00A97132" w:rsidRDefault="00000000" w:rsidP="00BC513A">
      <w:pPr>
        <w:pStyle w:val="ListBullet"/>
        <w:spacing w:after="0"/>
        <w:ind w:left="480"/>
      </w:pPr>
      <w:r>
        <w:t>Apply transformations</w:t>
      </w:r>
    </w:p>
    <w:p w:rsidR="00A97132" w:rsidRDefault="00000000" w:rsidP="00BC513A">
      <w:pPr>
        <w:pStyle w:val="ListBullet"/>
        <w:spacing w:after="0"/>
        <w:ind w:left="480"/>
      </w:pPr>
      <w:r>
        <w:t>Control transition</w:t>
      </w:r>
    </w:p>
    <w:p w:rsidR="00A97132" w:rsidRDefault="00000000" w:rsidP="00BC513A">
      <w:pPr>
        <w:pStyle w:val="ListNumber"/>
        <w:spacing w:after="0"/>
      </w:pPr>
      <w:r>
        <w:t>12. Which method is used to remove an element from the DOM using JavaScript?</w:t>
      </w:r>
    </w:p>
    <w:p w:rsidR="00A97132" w:rsidRDefault="00000000" w:rsidP="00BC513A">
      <w:pPr>
        <w:pStyle w:val="ListBullet"/>
        <w:spacing w:after="0"/>
        <w:ind w:left="480"/>
      </w:pPr>
      <w:r>
        <w:t>deleteElement</w:t>
      </w:r>
    </w:p>
    <w:p w:rsidR="00A97132" w:rsidRDefault="00000000" w:rsidP="00BC513A">
      <w:pPr>
        <w:pStyle w:val="ListBullet"/>
        <w:spacing w:after="0"/>
        <w:ind w:left="480"/>
      </w:pPr>
      <w:r>
        <w:t>remove</w:t>
      </w:r>
    </w:p>
    <w:p w:rsidR="00A97132" w:rsidRDefault="00000000" w:rsidP="00BC513A">
      <w:pPr>
        <w:pStyle w:val="ListBullet"/>
        <w:spacing w:after="0"/>
        <w:ind w:left="480"/>
      </w:pPr>
      <w:r>
        <w:t>detach</w:t>
      </w:r>
    </w:p>
    <w:p w:rsidR="00A97132" w:rsidRDefault="00000000" w:rsidP="00BC513A">
      <w:pPr>
        <w:pStyle w:val="ListBullet"/>
        <w:spacing w:after="0"/>
        <w:ind w:left="480"/>
      </w:pPr>
      <w:r>
        <w:t>parentNode.removeChild</w:t>
      </w:r>
    </w:p>
    <w:p w:rsidR="00A97132" w:rsidRDefault="00000000" w:rsidP="00BC513A">
      <w:pPr>
        <w:pStyle w:val="ListNumber"/>
        <w:spacing w:after="0"/>
      </w:pPr>
      <w:r>
        <w:t>13. What does the acronym CDN stand for in web development?</w:t>
      </w:r>
    </w:p>
    <w:p w:rsidR="00A97132" w:rsidRDefault="00000000" w:rsidP="00BC513A">
      <w:pPr>
        <w:pStyle w:val="ListBullet"/>
        <w:spacing w:after="0"/>
        <w:ind w:left="480"/>
      </w:pPr>
      <w:r>
        <w:t>Content Delivery Node</w:t>
      </w:r>
    </w:p>
    <w:p w:rsidR="00A97132" w:rsidRDefault="00000000" w:rsidP="00BC513A">
      <w:pPr>
        <w:pStyle w:val="ListBullet"/>
        <w:spacing w:after="0"/>
        <w:ind w:left="480"/>
      </w:pPr>
      <w:r>
        <w:t>Central Domain Name</w:t>
      </w:r>
    </w:p>
    <w:p w:rsidR="00A97132" w:rsidRDefault="00000000" w:rsidP="00BC513A">
      <w:pPr>
        <w:pStyle w:val="ListBullet"/>
        <w:spacing w:after="0"/>
        <w:ind w:left="480"/>
      </w:pPr>
      <w:r>
        <w:t>Content Distribution</w:t>
      </w:r>
    </w:p>
    <w:p w:rsidR="00A97132" w:rsidRDefault="00000000" w:rsidP="00BC513A">
      <w:pPr>
        <w:pStyle w:val="ListBullet"/>
        <w:spacing w:after="0"/>
        <w:ind w:left="480"/>
      </w:pPr>
      <w:r>
        <w:t>Content Delivery Network</w:t>
      </w:r>
    </w:p>
    <w:p w:rsidR="00A97132" w:rsidRDefault="00000000" w:rsidP="00BC513A">
      <w:pPr>
        <w:pStyle w:val="ListNumber"/>
        <w:spacing w:after="0"/>
      </w:pPr>
      <w:r>
        <w:t>14. In JavaScript, which function is used to round a number to the nearest integer?</w:t>
      </w:r>
    </w:p>
    <w:p w:rsidR="00A97132" w:rsidRDefault="00000000" w:rsidP="00BC513A">
      <w:pPr>
        <w:pStyle w:val="ListBullet"/>
        <w:spacing w:after="0"/>
        <w:ind w:left="480"/>
      </w:pPr>
      <w:r>
        <w:t>round</w:t>
      </w:r>
    </w:p>
    <w:p w:rsidR="00A97132" w:rsidRDefault="00000000" w:rsidP="00BC513A">
      <w:pPr>
        <w:pStyle w:val="ListBullet"/>
        <w:spacing w:after="0"/>
        <w:ind w:left="480"/>
      </w:pPr>
      <w:r>
        <w:t>floor</w:t>
      </w:r>
    </w:p>
    <w:p w:rsidR="00A97132" w:rsidRDefault="00000000" w:rsidP="00BC513A">
      <w:pPr>
        <w:pStyle w:val="ListBullet"/>
        <w:spacing w:after="0"/>
        <w:ind w:left="480"/>
      </w:pPr>
      <w:r>
        <w:t>ceil</w:t>
      </w:r>
    </w:p>
    <w:p w:rsidR="00A97132" w:rsidRDefault="00000000" w:rsidP="00BC513A">
      <w:pPr>
        <w:pStyle w:val="ListBullet"/>
        <w:spacing w:after="0"/>
        <w:ind w:left="480"/>
      </w:pPr>
      <w:r>
        <w:t>int</w:t>
      </w:r>
    </w:p>
    <w:p w:rsidR="00A97132" w:rsidRDefault="00000000" w:rsidP="00BC513A">
      <w:pPr>
        <w:pStyle w:val="ListNumber"/>
        <w:spacing w:after="0"/>
      </w:pPr>
      <w:r>
        <w:t>15. Which method is used to pause the execution of JavaScript for a specified amount of time?</w:t>
      </w:r>
    </w:p>
    <w:p w:rsidR="00A97132" w:rsidRDefault="00000000" w:rsidP="00BC513A">
      <w:pPr>
        <w:pStyle w:val="ListBullet"/>
        <w:spacing w:after="0"/>
        <w:ind w:left="480"/>
      </w:pPr>
      <w:r>
        <w:t>sleep</w:t>
      </w:r>
    </w:p>
    <w:p w:rsidR="00A97132" w:rsidRDefault="00000000" w:rsidP="00BC513A">
      <w:pPr>
        <w:pStyle w:val="ListBullet"/>
        <w:spacing w:after="0"/>
        <w:ind w:left="480"/>
      </w:pPr>
      <w:r>
        <w:t>wait</w:t>
      </w:r>
    </w:p>
    <w:p w:rsidR="00A97132" w:rsidRDefault="00000000" w:rsidP="00BC513A">
      <w:pPr>
        <w:pStyle w:val="ListBullet"/>
        <w:spacing w:after="0"/>
        <w:ind w:left="480"/>
      </w:pPr>
      <w:r>
        <w:t>pause</w:t>
      </w:r>
    </w:p>
    <w:p w:rsidR="00A97132" w:rsidRDefault="00000000" w:rsidP="00BC513A">
      <w:pPr>
        <w:pStyle w:val="ListBullet"/>
        <w:spacing w:after="0"/>
        <w:ind w:left="480"/>
      </w:pPr>
      <w:r>
        <w:t>setTimeout</w:t>
      </w:r>
    </w:p>
    <w:sectPr w:rsidR="00A97132" w:rsidSect="00BC513A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0234994">
    <w:abstractNumId w:val="8"/>
  </w:num>
  <w:num w:numId="2" w16cid:durableId="24991134">
    <w:abstractNumId w:val="6"/>
  </w:num>
  <w:num w:numId="3" w16cid:durableId="928345485">
    <w:abstractNumId w:val="5"/>
  </w:num>
  <w:num w:numId="4" w16cid:durableId="928002511">
    <w:abstractNumId w:val="4"/>
  </w:num>
  <w:num w:numId="5" w16cid:durableId="1023088727">
    <w:abstractNumId w:val="7"/>
  </w:num>
  <w:num w:numId="6" w16cid:durableId="654799074">
    <w:abstractNumId w:val="3"/>
  </w:num>
  <w:num w:numId="7" w16cid:durableId="1355226355">
    <w:abstractNumId w:val="2"/>
  </w:num>
  <w:num w:numId="8" w16cid:durableId="1132358340">
    <w:abstractNumId w:val="1"/>
  </w:num>
  <w:num w:numId="9" w16cid:durableId="2145080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8B3"/>
    <w:rsid w:val="0029639D"/>
    <w:rsid w:val="00326F90"/>
    <w:rsid w:val="00A72F34"/>
    <w:rsid w:val="00A97132"/>
    <w:rsid w:val="00AA1D8D"/>
    <w:rsid w:val="00B47730"/>
    <w:rsid w:val="00BC513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999058"/>
  <w14:defaultImageDpi w14:val="300"/>
  <w15:docId w15:val="{D1C8B42B-C981-464E-BA56-9808F7A7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Puru Phuyal</cp:lastModifiedBy>
  <cp:revision>4</cp:revision>
  <cp:lastPrinted>2025-04-19T16:38:00Z</cp:lastPrinted>
  <dcterms:created xsi:type="dcterms:W3CDTF">2013-12-23T23:15:00Z</dcterms:created>
  <dcterms:modified xsi:type="dcterms:W3CDTF">2025-04-19T16:38:00Z</dcterms:modified>
  <cp:category/>
</cp:coreProperties>
</file>