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2349" w:rsidRPr="00461D43" w:rsidRDefault="00461D43" w:rsidP="00461D43">
      <w:pPr>
        <w:pStyle w:val="Title"/>
        <w:spacing w:after="0"/>
        <w:jc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PT-2 Web design </w:t>
      </w:r>
    </w:p>
    <w:p w:rsidR="00202349" w:rsidRPr="00461D43" w:rsidRDefault="00000000" w:rsidP="00461D43">
      <w:pPr>
        <w:pStyle w:val="ListNumber"/>
        <w:spacing w:after="0"/>
        <w:rPr>
          <w:rFonts w:ascii="Calibri" w:hAnsi="Calibri" w:cs="Calibri"/>
          <w:sz w:val="20"/>
          <w:szCs w:val="20"/>
        </w:rPr>
      </w:pPr>
      <w:r w:rsidRPr="00461D43">
        <w:rPr>
          <w:rFonts w:ascii="Calibri" w:hAnsi="Calibri" w:cs="Calibri"/>
          <w:sz w:val="20"/>
          <w:szCs w:val="20"/>
        </w:rPr>
        <w:t>1. Which HTML tag is used for defining the largest heading?</w:t>
      </w:r>
    </w:p>
    <w:p w:rsidR="00202349" w:rsidRPr="00461D43" w:rsidRDefault="00000000" w:rsidP="00461D43">
      <w:pPr>
        <w:pStyle w:val="ListBullet"/>
        <w:spacing w:after="0"/>
        <w:rPr>
          <w:rFonts w:ascii="Calibri" w:hAnsi="Calibri" w:cs="Calibri"/>
          <w:sz w:val="20"/>
          <w:szCs w:val="20"/>
        </w:rPr>
      </w:pPr>
      <w:r w:rsidRPr="00461D43">
        <w:rPr>
          <w:rFonts w:ascii="Calibri" w:hAnsi="Calibri" w:cs="Calibri"/>
          <w:sz w:val="20"/>
          <w:szCs w:val="20"/>
        </w:rPr>
        <w:t>○ &lt;h6&gt;</w:t>
      </w:r>
    </w:p>
    <w:p w:rsidR="00202349" w:rsidRPr="00461D43" w:rsidRDefault="00000000" w:rsidP="00461D43">
      <w:pPr>
        <w:pStyle w:val="ListBullet"/>
        <w:spacing w:after="0"/>
        <w:rPr>
          <w:rFonts w:ascii="Calibri" w:hAnsi="Calibri" w:cs="Calibri"/>
          <w:sz w:val="20"/>
          <w:szCs w:val="20"/>
        </w:rPr>
      </w:pPr>
      <w:r w:rsidRPr="00461D43">
        <w:rPr>
          <w:rFonts w:ascii="Calibri" w:hAnsi="Calibri" w:cs="Calibri"/>
          <w:sz w:val="20"/>
          <w:szCs w:val="20"/>
        </w:rPr>
        <w:t>○ &lt;h1&gt;</w:t>
      </w:r>
    </w:p>
    <w:p w:rsidR="00202349" w:rsidRPr="00461D43" w:rsidRDefault="00000000" w:rsidP="00461D43">
      <w:pPr>
        <w:pStyle w:val="ListBullet"/>
        <w:spacing w:after="0"/>
        <w:rPr>
          <w:rFonts w:ascii="Calibri" w:hAnsi="Calibri" w:cs="Calibri"/>
          <w:sz w:val="20"/>
          <w:szCs w:val="20"/>
        </w:rPr>
      </w:pPr>
      <w:r w:rsidRPr="00461D43">
        <w:rPr>
          <w:rFonts w:ascii="Calibri" w:hAnsi="Calibri" w:cs="Calibri"/>
          <w:sz w:val="20"/>
          <w:szCs w:val="20"/>
        </w:rPr>
        <w:t>○ &lt;head&gt;</w:t>
      </w:r>
    </w:p>
    <w:p w:rsidR="00202349" w:rsidRPr="00461D43" w:rsidRDefault="00000000" w:rsidP="00461D43">
      <w:pPr>
        <w:pStyle w:val="ListBullet"/>
        <w:spacing w:after="0"/>
        <w:rPr>
          <w:rFonts w:ascii="Calibri" w:hAnsi="Calibri" w:cs="Calibri"/>
          <w:sz w:val="20"/>
          <w:szCs w:val="20"/>
        </w:rPr>
      </w:pPr>
      <w:r w:rsidRPr="00461D43">
        <w:rPr>
          <w:rFonts w:ascii="Calibri" w:hAnsi="Calibri" w:cs="Calibri"/>
          <w:sz w:val="20"/>
          <w:szCs w:val="20"/>
        </w:rPr>
        <w:t>○ &lt;large&gt;</w:t>
      </w:r>
    </w:p>
    <w:p w:rsidR="00202349" w:rsidRPr="00461D43" w:rsidRDefault="00000000" w:rsidP="00461D43">
      <w:pPr>
        <w:pStyle w:val="ListNumber"/>
        <w:spacing w:after="0"/>
        <w:rPr>
          <w:rFonts w:ascii="Calibri" w:hAnsi="Calibri" w:cs="Calibri"/>
          <w:sz w:val="20"/>
          <w:szCs w:val="20"/>
        </w:rPr>
      </w:pPr>
      <w:r w:rsidRPr="00461D43">
        <w:rPr>
          <w:rFonts w:ascii="Calibri" w:hAnsi="Calibri" w:cs="Calibri"/>
          <w:sz w:val="20"/>
          <w:szCs w:val="20"/>
        </w:rPr>
        <w:t>2. The 'text-decoration' property in CSS is used for what?</w:t>
      </w:r>
    </w:p>
    <w:p w:rsidR="00202349" w:rsidRPr="00461D43" w:rsidRDefault="00000000" w:rsidP="00461D43">
      <w:pPr>
        <w:pStyle w:val="ListBullet"/>
        <w:spacing w:after="0"/>
        <w:rPr>
          <w:rFonts w:ascii="Calibri" w:hAnsi="Calibri" w:cs="Calibri"/>
          <w:sz w:val="20"/>
          <w:szCs w:val="20"/>
        </w:rPr>
      </w:pPr>
      <w:r w:rsidRPr="00461D43">
        <w:rPr>
          <w:rFonts w:ascii="Calibri" w:hAnsi="Calibri" w:cs="Calibri"/>
          <w:sz w:val="20"/>
          <w:szCs w:val="20"/>
        </w:rPr>
        <w:t>○ Text alignment</w:t>
      </w:r>
    </w:p>
    <w:p w:rsidR="00202349" w:rsidRPr="00461D43" w:rsidRDefault="00000000" w:rsidP="00461D43">
      <w:pPr>
        <w:pStyle w:val="ListBullet"/>
        <w:spacing w:after="0"/>
        <w:rPr>
          <w:rFonts w:ascii="Calibri" w:hAnsi="Calibri" w:cs="Calibri"/>
          <w:sz w:val="20"/>
          <w:szCs w:val="20"/>
        </w:rPr>
      </w:pPr>
      <w:r w:rsidRPr="00461D43">
        <w:rPr>
          <w:rFonts w:ascii="Calibri" w:hAnsi="Calibri" w:cs="Calibri"/>
          <w:sz w:val="20"/>
          <w:szCs w:val="20"/>
        </w:rPr>
        <w:t>○ Text decoration</w:t>
      </w:r>
    </w:p>
    <w:p w:rsidR="00202349" w:rsidRPr="00461D43" w:rsidRDefault="00000000" w:rsidP="00461D43">
      <w:pPr>
        <w:pStyle w:val="ListBullet"/>
        <w:spacing w:after="0"/>
        <w:rPr>
          <w:rFonts w:ascii="Calibri" w:hAnsi="Calibri" w:cs="Calibri"/>
          <w:sz w:val="20"/>
          <w:szCs w:val="20"/>
        </w:rPr>
      </w:pPr>
      <w:r w:rsidRPr="00461D43">
        <w:rPr>
          <w:rFonts w:ascii="Calibri" w:hAnsi="Calibri" w:cs="Calibri"/>
          <w:sz w:val="20"/>
          <w:szCs w:val="20"/>
        </w:rPr>
        <w:t>○ Text transformation</w:t>
      </w:r>
    </w:p>
    <w:p w:rsidR="00202349" w:rsidRPr="00461D43" w:rsidRDefault="00000000" w:rsidP="00461D43">
      <w:pPr>
        <w:pStyle w:val="ListBullet"/>
        <w:spacing w:after="0"/>
        <w:rPr>
          <w:rFonts w:ascii="Calibri" w:hAnsi="Calibri" w:cs="Calibri"/>
          <w:sz w:val="20"/>
          <w:szCs w:val="20"/>
        </w:rPr>
      </w:pPr>
      <w:r w:rsidRPr="00461D43">
        <w:rPr>
          <w:rFonts w:ascii="Calibri" w:hAnsi="Calibri" w:cs="Calibri"/>
          <w:sz w:val="20"/>
          <w:szCs w:val="20"/>
        </w:rPr>
        <w:t>○ Text color</w:t>
      </w:r>
    </w:p>
    <w:p w:rsidR="00202349" w:rsidRPr="00461D43" w:rsidRDefault="00000000" w:rsidP="00461D43">
      <w:pPr>
        <w:pStyle w:val="ListNumber"/>
        <w:spacing w:after="0"/>
        <w:rPr>
          <w:rFonts w:ascii="Calibri" w:hAnsi="Calibri" w:cs="Calibri"/>
          <w:sz w:val="20"/>
          <w:szCs w:val="20"/>
        </w:rPr>
      </w:pPr>
      <w:r w:rsidRPr="00461D43">
        <w:rPr>
          <w:rFonts w:ascii="Calibri" w:hAnsi="Calibri" w:cs="Calibri"/>
          <w:sz w:val="20"/>
          <w:szCs w:val="20"/>
        </w:rPr>
        <w:t>3. Which class is used to create a two-thirds column in Bootstrap?</w:t>
      </w:r>
    </w:p>
    <w:p w:rsidR="00202349" w:rsidRPr="00461D43" w:rsidRDefault="00000000" w:rsidP="00461D43">
      <w:pPr>
        <w:pStyle w:val="ListBullet"/>
        <w:spacing w:after="0"/>
        <w:rPr>
          <w:rFonts w:ascii="Calibri" w:hAnsi="Calibri" w:cs="Calibri"/>
          <w:sz w:val="20"/>
          <w:szCs w:val="20"/>
        </w:rPr>
      </w:pPr>
      <w:r w:rsidRPr="00461D43">
        <w:rPr>
          <w:rFonts w:ascii="Calibri" w:hAnsi="Calibri" w:cs="Calibri"/>
          <w:sz w:val="20"/>
          <w:szCs w:val="20"/>
        </w:rPr>
        <w:t>○ col-23</w:t>
      </w:r>
    </w:p>
    <w:p w:rsidR="00202349" w:rsidRPr="00461D43" w:rsidRDefault="00000000" w:rsidP="00461D43">
      <w:pPr>
        <w:pStyle w:val="ListBullet"/>
        <w:spacing w:after="0"/>
        <w:rPr>
          <w:rFonts w:ascii="Calibri" w:hAnsi="Calibri" w:cs="Calibri"/>
          <w:sz w:val="20"/>
          <w:szCs w:val="20"/>
        </w:rPr>
      </w:pPr>
      <w:r w:rsidRPr="00461D43">
        <w:rPr>
          <w:rFonts w:ascii="Calibri" w:hAnsi="Calibri" w:cs="Calibri"/>
          <w:sz w:val="20"/>
          <w:szCs w:val="20"/>
        </w:rPr>
        <w:t>○ col-two-thirds</w:t>
      </w:r>
    </w:p>
    <w:p w:rsidR="00202349" w:rsidRPr="00461D43" w:rsidRDefault="00000000" w:rsidP="00461D43">
      <w:pPr>
        <w:pStyle w:val="ListBullet"/>
        <w:spacing w:after="0"/>
        <w:rPr>
          <w:rFonts w:ascii="Calibri" w:hAnsi="Calibri" w:cs="Calibri"/>
          <w:sz w:val="20"/>
          <w:szCs w:val="20"/>
        </w:rPr>
      </w:pPr>
      <w:r w:rsidRPr="00461D43">
        <w:rPr>
          <w:rFonts w:ascii="Calibri" w:hAnsi="Calibri" w:cs="Calibri"/>
          <w:sz w:val="20"/>
          <w:szCs w:val="20"/>
        </w:rPr>
        <w:t>○ col-md-8</w:t>
      </w:r>
    </w:p>
    <w:p w:rsidR="00202349" w:rsidRPr="00461D43" w:rsidRDefault="00000000" w:rsidP="00461D43">
      <w:pPr>
        <w:pStyle w:val="ListBullet"/>
        <w:spacing w:after="0"/>
        <w:rPr>
          <w:rFonts w:ascii="Calibri" w:hAnsi="Calibri" w:cs="Calibri"/>
          <w:sz w:val="20"/>
          <w:szCs w:val="20"/>
        </w:rPr>
      </w:pPr>
      <w:r w:rsidRPr="00461D43">
        <w:rPr>
          <w:rFonts w:ascii="Calibri" w:hAnsi="Calibri" w:cs="Calibri"/>
          <w:sz w:val="20"/>
          <w:szCs w:val="20"/>
        </w:rPr>
        <w:t>○ col-lg-8</w:t>
      </w:r>
    </w:p>
    <w:p w:rsidR="00202349" w:rsidRPr="00461D43" w:rsidRDefault="00000000" w:rsidP="00461D43">
      <w:pPr>
        <w:pStyle w:val="ListNumber"/>
        <w:spacing w:after="0"/>
        <w:rPr>
          <w:rFonts w:ascii="Calibri" w:hAnsi="Calibri" w:cs="Calibri"/>
          <w:sz w:val="20"/>
          <w:szCs w:val="20"/>
        </w:rPr>
      </w:pPr>
      <w:r w:rsidRPr="00461D43">
        <w:rPr>
          <w:rFonts w:ascii="Calibri" w:hAnsi="Calibri" w:cs="Calibri"/>
          <w:sz w:val="20"/>
          <w:szCs w:val="20"/>
        </w:rPr>
        <w:t>4. What is the purpose of the &lt;a&gt; tag?</w:t>
      </w:r>
    </w:p>
    <w:p w:rsidR="00202349" w:rsidRPr="00461D43" w:rsidRDefault="00000000" w:rsidP="00461D43">
      <w:pPr>
        <w:pStyle w:val="ListBullet"/>
        <w:spacing w:after="0"/>
        <w:rPr>
          <w:rFonts w:ascii="Calibri" w:hAnsi="Calibri" w:cs="Calibri"/>
          <w:sz w:val="20"/>
          <w:szCs w:val="20"/>
        </w:rPr>
      </w:pPr>
      <w:r w:rsidRPr="00461D43">
        <w:rPr>
          <w:rFonts w:ascii="Calibri" w:hAnsi="Calibri" w:cs="Calibri"/>
          <w:sz w:val="20"/>
          <w:szCs w:val="20"/>
        </w:rPr>
        <w:t>○ Display images</w:t>
      </w:r>
    </w:p>
    <w:p w:rsidR="00202349" w:rsidRPr="00461D43" w:rsidRDefault="00000000" w:rsidP="00461D43">
      <w:pPr>
        <w:pStyle w:val="ListBullet"/>
        <w:spacing w:after="0"/>
        <w:rPr>
          <w:rFonts w:ascii="Calibri" w:hAnsi="Calibri" w:cs="Calibri"/>
          <w:sz w:val="20"/>
          <w:szCs w:val="20"/>
        </w:rPr>
      </w:pPr>
      <w:r w:rsidRPr="00461D43">
        <w:rPr>
          <w:rFonts w:ascii="Calibri" w:hAnsi="Calibri" w:cs="Calibri"/>
          <w:sz w:val="20"/>
          <w:szCs w:val="20"/>
        </w:rPr>
        <w:t>○ Display videos</w:t>
      </w:r>
    </w:p>
    <w:p w:rsidR="00202349" w:rsidRPr="00461D43" w:rsidRDefault="00000000" w:rsidP="00461D43">
      <w:pPr>
        <w:pStyle w:val="ListBullet"/>
        <w:spacing w:after="0"/>
        <w:rPr>
          <w:rFonts w:ascii="Calibri" w:hAnsi="Calibri" w:cs="Calibri"/>
          <w:sz w:val="20"/>
          <w:szCs w:val="20"/>
        </w:rPr>
      </w:pPr>
      <w:r w:rsidRPr="00461D43">
        <w:rPr>
          <w:rFonts w:ascii="Calibri" w:hAnsi="Calibri" w:cs="Calibri"/>
          <w:sz w:val="20"/>
          <w:szCs w:val="20"/>
        </w:rPr>
        <w:t>○ Create buttons</w:t>
      </w:r>
    </w:p>
    <w:p w:rsidR="00202349" w:rsidRPr="00461D43" w:rsidRDefault="00000000" w:rsidP="00461D43">
      <w:pPr>
        <w:pStyle w:val="ListBullet"/>
        <w:spacing w:after="0"/>
        <w:rPr>
          <w:rFonts w:ascii="Calibri" w:hAnsi="Calibri" w:cs="Calibri"/>
          <w:sz w:val="20"/>
          <w:szCs w:val="20"/>
        </w:rPr>
      </w:pPr>
      <w:r w:rsidRPr="00461D43">
        <w:rPr>
          <w:rFonts w:ascii="Calibri" w:hAnsi="Calibri" w:cs="Calibri"/>
          <w:sz w:val="20"/>
          <w:szCs w:val="20"/>
        </w:rPr>
        <w:t>○ Create links</w:t>
      </w:r>
    </w:p>
    <w:p w:rsidR="00202349" w:rsidRPr="00461D43" w:rsidRDefault="00000000" w:rsidP="00461D43">
      <w:pPr>
        <w:pStyle w:val="ListNumber"/>
        <w:spacing w:after="0"/>
        <w:rPr>
          <w:rFonts w:ascii="Calibri" w:hAnsi="Calibri" w:cs="Calibri"/>
          <w:sz w:val="20"/>
          <w:szCs w:val="20"/>
        </w:rPr>
      </w:pPr>
      <w:r w:rsidRPr="00461D43">
        <w:rPr>
          <w:rFonts w:ascii="Calibri" w:hAnsi="Calibri" w:cs="Calibri"/>
          <w:sz w:val="20"/>
          <w:szCs w:val="20"/>
        </w:rPr>
        <w:t>5. Which property is used to align text horizontally in CSS?</w:t>
      </w:r>
    </w:p>
    <w:p w:rsidR="00202349" w:rsidRPr="00461D43" w:rsidRDefault="00000000" w:rsidP="00461D43">
      <w:pPr>
        <w:pStyle w:val="ListBullet"/>
        <w:spacing w:after="0"/>
        <w:rPr>
          <w:rFonts w:ascii="Calibri" w:hAnsi="Calibri" w:cs="Calibri"/>
          <w:sz w:val="20"/>
          <w:szCs w:val="20"/>
        </w:rPr>
      </w:pPr>
      <w:r w:rsidRPr="00461D43">
        <w:rPr>
          <w:rFonts w:ascii="Calibri" w:hAnsi="Calibri" w:cs="Calibri"/>
          <w:sz w:val="20"/>
          <w:szCs w:val="20"/>
        </w:rPr>
        <w:t>○ text-align</w:t>
      </w:r>
    </w:p>
    <w:p w:rsidR="00202349" w:rsidRPr="00461D43" w:rsidRDefault="00000000" w:rsidP="00461D43">
      <w:pPr>
        <w:pStyle w:val="ListBullet"/>
        <w:spacing w:after="0"/>
        <w:rPr>
          <w:rFonts w:ascii="Calibri" w:hAnsi="Calibri" w:cs="Calibri"/>
          <w:sz w:val="20"/>
          <w:szCs w:val="20"/>
        </w:rPr>
      </w:pPr>
      <w:r w:rsidRPr="00461D43">
        <w:rPr>
          <w:rFonts w:ascii="Calibri" w:hAnsi="Calibri" w:cs="Calibri"/>
          <w:sz w:val="20"/>
          <w:szCs w:val="20"/>
        </w:rPr>
        <w:t>○ align-text</w:t>
      </w:r>
    </w:p>
    <w:p w:rsidR="00202349" w:rsidRPr="00461D43" w:rsidRDefault="00000000" w:rsidP="00461D43">
      <w:pPr>
        <w:pStyle w:val="ListBullet"/>
        <w:spacing w:after="0"/>
        <w:rPr>
          <w:rFonts w:ascii="Calibri" w:hAnsi="Calibri" w:cs="Calibri"/>
          <w:sz w:val="20"/>
          <w:szCs w:val="20"/>
        </w:rPr>
      </w:pPr>
      <w:r w:rsidRPr="00461D43">
        <w:rPr>
          <w:rFonts w:ascii="Calibri" w:hAnsi="Calibri" w:cs="Calibri"/>
          <w:sz w:val="20"/>
          <w:szCs w:val="20"/>
        </w:rPr>
        <w:t>○ horizontal-align</w:t>
      </w:r>
    </w:p>
    <w:p w:rsidR="00202349" w:rsidRPr="00461D43" w:rsidRDefault="00000000" w:rsidP="00461D43">
      <w:pPr>
        <w:pStyle w:val="ListBullet"/>
        <w:spacing w:after="0"/>
        <w:rPr>
          <w:rFonts w:ascii="Calibri" w:hAnsi="Calibri" w:cs="Calibri"/>
          <w:sz w:val="20"/>
          <w:szCs w:val="20"/>
        </w:rPr>
      </w:pPr>
      <w:r w:rsidRPr="00461D43">
        <w:rPr>
          <w:rFonts w:ascii="Calibri" w:hAnsi="Calibri" w:cs="Calibri"/>
          <w:sz w:val="20"/>
          <w:szCs w:val="20"/>
        </w:rPr>
        <w:t>○ text-style</w:t>
      </w:r>
    </w:p>
    <w:p w:rsidR="00202349" w:rsidRPr="00461D43" w:rsidRDefault="00000000" w:rsidP="00461D43">
      <w:pPr>
        <w:pStyle w:val="ListNumber"/>
        <w:spacing w:after="0"/>
        <w:rPr>
          <w:rFonts w:ascii="Calibri" w:hAnsi="Calibri" w:cs="Calibri"/>
          <w:sz w:val="20"/>
          <w:szCs w:val="20"/>
        </w:rPr>
      </w:pPr>
      <w:r w:rsidRPr="00461D43">
        <w:rPr>
          <w:rFonts w:ascii="Calibri" w:hAnsi="Calibri" w:cs="Calibri"/>
          <w:sz w:val="20"/>
          <w:szCs w:val="20"/>
        </w:rPr>
        <w:t>6. Which class is used to create a card in Bootstrap?</w:t>
      </w:r>
    </w:p>
    <w:p w:rsidR="00202349" w:rsidRPr="00461D43" w:rsidRDefault="00000000" w:rsidP="00461D43">
      <w:pPr>
        <w:pStyle w:val="ListBullet"/>
        <w:spacing w:after="0"/>
        <w:rPr>
          <w:rFonts w:ascii="Calibri" w:hAnsi="Calibri" w:cs="Calibri"/>
          <w:sz w:val="20"/>
          <w:szCs w:val="20"/>
        </w:rPr>
      </w:pPr>
      <w:r w:rsidRPr="00461D43">
        <w:rPr>
          <w:rFonts w:ascii="Calibri" w:hAnsi="Calibri" w:cs="Calibri"/>
          <w:sz w:val="20"/>
          <w:szCs w:val="20"/>
        </w:rPr>
        <w:t>○ panel</w:t>
      </w:r>
    </w:p>
    <w:p w:rsidR="00202349" w:rsidRPr="00461D43" w:rsidRDefault="00000000" w:rsidP="00461D43">
      <w:pPr>
        <w:pStyle w:val="ListBullet"/>
        <w:spacing w:after="0"/>
        <w:rPr>
          <w:rFonts w:ascii="Calibri" w:hAnsi="Calibri" w:cs="Calibri"/>
          <w:sz w:val="20"/>
          <w:szCs w:val="20"/>
        </w:rPr>
      </w:pPr>
      <w:r w:rsidRPr="00461D43">
        <w:rPr>
          <w:rFonts w:ascii="Calibri" w:hAnsi="Calibri" w:cs="Calibri"/>
          <w:sz w:val="20"/>
          <w:szCs w:val="20"/>
        </w:rPr>
        <w:t>○ card</w:t>
      </w:r>
    </w:p>
    <w:p w:rsidR="00202349" w:rsidRPr="00461D43" w:rsidRDefault="00000000" w:rsidP="00461D43">
      <w:pPr>
        <w:pStyle w:val="ListBullet"/>
        <w:spacing w:after="0"/>
        <w:rPr>
          <w:rFonts w:ascii="Calibri" w:hAnsi="Calibri" w:cs="Calibri"/>
          <w:sz w:val="20"/>
          <w:szCs w:val="20"/>
        </w:rPr>
      </w:pPr>
      <w:r w:rsidRPr="00461D43">
        <w:rPr>
          <w:rFonts w:ascii="Calibri" w:hAnsi="Calibri" w:cs="Calibri"/>
          <w:sz w:val="20"/>
          <w:szCs w:val="20"/>
        </w:rPr>
        <w:t>○ box</w:t>
      </w:r>
    </w:p>
    <w:p w:rsidR="00202349" w:rsidRPr="00461D43" w:rsidRDefault="00000000" w:rsidP="00461D43">
      <w:pPr>
        <w:pStyle w:val="ListBullet"/>
        <w:spacing w:after="0"/>
        <w:rPr>
          <w:rFonts w:ascii="Calibri" w:hAnsi="Calibri" w:cs="Calibri"/>
          <w:sz w:val="20"/>
          <w:szCs w:val="20"/>
        </w:rPr>
      </w:pPr>
      <w:r w:rsidRPr="00461D43">
        <w:rPr>
          <w:rFonts w:ascii="Calibri" w:hAnsi="Calibri" w:cs="Calibri"/>
          <w:sz w:val="20"/>
          <w:szCs w:val="20"/>
        </w:rPr>
        <w:t>○ container-card</w:t>
      </w:r>
    </w:p>
    <w:p w:rsidR="00202349" w:rsidRPr="00461D43" w:rsidRDefault="00000000" w:rsidP="00461D43">
      <w:pPr>
        <w:pStyle w:val="ListNumber"/>
        <w:spacing w:after="0"/>
        <w:rPr>
          <w:rFonts w:ascii="Calibri" w:hAnsi="Calibri" w:cs="Calibri"/>
          <w:sz w:val="20"/>
          <w:szCs w:val="20"/>
        </w:rPr>
      </w:pPr>
      <w:r w:rsidRPr="00461D43">
        <w:rPr>
          <w:rFonts w:ascii="Calibri" w:hAnsi="Calibri" w:cs="Calibri"/>
          <w:sz w:val="20"/>
          <w:szCs w:val="20"/>
        </w:rPr>
        <w:t>7. What is the purpose of the 'src' attribute in an &lt;img&gt; tag?</w:t>
      </w:r>
    </w:p>
    <w:p w:rsidR="00202349" w:rsidRPr="00461D43" w:rsidRDefault="00000000" w:rsidP="00461D43">
      <w:pPr>
        <w:pStyle w:val="ListBullet"/>
        <w:spacing w:after="0"/>
        <w:rPr>
          <w:rFonts w:ascii="Calibri" w:hAnsi="Calibri" w:cs="Calibri"/>
          <w:sz w:val="20"/>
          <w:szCs w:val="20"/>
        </w:rPr>
      </w:pPr>
      <w:r w:rsidRPr="00461D43">
        <w:rPr>
          <w:rFonts w:ascii="Calibri" w:hAnsi="Calibri" w:cs="Calibri"/>
          <w:sz w:val="20"/>
          <w:szCs w:val="20"/>
        </w:rPr>
        <w:t>○ Defines style</w:t>
      </w:r>
    </w:p>
    <w:p w:rsidR="00202349" w:rsidRPr="00461D43" w:rsidRDefault="00000000" w:rsidP="00461D43">
      <w:pPr>
        <w:pStyle w:val="ListBullet"/>
        <w:spacing w:after="0"/>
        <w:rPr>
          <w:rFonts w:ascii="Calibri" w:hAnsi="Calibri" w:cs="Calibri"/>
          <w:sz w:val="20"/>
          <w:szCs w:val="20"/>
        </w:rPr>
      </w:pPr>
      <w:r w:rsidRPr="00461D43">
        <w:rPr>
          <w:rFonts w:ascii="Calibri" w:hAnsi="Calibri" w:cs="Calibri"/>
          <w:sz w:val="20"/>
          <w:szCs w:val="20"/>
        </w:rPr>
        <w:t>○ Defines source</w:t>
      </w:r>
    </w:p>
    <w:p w:rsidR="00202349" w:rsidRPr="00461D43" w:rsidRDefault="00000000" w:rsidP="00461D43">
      <w:pPr>
        <w:pStyle w:val="ListBullet"/>
        <w:spacing w:after="0"/>
        <w:rPr>
          <w:rFonts w:ascii="Calibri" w:hAnsi="Calibri" w:cs="Calibri"/>
          <w:sz w:val="20"/>
          <w:szCs w:val="20"/>
        </w:rPr>
      </w:pPr>
      <w:r w:rsidRPr="00461D43">
        <w:rPr>
          <w:rFonts w:ascii="Calibri" w:hAnsi="Calibri" w:cs="Calibri"/>
          <w:sz w:val="20"/>
          <w:szCs w:val="20"/>
        </w:rPr>
        <w:t>○ Defines size</w:t>
      </w:r>
    </w:p>
    <w:p w:rsidR="00202349" w:rsidRPr="00461D43" w:rsidRDefault="00000000" w:rsidP="00461D43">
      <w:pPr>
        <w:pStyle w:val="ListBullet"/>
        <w:spacing w:after="0"/>
        <w:rPr>
          <w:rFonts w:ascii="Calibri" w:hAnsi="Calibri" w:cs="Calibri"/>
          <w:sz w:val="20"/>
          <w:szCs w:val="20"/>
        </w:rPr>
      </w:pPr>
      <w:r w:rsidRPr="00461D43">
        <w:rPr>
          <w:rFonts w:ascii="Calibri" w:hAnsi="Calibri" w:cs="Calibri"/>
          <w:sz w:val="20"/>
          <w:szCs w:val="20"/>
        </w:rPr>
        <w:t>○ Defines color</w:t>
      </w:r>
    </w:p>
    <w:p w:rsidR="00202349" w:rsidRPr="00461D43" w:rsidRDefault="00000000" w:rsidP="00461D43">
      <w:pPr>
        <w:pStyle w:val="ListNumber"/>
        <w:spacing w:after="0"/>
        <w:rPr>
          <w:rFonts w:ascii="Calibri" w:hAnsi="Calibri" w:cs="Calibri"/>
          <w:sz w:val="20"/>
          <w:szCs w:val="20"/>
        </w:rPr>
      </w:pPr>
      <w:r w:rsidRPr="00461D43">
        <w:rPr>
          <w:rFonts w:ascii="Calibri" w:hAnsi="Calibri" w:cs="Calibri"/>
          <w:sz w:val="20"/>
          <w:szCs w:val="20"/>
        </w:rPr>
        <w:t>8. In CSS, which unit is relative to the font-size of the element?</w:t>
      </w:r>
    </w:p>
    <w:p w:rsidR="00202349" w:rsidRPr="00461D43" w:rsidRDefault="00000000" w:rsidP="00461D43">
      <w:pPr>
        <w:pStyle w:val="ListBullet"/>
        <w:spacing w:after="0"/>
        <w:rPr>
          <w:rFonts w:ascii="Calibri" w:hAnsi="Calibri" w:cs="Calibri"/>
          <w:sz w:val="20"/>
          <w:szCs w:val="20"/>
        </w:rPr>
      </w:pPr>
      <w:r w:rsidRPr="00461D43">
        <w:rPr>
          <w:rFonts w:ascii="Calibri" w:hAnsi="Calibri" w:cs="Calibri"/>
          <w:sz w:val="20"/>
          <w:szCs w:val="20"/>
        </w:rPr>
        <w:t>○ px</w:t>
      </w:r>
    </w:p>
    <w:p w:rsidR="00202349" w:rsidRPr="00461D43" w:rsidRDefault="00000000" w:rsidP="00461D43">
      <w:pPr>
        <w:pStyle w:val="ListBullet"/>
        <w:spacing w:after="0"/>
        <w:rPr>
          <w:rFonts w:ascii="Calibri" w:hAnsi="Calibri" w:cs="Calibri"/>
          <w:sz w:val="20"/>
          <w:szCs w:val="20"/>
        </w:rPr>
      </w:pPr>
      <w:r w:rsidRPr="00461D43">
        <w:rPr>
          <w:rFonts w:ascii="Calibri" w:hAnsi="Calibri" w:cs="Calibri"/>
          <w:sz w:val="20"/>
          <w:szCs w:val="20"/>
        </w:rPr>
        <w:t>○ em</w:t>
      </w:r>
    </w:p>
    <w:p w:rsidR="00202349" w:rsidRPr="00461D43" w:rsidRDefault="00000000" w:rsidP="00461D43">
      <w:pPr>
        <w:pStyle w:val="ListBullet"/>
        <w:spacing w:after="0"/>
        <w:rPr>
          <w:rFonts w:ascii="Calibri" w:hAnsi="Calibri" w:cs="Calibri"/>
          <w:sz w:val="20"/>
          <w:szCs w:val="20"/>
        </w:rPr>
      </w:pPr>
      <w:r w:rsidRPr="00461D43">
        <w:rPr>
          <w:rFonts w:ascii="Calibri" w:hAnsi="Calibri" w:cs="Calibri"/>
          <w:sz w:val="20"/>
          <w:szCs w:val="20"/>
        </w:rPr>
        <w:t>○ pt</w:t>
      </w:r>
    </w:p>
    <w:p w:rsidR="00202349" w:rsidRPr="00461D43" w:rsidRDefault="00000000" w:rsidP="00461D43">
      <w:pPr>
        <w:pStyle w:val="ListBullet"/>
        <w:spacing w:after="0"/>
        <w:rPr>
          <w:rFonts w:ascii="Calibri" w:hAnsi="Calibri" w:cs="Calibri"/>
          <w:sz w:val="20"/>
          <w:szCs w:val="20"/>
        </w:rPr>
      </w:pPr>
      <w:r w:rsidRPr="00461D43">
        <w:rPr>
          <w:rFonts w:ascii="Calibri" w:hAnsi="Calibri" w:cs="Calibri"/>
          <w:sz w:val="20"/>
          <w:szCs w:val="20"/>
        </w:rPr>
        <w:t>○ in</w:t>
      </w:r>
    </w:p>
    <w:p w:rsidR="00202349" w:rsidRPr="00461D43" w:rsidRDefault="00000000" w:rsidP="00461D43">
      <w:pPr>
        <w:pStyle w:val="ListNumber"/>
        <w:spacing w:after="0"/>
        <w:rPr>
          <w:rFonts w:ascii="Calibri" w:hAnsi="Calibri" w:cs="Calibri"/>
          <w:sz w:val="20"/>
          <w:szCs w:val="20"/>
        </w:rPr>
      </w:pPr>
      <w:r w:rsidRPr="00461D43">
        <w:rPr>
          <w:rFonts w:ascii="Calibri" w:hAnsi="Calibri" w:cs="Calibri"/>
          <w:sz w:val="20"/>
          <w:szCs w:val="20"/>
        </w:rPr>
        <w:t>9. Which class is used to create a jumbotron in Bootstrap?</w:t>
      </w:r>
    </w:p>
    <w:p w:rsidR="00202349" w:rsidRPr="00461D43" w:rsidRDefault="00000000" w:rsidP="00461D43">
      <w:pPr>
        <w:pStyle w:val="ListBullet"/>
        <w:spacing w:after="0"/>
        <w:rPr>
          <w:rFonts w:ascii="Calibri" w:hAnsi="Calibri" w:cs="Calibri"/>
          <w:sz w:val="20"/>
          <w:szCs w:val="20"/>
        </w:rPr>
      </w:pPr>
      <w:r w:rsidRPr="00461D43">
        <w:rPr>
          <w:rFonts w:ascii="Calibri" w:hAnsi="Calibri" w:cs="Calibri"/>
          <w:sz w:val="20"/>
          <w:szCs w:val="20"/>
        </w:rPr>
        <w:t>○ jumbo</w:t>
      </w:r>
    </w:p>
    <w:p w:rsidR="00202349" w:rsidRPr="00461D43" w:rsidRDefault="00000000" w:rsidP="00461D43">
      <w:pPr>
        <w:pStyle w:val="ListBullet"/>
        <w:spacing w:after="0"/>
        <w:rPr>
          <w:rFonts w:ascii="Calibri" w:hAnsi="Calibri" w:cs="Calibri"/>
          <w:sz w:val="20"/>
          <w:szCs w:val="20"/>
        </w:rPr>
      </w:pPr>
      <w:r w:rsidRPr="00461D43">
        <w:rPr>
          <w:rFonts w:ascii="Calibri" w:hAnsi="Calibri" w:cs="Calibri"/>
          <w:sz w:val="20"/>
          <w:szCs w:val="20"/>
        </w:rPr>
        <w:t>○ jumbotron</w:t>
      </w:r>
    </w:p>
    <w:p w:rsidR="00202349" w:rsidRPr="00461D43" w:rsidRDefault="00000000" w:rsidP="00461D43">
      <w:pPr>
        <w:pStyle w:val="ListBullet"/>
        <w:spacing w:after="0"/>
        <w:rPr>
          <w:rFonts w:ascii="Calibri" w:hAnsi="Calibri" w:cs="Calibri"/>
          <w:sz w:val="20"/>
          <w:szCs w:val="20"/>
        </w:rPr>
      </w:pPr>
      <w:r w:rsidRPr="00461D43">
        <w:rPr>
          <w:rFonts w:ascii="Calibri" w:hAnsi="Calibri" w:cs="Calibri"/>
          <w:sz w:val="20"/>
          <w:szCs w:val="20"/>
        </w:rPr>
        <w:lastRenderedPageBreak/>
        <w:t>○ bigbox</w:t>
      </w:r>
    </w:p>
    <w:p w:rsidR="00202349" w:rsidRPr="00461D43" w:rsidRDefault="00000000" w:rsidP="00461D43">
      <w:pPr>
        <w:pStyle w:val="ListBullet"/>
        <w:spacing w:after="0"/>
        <w:rPr>
          <w:rFonts w:ascii="Calibri" w:hAnsi="Calibri" w:cs="Calibri"/>
          <w:sz w:val="20"/>
          <w:szCs w:val="20"/>
        </w:rPr>
      </w:pPr>
      <w:r w:rsidRPr="00461D43">
        <w:rPr>
          <w:rFonts w:ascii="Calibri" w:hAnsi="Calibri" w:cs="Calibri"/>
          <w:sz w:val="20"/>
          <w:szCs w:val="20"/>
        </w:rPr>
        <w:t>○ container-jumbo</w:t>
      </w:r>
    </w:p>
    <w:p w:rsidR="00202349" w:rsidRPr="00461D43" w:rsidRDefault="00000000" w:rsidP="00461D43">
      <w:pPr>
        <w:pStyle w:val="ListNumber"/>
        <w:spacing w:after="0"/>
        <w:rPr>
          <w:rFonts w:ascii="Calibri" w:hAnsi="Calibri" w:cs="Calibri"/>
          <w:sz w:val="20"/>
          <w:szCs w:val="20"/>
        </w:rPr>
      </w:pPr>
      <w:r w:rsidRPr="00461D43">
        <w:rPr>
          <w:rFonts w:ascii="Calibri" w:hAnsi="Calibri" w:cs="Calibri"/>
          <w:sz w:val="20"/>
          <w:szCs w:val="20"/>
        </w:rPr>
        <w:t>10. What does the &lt;header&gt; HTML element represent?</w:t>
      </w:r>
    </w:p>
    <w:p w:rsidR="00202349" w:rsidRPr="00461D43" w:rsidRDefault="00000000" w:rsidP="00461D43">
      <w:pPr>
        <w:pStyle w:val="ListBullet"/>
        <w:spacing w:after="0"/>
        <w:rPr>
          <w:rFonts w:ascii="Calibri" w:hAnsi="Calibri" w:cs="Calibri"/>
          <w:sz w:val="20"/>
          <w:szCs w:val="20"/>
        </w:rPr>
      </w:pPr>
      <w:r w:rsidRPr="00461D43">
        <w:rPr>
          <w:rFonts w:ascii="Calibri" w:hAnsi="Calibri" w:cs="Calibri"/>
          <w:sz w:val="20"/>
          <w:szCs w:val="20"/>
        </w:rPr>
        <w:t xml:space="preserve">○ A navigation </w:t>
      </w:r>
      <w:proofErr w:type="gramStart"/>
      <w:r w:rsidRPr="00461D43">
        <w:rPr>
          <w:rFonts w:ascii="Calibri" w:hAnsi="Calibri" w:cs="Calibri"/>
          <w:sz w:val="20"/>
          <w:szCs w:val="20"/>
        </w:rPr>
        <w:t>bar</w:t>
      </w:r>
      <w:proofErr w:type="gramEnd"/>
    </w:p>
    <w:p w:rsidR="00202349" w:rsidRPr="00461D43" w:rsidRDefault="00000000" w:rsidP="00461D43">
      <w:pPr>
        <w:pStyle w:val="ListBullet"/>
        <w:spacing w:after="0"/>
        <w:rPr>
          <w:rFonts w:ascii="Calibri" w:hAnsi="Calibri" w:cs="Calibri"/>
          <w:sz w:val="20"/>
          <w:szCs w:val="20"/>
        </w:rPr>
      </w:pPr>
      <w:r w:rsidRPr="00461D43">
        <w:rPr>
          <w:rFonts w:ascii="Calibri" w:hAnsi="Calibri" w:cs="Calibri"/>
          <w:sz w:val="20"/>
          <w:szCs w:val="20"/>
        </w:rPr>
        <w:t>○ A header</w:t>
      </w:r>
    </w:p>
    <w:p w:rsidR="00202349" w:rsidRPr="00461D43" w:rsidRDefault="00000000" w:rsidP="00461D43">
      <w:pPr>
        <w:pStyle w:val="ListBullet"/>
        <w:spacing w:after="0"/>
        <w:rPr>
          <w:rFonts w:ascii="Calibri" w:hAnsi="Calibri" w:cs="Calibri"/>
          <w:sz w:val="20"/>
          <w:szCs w:val="20"/>
        </w:rPr>
      </w:pPr>
      <w:r w:rsidRPr="00461D43">
        <w:rPr>
          <w:rFonts w:ascii="Calibri" w:hAnsi="Calibri" w:cs="Calibri"/>
          <w:sz w:val="20"/>
          <w:szCs w:val="20"/>
        </w:rPr>
        <w:t>○ A section</w:t>
      </w:r>
    </w:p>
    <w:p w:rsidR="00202349" w:rsidRPr="00461D43" w:rsidRDefault="00000000" w:rsidP="00461D43">
      <w:pPr>
        <w:pStyle w:val="ListBullet"/>
        <w:spacing w:after="0"/>
        <w:rPr>
          <w:rFonts w:ascii="Calibri" w:hAnsi="Calibri" w:cs="Calibri"/>
          <w:sz w:val="20"/>
          <w:szCs w:val="20"/>
        </w:rPr>
      </w:pPr>
      <w:r w:rsidRPr="00461D43">
        <w:rPr>
          <w:rFonts w:ascii="Calibri" w:hAnsi="Calibri" w:cs="Calibri"/>
          <w:sz w:val="20"/>
          <w:szCs w:val="20"/>
        </w:rPr>
        <w:t>○ A footer</w:t>
      </w:r>
    </w:p>
    <w:p w:rsidR="00202349" w:rsidRPr="00461D43" w:rsidRDefault="00000000" w:rsidP="00461D43">
      <w:pPr>
        <w:pStyle w:val="ListNumber"/>
        <w:spacing w:after="0"/>
        <w:rPr>
          <w:rFonts w:ascii="Calibri" w:hAnsi="Calibri" w:cs="Calibri"/>
          <w:sz w:val="20"/>
          <w:szCs w:val="20"/>
        </w:rPr>
      </w:pPr>
      <w:r w:rsidRPr="00461D43">
        <w:rPr>
          <w:rFonts w:ascii="Calibri" w:hAnsi="Calibri" w:cs="Calibri"/>
          <w:sz w:val="20"/>
          <w:szCs w:val="20"/>
        </w:rPr>
        <w:t>11. Which property is used to add space inside the border of an element?</w:t>
      </w:r>
    </w:p>
    <w:p w:rsidR="00202349" w:rsidRPr="00461D43" w:rsidRDefault="00000000" w:rsidP="00461D43">
      <w:pPr>
        <w:pStyle w:val="ListBullet"/>
        <w:spacing w:after="0"/>
        <w:rPr>
          <w:rFonts w:ascii="Calibri" w:hAnsi="Calibri" w:cs="Calibri"/>
          <w:sz w:val="20"/>
          <w:szCs w:val="20"/>
        </w:rPr>
      </w:pPr>
      <w:r w:rsidRPr="00461D43">
        <w:rPr>
          <w:rFonts w:ascii="Calibri" w:hAnsi="Calibri" w:cs="Calibri"/>
          <w:sz w:val="20"/>
          <w:szCs w:val="20"/>
        </w:rPr>
        <w:t>○ border-spacing</w:t>
      </w:r>
    </w:p>
    <w:p w:rsidR="00202349" w:rsidRPr="00461D43" w:rsidRDefault="00000000" w:rsidP="00461D43">
      <w:pPr>
        <w:pStyle w:val="ListBullet"/>
        <w:spacing w:after="0"/>
        <w:rPr>
          <w:rFonts w:ascii="Calibri" w:hAnsi="Calibri" w:cs="Calibri"/>
          <w:sz w:val="20"/>
          <w:szCs w:val="20"/>
        </w:rPr>
      </w:pPr>
      <w:r w:rsidRPr="00461D43">
        <w:rPr>
          <w:rFonts w:ascii="Calibri" w:hAnsi="Calibri" w:cs="Calibri"/>
          <w:sz w:val="20"/>
          <w:szCs w:val="20"/>
        </w:rPr>
        <w:t>○ border-gap</w:t>
      </w:r>
    </w:p>
    <w:p w:rsidR="00202349" w:rsidRPr="00461D43" w:rsidRDefault="00000000" w:rsidP="00461D43">
      <w:pPr>
        <w:pStyle w:val="ListBullet"/>
        <w:spacing w:after="0"/>
        <w:rPr>
          <w:rFonts w:ascii="Calibri" w:hAnsi="Calibri" w:cs="Calibri"/>
          <w:sz w:val="20"/>
          <w:szCs w:val="20"/>
        </w:rPr>
      </w:pPr>
      <w:r w:rsidRPr="00461D43">
        <w:rPr>
          <w:rFonts w:ascii="Calibri" w:hAnsi="Calibri" w:cs="Calibri"/>
          <w:sz w:val="20"/>
          <w:szCs w:val="20"/>
        </w:rPr>
        <w:t>○ padding</w:t>
      </w:r>
    </w:p>
    <w:p w:rsidR="00202349" w:rsidRPr="00461D43" w:rsidRDefault="00000000" w:rsidP="00461D43">
      <w:pPr>
        <w:pStyle w:val="ListBullet"/>
        <w:spacing w:after="0"/>
        <w:rPr>
          <w:rFonts w:ascii="Calibri" w:hAnsi="Calibri" w:cs="Calibri"/>
          <w:sz w:val="20"/>
          <w:szCs w:val="20"/>
        </w:rPr>
      </w:pPr>
      <w:r w:rsidRPr="00461D43">
        <w:rPr>
          <w:rFonts w:ascii="Calibri" w:hAnsi="Calibri" w:cs="Calibri"/>
          <w:sz w:val="20"/>
          <w:szCs w:val="20"/>
        </w:rPr>
        <w:t>○ margin</w:t>
      </w:r>
    </w:p>
    <w:p w:rsidR="00202349" w:rsidRPr="00461D43" w:rsidRDefault="00000000" w:rsidP="00461D43">
      <w:pPr>
        <w:pStyle w:val="ListNumber"/>
        <w:spacing w:after="0"/>
        <w:rPr>
          <w:rFonts w:ascii="Calibri" w:hAnsi="Calibri" w:cs="Calibri"/>
          <w:sz w:val="20"/>
          <w:szCs w:val="20"/>
        </w:rPr>
      </w:pPr>
      <w:r w:rsidRPr="00461D43">
        <w:rPr>
          <w:rFonts w:ascii="Calibri" w:hAnsi="Calibri" w:cs="Calibri"/>
          <w:sz w:val="20"/>
          <w:szCs w:val="20"/>
        </w:rPr>
        <w:t>12. The Bootstrap grid system is based on how many columns?</w:t>
      </w:r>
    </w:p>
    <w:p w:rsidR="00202349" w:rsidRPr="00461D43" w:rsidRDefault="00000000" w:rsidP="00461D43">
      <w:pPr>
        <w:pStyle w:val="ListBullet"/>
        <w:spacing w:after="0"/>
        <w:rPr>
          <w:rFonts w:ascii="Calibri" w:hAnsi="Calibri" w:cs="Calibri"/>
          <w:sz w:val="20"/>
          <w:szCs w:val="20"/>
        </w:rPr>
      </w:pPr>
      <w:r w:rsidRPr="00461D43">
        <w:rPr>
          <w:rFonts w:ascii="Calibri" w:hAnsi="Calibri" w:cs="Calibri"/>
          <w:sz w:val="20"/>
          <w:szCs w:val="20"/>
        </w:rPr>
        <w:t>○ 6</w:t>
      </w:r>
    </w:p>
    <w:p w:rsidR="00202349" w:rsidRPr="00461D43" w:rsidRDefault="00000000" w:rsidP="00461D43">
      <w:pPr>
        <w:pStyle w:val="ListBullet"/>
        <w:spacing w:after="0"/>
        <w:rPr>
          <w:rFonts w:ascii="Calibri" w:hAnsi="Calibri" w:cs="Calibri"/>
          <w:sz w:val="20"/>
          <w:szCs w:val="20"/>
        </w:rPr>
      </w:pPr>
      <w:r w:rsidRPr="00461D43">
        <w:rPr>
          <w:rFonts w:ascii="Calibri" w:hAnsi="Calibri" w:cs="Calibri"/>
          <w:sz w:val="20"/>
          <w:szCs w:val="20"/>
        </w:rPr>
        <w:t>○ 8</w:t>
      </w:r>
    </w:p>
    <w:p w:rsidR="00202349" w:rsidRPr="00461D43" w:rsidRDefault="00000000" w:rsidP="00461D43">
      <w:pPr>
        <w:pStyle w:val="ListBullet"/>
        <w:spacing w:after="0"/>
        <w:rPr>
          <w:rFonts w:ascii="Calibri" w:hAnsi="Calibri" w:cs="Calibri"/>
          <w:sz w:val="20"/>
          <w:szCs w:val="20"/>
        </w:rPr>
      </w:pPr>
      <w:r w:rsidRPr="00461D43">
        <w:rPr>
          <w:rFonts w:ascii="Calibri" w:hAnsi="Calibri" w:cs="Calibri"/>
          <w:sz w:val="20"/>
          <w:szCs w:val="20"/>
        </w:rPr>
        <w:t>○ 10</w:t>
      </w:r>
    </w:p>
    <w:p w:rsidR="00202349" w:rsidRPr="00461D43" w:rsidRDefault="00000000" w:rsidP="00461D43">
      <w:pPr>
        <w:pStyle w:val="ListBullet"/>
        <w:spacing w:after="0"/>
        <w:rPr>
          <w:rFonts w:ascii="Calibri" w:hAnsi="Calibri" w:cs="Calibri"/>
          <w:sz w:val="20"/>
          <w:szCs w:val="20"/>
        </w:rPr>
      </w:pPr>
      <w:r w:rsidRPr="00461D43">
        <w:rPr>
          <w:rFonts w:ascii="Calibri" w:hAnsi="Calibri" w:cs="Calibri"/>
          <w:sz w:val="20"/>
          <w:szCs w:val="20"/>
        </w:rPr>
        <w:t>○ 12</w:t>
      </w:r>
    </w:p>
    <w:p w:rsidR="00202349" w:rsidRPr="00461D43" w:rsidRDefault="00000000" w:rsidP="00461D43">
      <w:pPr>
        <w:pStyle w:val="ListNumber"/>
        <w:spacing w:after="0"/>
        <w:rPr>
          <w:rFonts w:ascii="Calibri" w:hAnsi="Calibri" w:cs="Calibri"/>
          <w:sz w:val="20"/>
          <w:szCs w:val="20"/>
        </w:rPr>
      </w:pPr>
      <w:r w:rsidRPr="00461D43">
        <w:rPr>
          <w:rFonts w:ascii="Calibri" w:hAnsi="Calibri" w:cs="Calibri"/>
          <w:sz w:val="20"/>
          <w:szCs w:val="20"/>
        </w:rPr>
        <w:t>13. Which class is used to create a badge in Bootstrap?</w:t>
      </w:r>
    </w:p>
    <w:p w:rsidR="00202349" w:rsidRPr="00461D43" w:rsidRDefault="00000000" w:rsidP="00461D43">
      <w:pPr>
        <w:pStyle w:val="ListBullet"/>
        <w:spacing w:after="0"/>
        <w:rPr>
          <w:rFonts w:ascii="Calibri" w:hAnsi="Calibri" w:cs="Calibri"/>
          <w:sz w:val="20"/>
          <w:szCs w:val="20"/>
        </w:rPr>
      </w:pPr>
      <w:r w:rsidRPr="00461D43">
        <w:rPr>
          <w:rFonts w:ascii="Calibri" w:hAnsi="Calibri" w:cs="Calibri"/>
          <w:sz w:val="20"/>
          <w:szCs w:val="20"/>
        </w:rPr>
        <w:t>○ label</w:t>
      </w:r>
    </w:p>
    <w:p w:rsidR="00202349" w:rsidRPr="00461D43" w:rsidRDefault="00000000" w:rsidP="00461D43">
      <w:pPr>
        <w:pStyle w:val="ListBullet"/>
        <w:spacing w:after="0"/>
        <w:rPr>
          <w:rFonts w:ascii="Calibri" w:hAnsi="Calibri" w:cs="Calibri"/>
          <w:sz w:val="20"/>
          <w:szCs w:val="20"/>
        </w:rPr>
      </w:pPr>
      <w:r w:rsidRPr="00461D43">
        <w:rPr>
          <w:rFonts w:ascii="Calibri" w:hAnsi="Calibri" w:cs="Calibri"/>
          <w:sz w:val="20"/>
          <w:szCs w:val="20"/>
        </w:rPr>
        <w:t>○ tag</w:t>
      </w:r>
    </w:p>
    <w:p w:rsidR="00202349" w:rsidRPr="00461D43" w:rsidRDefault="00000000" w:rsidP="00461D43">
      <w:pPr>
        <w:pStyle w:val="ListBullet"/>
        <w:spacing w:after="0"/>
        <w:rPr>
          <w:rFonts w:ascii="Calibri" w:hAnsi="Calibri" w:cs="Calibri"/>
          <w:sz w:val="20"/>
          <w:szCs w:val="20"/>
        </w:rPr>
      </w:pPr>
      <w:r w:rsidRPr="00461D43">
        <w:rPr>
          <w:rFonts w:ascii="Calibri" w:hAnsi="Calibri" w:cs="Calibri"/>
          <w:sz w:val="20"/>
          <w:szCs w:val="20"/>
        </w:rPr>
        <w:t>○ badge</w:t>
      </w:r>
    </w:p>
    <w:p w:rsidR="00202349" w:rsidRPr="00461D43" w:rsidRDefault="00000000" w:rsidP="00461D43">
      <w:pPr>
        <w:pStyle w:val="ListBullet"/>
        <w:spacing w:after="0"/>
        <w:rPr>
          <w:rFonts w:ascii="Calibri" w:hAnsi="Calibri" w:cs="Calibri"/>
          <w:sz w:val="20"/>
          <w:szCs w:val="20"/>
        </w:rPr>
      </w:pPr>
      <w:r w:rsidRPr="00461D43">
        <w:rPr>
          <w:rFonts w:ascii="Calibri" w:hAnsi="Calibri" w:cs="Calibri"/>
          <w:sz w:val="20"/>
          <w:szCs w:val="20"/>
        </w:rPr>
        <w:t>○ indicator</w:t>
      </w:r>
    </w:p>
    <w:p w:rsidR="00202349" w:rsidRPr="00461D43" w:rsidRDefault="00000000" w:rsidP="00461D43">
      <w:pPr>
        <w:pStyle w:val="ListNumber"/>
        <w:spacing w:after="0"/>
        <w:rPr>
          <w:rFonts w:ascii="Calibri" w:hAnsi="Calibri" w:cs="Calibri"/>
          <w:sz w:val="20"/>
          <w:szCs w:val="20"/>
        </w:rPr>
      </w:pPr>
      <w:r w:rsidRPr="00461D43">
        <w:rPr>
          <w:rFonts w:ascii="Calibri" w:hAnsi="Calibri" w:cs="Calibri"/>
          <w:sz w:val="20"/>
          <w:szCs w:val="20"/>
        </w:rPr>
        <w:t>14. What is the purpose of the &lt;blockquote&gt; HTML5 element?</w:t>
      </w:r>
    </w:p>
    <w:p w:rsidR="00202349" w:rsidRPr="00461D43" w:rsidRDefault="00000000" w:rsidP="00461D43">
      <w:pPr>
        <w:pStyle w:val="ListBullet"/>
        <w:spacing w:after="0"/>
        <w:rPr>
          <w:rFonts w:ascii="Calibri" w:hAnsi="Calibri" w:cs="Calibri"/>
          <w:sz w:val="20"/>
          <w:szCs w:val="20"/>
        </w:rPr>
      </w:pPr>
      <w:r w:rsidRPr="00461D43">
        <w:rPr>
          <w:rFonts w:ascii="Calibri" w:hAnsi="Calibri" w:cs="Calibri"/>
          <w:sz w:val="20"/>
          <w:szCs w:val="20"/>
        </w:rPr>
        <w:t>○ Display quotes</w:t>
      </w:r>
    </w:p>
    <w:p w:rsidR="00202349" w:rsidRPr="00461D43" w:rsidRDefault="00000000" w:rsidP="00461D43">
      <w:pPr>
        <w:pStyle w:val="ListBullet"/>
        <w:spacing w:after="0"/>
        <w:rPr>
          <w:rFonts w:ascii="Calibri" w:hAnsi="Calibri" w:cs="Calibri"/>
          <w:sz w:val="20"/>
          <w:szCs w:val="20"/>
        </w:rPr>
      </w:pPr>
      <w:r w:rsidRPr="00461D43">
        <w:rPr>
          <w:rFonts w:ascii="Calibri" w:hAnsi="Calibri" w:cs="Calibri"/>
          <w:sz w:val="20"/>
          <w:szCs w:val="20"/>
        </w:rPr>
        <w:t>○ Display footnotes</w:t>
      </w:r>
    </w:p>
    <w:p w:rsidR="00202349" w:rsidRPr="00461D43" w:rsidRDefault="00000000" w:rsidP="00461D43">
      <w:pPr>
        <w:pStyle w:val="ListBullet"/>
        <w:spacing w:after="0"/>
        <w:rPr>
          <w:rFonts w:ascii="Calibri" w:hAnsi="Calibri" w:cs="Calibri"/>
          <w:sz w:val="20"/>
          <w:szCs w:val="20"/>
        </w:rPr>
      </w:pPr>
      <w:r w:rsidRPr="00461D43">
        <w:rPr>
          <w:rFonts w:ascii="Calibri" w:hAnsi="Calibri" w:cs="Calibri"/>
          <w:sz w:val="20"/>
          <w:szCs w:val="20"/>
        </w:rPr>
        <w:t>○ Display comments</w:t>
      </w:r>
    </w:p>
    <w:p w:rsidR="00202349" w:rsidRPr="00461D43" w:rsidRDefault="00000000" w:rsidP="00461D43">
      <w:pPr>
        <w:pStyle w:val="ListBullet"/>
        <w:spacing w:after="0"/>
        <w:rPr>
          <w:rFonts w:ascii="Calibri" w:hAnsi="Calibri" w:cs="Calibri"/>
          <w:sz w:val="20"/>
          <w:szCs w:val="20"/>
        </w:rPr>
      </w:pPr>
      <w:r w:rsidRPr="00461D43">
        <w:rPr>
          <w:rFonts w:ascii="Calibri" w:hAnsi="Calibri" w:cs="Calibri"/>
          <w:sz w:val="20"/>
          <w:szCs w:val="20"/>
        </w:rPr>
        <w:t>○ Display notes</w:t>
      </w:r>
    </w:p>
    <w:p w:rsidR="00202349" w:rsidRPr="00461D43" w:rsidRDefault="00000000" w:rsidP="00461D43">
      <w:pPr>
        <w:pStyle w:val="ListNumber"/>
        <w:spacing w:after="0"/>
        <w:rPr>
          <w:rFonts w:ascii="Calibri" w:hAnsi="Calibri" w:cs="Calibri"/>
          <w:sz w:val="20"/>
          <w:szCs w:val="20"/>
        </w:rPr>
      </w:pPr>
      <w:r w:rsidRPr="00461D43">
        <w:rPr>
          <w:rFonts w:ascii="Calibri" w:hAnsi="Calibri" w:cs="Calibri"/>
          <w:sz w:val="20"/>
          <w:szCs w:val="20"/>
        </w:rPr>
        <w:t>15. In CSS, what does the 'float' property control?</w:t>
      </w:r>
    </w:p>
    <w:p w:rsidR="00202349" w:rsidRPr="00461D43" w:rsidRDefault="00000000" w:rsidP="00461D43">
      <w:pPr>
        <w:pStyle w:val="ListBullet"/>
        <w:spacing w:after="0"/>
        <w:rPr>
          <w:rFonts w:ascii="Calibri" w:hAnsi="Calibri" w:cs="Calibri"/>
          <w:sz w:val="20"/>
          <w:szCs w:val="20"/>
        </w:rPr>
      </w:pPr>
      <w:r w:rsidRPr="00461D43">
        <w:rPr>
          <w:rFonts w:ascii="Calibri" w:hAnsi="Calibri" w:cs="Calibri"/>
          <w:sz w:val="20"/>
          <w:szCs w:val="20"/>
        </w:rPr>
        <w:t>○ Text alignment</w:t>
      </w:r>
    </w:p>
    <w:p w:rsidR="00202349" w:rsidRPr="00461D43" w:rsidRDefault="00000000" w:rsidP="00461D43">
      <w:pPr>
        <w:pStyle w:val="ListBullet"/>
        <w:spacing w:after="0"/>
        <w:rPr>
          <w:rFonts w:ascii="Calibri" w:hAnsi="Calibri" w:cs="Calibri"/>
          <w:sz w:val="20"/>
          <w:szCs w:val="20"/>
        </w:rPr>
      </w:pPr>
      <w:r w:rsidRPr="00461D43">
        <w:rPr>
          <w:rFonts w:ascii="Calibri" w:hAnsi="Calibri" w:cs="Calibri"/>
          <w:sz w:val="20"/>
          <w:szCs w:val="20"/>
        </w:rPr>
        <w:t>○ Element position</w:t>
      </w:r>
    </w:p>
    <w:p w:rsidR="00202349" w:rsidRPr="00461D43" w:rsidRDefault="00000000" w:rsidP="00461D43">
      <w:pPr>
        <w:pStyle w:val="ListBullet"/>
        <w:spacing w:after="0"/>
        <w:rPr>
          <w:rFonts w:ascii="Calibri" w:hAnsi="Calibri" w:cs="Calibri"/>
          <w:sz w:val="20"/>
          <w:szCs w:val="20"/>
        </w:rPr>
      </w:pPr>
      <w:r w:rsidRPr="00461D43">
        <w:rPr>
          <w:rFonts w:ascii="Calibri" w:hAnsi="Calibri" w:cs="Calibri"/>
          <w:sz w:val="20"/>
          <w:szCs w:val="20"/>
        </w:rPr>
        <w:t>○ Element size</w:t>
      </w:r>
    </w:p>
    <w:p w:rsidR="00202349" w:rsidRPr="00461D43" w:rsidRDefault="00000000" w:rsidP="00461D43">
      <w:pPr>
        <w:pStyle w:val="ListBullet"/>
        <w:spacing w:after="0"/>
        <w:rPr>
          <w:rFonts w:ascii="Calibri" w:hAnsi="Calibri" w:cs="Calibri"/>
          <w:sz w:val="20"/>
          <w:szCs w:val="20"/>
        </w:rPr>
      </w:pPr>
      <w:r w:rsidRPr="00461D43">
        <w:rPr>
          <w:rFonts w:ascii="Calibri" w:hAnsi="Calibri" w:cs="Calibri"/>
          <w:sz w:val="20"/>
          <w:szCs w:val="20"/>
        </w:rPr>
        <w:t>○ Background color</w:t>
      </w:r>
    </w:p>
    <w:sectPr w:rsidR="00202349" w:rsidRPr="00461D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1128293">
    <w:abstractNumId w:val="8"/>
  </w:num>
  <w:num w:numId="2" w16cid:durableId="938752885">
    <w:abstractNumId w:val="6"/>
  </w:num>
  <w:num w:numId="3" w16cid:durableId="1344357317">
    <w:abstractNumId w:val="5"/>
  </w:num>
  <w:num w:numId="4" w16cid:durableId="1819760161">
    <w:abstractNumId w:val="4"/>
  </w:num>
  <w:num w:numId="5" w16cid:durableId="105084438">
    <w:abstractNumId w:val="7"/>
  </w:num>
  <w:num w:numId="6" w16cid:durableId="372268300">
    <w:abstractNumId w:val="3"/>
  </w:num>
  <w:num w:numId="7" w16cid:durableId="1733651668">
    <w:abstractNumId w:val="2"/>
  </w:num>
  <w:num w:numId="8" w16cid:durableId="1782871270">
    <w:abstractNumId w:val="1"/>
  </w:num>
  <w:num w:numId="9" w16cid:durableId="1296713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2349"/>
    <w:rsid w:val="0029639D"/>
    <w:rsid w:val="00326F90"/>
    <w:rsid w:val="00461D4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003343"/>
  <w14:defaultImageDpi w14:val="300"/>
  <w15:docId w15:val="{D1C8B42B-C981-464E-BA56-9808F7A76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Puru Phuyal</cp:lastModifiedBy>
  <cp:revision>2</cp:revision>
  <dcterms:created xsi:type="dcterms:W3CDTF">2013-12-23T23:15:00Z</dcterms:created>
  <dcterms:modified xsi:type="dcterms:W3CDTF">2025-04-19T13:16:00Z</dcterms:modified>
  <cp:category/>
</cp:coreProperties>
</file>